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  <w:b/>
          <w:sz w:val="44"/>
          <w:szCs w:val="44"/>
        </w:rPr>
      </w:pPr>
      <w:bookmarkStart w:id="0" w:name="hp_LogicalHeaderComplete"/>
      <w:r>
        <w:rPr>
          <w:rFonts w:hint="eastAsia" w:ascii="微软雅黑" w:hAnsi="微软雅黑" w:eastAsia="微软雅黑" w:cs="Arial"/>
          <w:b/>
          <w:sz w:val="44"/>
          <w:szCs w:val="44"/>
        </w:rPr>
        <w:t xml:space="preserve"> 咪咕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媒资门户</w:t>
      </w:r>
      <w:r>
        <w:rPr>
          <w:rFonts w:ascii="微软雅黑" w:hAnsi="微软雅黑" w:eastAsia="微软雅黑" w:cs="Arial"/>
          <w:b/>
          <w:sz w:val="44"/>
          <w:szCs w:val="44"/>
        </w:rPr>
        <w:t>接口文档</w:t>
      </w:r>
      <w:bookmarkStart w:id="18" w:name="_GoBack"/>
      <w:bookmarkEnd w:id="18"/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hint="eastAsia" w:ascii="微软雅黑" w:hAnsi="微软雅黑" w:eastAsia="微软雅黑" w:cs="Arial"/>
          <w:lang w:val="en-US" w:eastAsia="zh-CN"/>
        </w:rPr>
      </w:pPr>
      <w:r>
        <w:rPr>
          <w:rFonts w:ascii="微软雅黑" w:hAnsi="微软雅黑" w:eastAsia="微软雅黑" w:cs="Arial"/>
          <w:b/>
          <w:sz w:val="44"/>
          <w:szCs w:val="44"/>
        </w:rPr>
        <w:t>V1.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12</w:t>
      </w:r>
      <w:r>
        <w:rPr>
          <w:rFonts w:hint="eastAsia" w:ascii="微软雅黑" w:hAnsi="微软雅黑" w:eastAsia="微软雅黑" w:cs="Arial"/>
          <w:b/>
          <w:sz w:val="44"/>
          <w:szCs w:val="44"/>
        </w:rPr>
        <w:t>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0</w:t>
      </w:r>
    </w:p>
    <w:p>
      <w:pPr>
        <w:spacing w:line="0" w:lineRule="atLeast"/>
        <w:jc w:val="center"/>
        <w:rPr>
          <w:rFonts w:ascii="微软雅黑" w:hAnsi="微软雅黑" w:eastAsia="微软雅黑" w:cs="Arial"/>
          <w:sz w:val="30"/>
          <w:szCs w:val="30"/>
        </w:rPr>
      </w:pPr>
      <w:r>
        <w:rPr>
          <w:rFonts w:ascii="微软雅黑" w:hAnsi="微软雅黑" w:eastAsia="微软雅黑" w:cs="Arial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20</w:t>
      </w:r>
      <w:r>
        <w:rPr>
          <w:rFonts w:hint="eastAsia" w:ascii="微软雅黑" w:hAnsi="微软雅黑" w:eastAsia="微软雅黑" w:cs="Arial"/>
          <w:b/>
          <w:sz w:val="28"/>
          <w:szCs w:val="28"/>
        </w:rPr>
        <w:t>2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1</w:t>
      </w:r>
      <w:r>
        <w:rPr>
          <w:rFonts w:ascii="微软雅黑" w:hAnsi="微软雅黑" w:eastAsia="微软雅黑" w:cs="Arial"/>
          <w:b/>
          <w:sz w:val="28"/>
          <w:szCs w:val="28"/>
        </w:rPr>
        <w:t>年0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8</w:t>
      </w:r>
      <w:r>
        <w:rPr>
          <w:rFonts w:ascii="微软雅黑" w:hAnsi="微软雅黑" w:eastAsia="微软雅黑" w:cs="Arial"/>
          <w:b/>
          <w:sz w:val="28"/>
          <w:szCs w:val="28"/>
        </w:rPr>
        <w:t>月</w:t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sz w:val="28"/>
          <w:szCs w:val="28"/>
        </w:rPr>
      </w:pPr>
      <w:r>
        <w:rPr>
          <w:rFonts w:ascii="微软雅黑" w:hAnsi="微软雅黑" w:eastAsia="微软雅黑" w:cs="Arial"/>
          <w:b/>
          <w:sz w:val="28"/>
          <w:szCs w:val="28"/>
        </w:rPr>
        <w:t>修订记录</w: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</w:rPr>
      </w:pPr>
    </w:p>
    <w:tbl>
      <w:tblPr>
        <w:tblStyle w:val="5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234"/>
        <w:gridCol w:w="896"/>
        <w:gridCol w:w="4115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234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89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411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1341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  <w:r>
              <w:rPr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规范</w:t>
            </w:r>
          </w:p>
        </w:tc>
        <w:tc>
          <w:tcPr>
            <w:tcW w:w="1341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28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拆分原有2.1.2搜索接口，将其拆分为搜索和筛选接口(新增2.1.3章节)，并将原有的2.1.2章节type字段删除；</w:t>
            </w:r>
          </w:p>
          <w:p>
            <w:pPr>
              <w:numPr>
                <w:ilvl w:val="0"/>
                <w:numId w:val="28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2.1.2章节的keyword修改为必选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1、2.1.2和2.1.3章节响应新增maxShowPage字段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页面可展示的最大页数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1、2.1.2.5章节添加Data结构体添加isLong字段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1、搜索接口2.1.2章节请求添加searchScene字段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1、2.1.2.5章节Data对象新增subContentType字段，区分内容子类型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   2.1.2.5章节的Data对象下isLong字段废弃，将其枚举平移到subContentType，用11和12代替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1、2.1.2.5章节Data对象subContentType字段，内容子类型新增小编歌单24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Arial"/>
          <w:b/>
          <w:kern w:val="0"/>
          <w:sz w:val="44"/>
          <w:szCs w:val="44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br w:type="page"/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spacing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t>目录</w:t>
      </w:r>
    </w:p>
    <w:p>
      <w:pPr>
        <w:pStyle w:val="28"/>
        <w:tabs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rPr>
          <w:rFonts w:ascii="微软雅黑" w:hAnsi="微软雅黑" w:eastAsia="微软雅黑" w:cs="Arial"/>
          <w:caps/>
        </w:rPr>
        <w:fldChar w:fldCharType="begin"/>
      </w:r>
      <w:r>
        <w:rPr>
          <w:rFonts w:ascii="微软雅黑" w:hAnsi="微软雅黑" w:eastAsia="微软雅黑" w:cs="Arial"/>
        </w:rPr>
        <w:instrText xml:space="preserve"> TOC \o "1-3" \h \z \u </w:instrText>
      </w:r>
      <w:r>
        <w:rPr>
          <w:rFonts w:ascii="微软雅黑" w:hAnsi="微软雅黑" w:eastAsia="微软雅黑" w:cs="Arial"/>
          <w:caps/>
        </w:rPr>
        <w:fldChar w:fldCharType="separate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"_Toc37776380"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概述</w:t>
      </w:r>
      <w:r>
        <w:tab/>
      </w:r>
      <w:r>
        <w:fldChar w:fldCharType="begin"/>
      </w:r>
      <w:r>
        <w:instrText xml:space="preserve"> PAGEREF _Toc37776380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"_Toc37776381"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文档概述</w:t>
      </w:r>
      <w:r>
        <w:tab/>
      </w:r>
      <w:r>
        <w:fldChar w:fldCharType="begin"/>
      </w:r>
      <w:r>
        <w:instrText xml:space="preserve"> PAGEREF _Toc37776381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"_Toc37776382"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缩略语与术语</w:t>
      </w:r>
      <w:r>
        <w:tab/>
      </w:r>
      <w:r>
        <w:fldChar w:fldCharType="begin"/>
      </w:r>
      <w:r>
        <w:instrText xml:space="preserve"> PAGEREF _Toc37776382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"_Toc37776383"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请求公共参数</w:t>
      </w:r>
      <w:r>
        <w:tab/>
      </w:r>
      <w:r>
        <w:fldChar w:fldCharType="begin"/>
      </w:r>
      <w:r>
        <w:instrText xml:space="preserve"> PAGEREF _Toc37776383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"_Toc37776384"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响应公共参数</w:t>
      </w:r>
      <w:r>
        <w:tab/>
      </w:r>
      <w:r>
        <w:fldChar w:fldCharType="begin"/>
      </w:r>
      <w:r>
        <w:instrText xml:space="preserve"> PAGEREF _Toc37776384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"_Toc37776385"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接口说明</w:t>
      </w:r>
      <w:r>
        <w:tab/>
      </w:r>
      <w:r>
        <w:fldChar w:fldCharType="begin"/>
      </w:r>
      <w:r>
        <w:instrText xml:space="preserve"> PAGEREF _Toc37776385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"_Toc37776386"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Fonts w:hint="eastAsia" w:eastAsiaTheme="minorEastAsia" w:cstheme="minorBidi"/>
          <w:smallCaps w:val="0"/>
          <w:kern w:val="2"/>
          <w:sz w:val="21"/>
          <w:lang w:val="en-US" w:eastAsia="zh-CN"/>
        </w:rPr>
        <w:t>超编</w:t>
      </w:r>
      <w:r>
        <w:tab/>
      </w:r>
      <w:r>
        <w:fldChar w:fldCharType="begin"/>
      </w:r>
      <w:r>
        <w:instrText xml:space="preserve"> PAGEREF _Toc37776386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"_Toc37776387"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智能提示接口</w:t>
      </w:r>
      <w:r>
        <w:tab/>
      </w:r>
      <w:r>
        <w:fldChar w:fldCharType="begin"/>
      </w:r>
      <w:r>
        <w:instrText xml:space="preserve"> PAGEREF _Toc37776387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"_Toc37776389"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搜索接口</w:t>
      </w:r>
      <w:r>
        <w:tab/>
      </w:r>
      <w:r>
        <w:fldChar w:fldCharType="begin"/>
      </w:r>
      <w:r>
        <w:instrText xml:space="preserve"> PAGEREF _Toc37776389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8290"/>
        </w:tabs>
        <w:ind w:left="0" w:leftChars="0" w:firstLine="0" w:firstLineChars="0"/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"_Toc37776428"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tab/>
      </w:r>
      <w:r>
        <w:fldChar w:fldCharType="begin"/>
      </w:r>
      <w:r>
        <w:instrText xml:space="preserve"> PAGEREF _Toc37776428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"_Toc37776429" </w:instrText>
      </w:r>
      <w:r>
        <w:fldChar w:fldCharType="separate"/>
      </w:r>
      <w:r>
        <w:rPr>
          <w:rStyle w:val="57"/>
          <w:rFonts w:ascii="微软雅黑" w:hAnsi="微软雅黑" w:eastAsia="微软雅黑" w:cs="Arial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rPr>
          <w:rStyle w:val="57"/>
          <w:rFonts w:ascii="微软雅黑" w:hAnsi="微软雅黑" w:eastAsia="微软雅黑" w:cs="Arial"/>
        </w:rPr>
        <w:t xml:space="preserve">A: </w:t>
      </w:r>
      <w:r>
        <w:rPr>
          <w:rStyle w:val="57"/>
          <w:rFonts w:hint="eastAsia" w:ascii="微软雅黑" w:hAnsi="微软雅黑" w:eastAsia="微软雅黑" w:cs="Arial"/>
        </w:rPr>
        <w:t>编码表</w:t>
      </w:r>
      <w:r>
        <w:tab/>
      </w:r>
      <w:r>
        <w:fldChar w:fldCharType="begin"/>
      </w:r>
      <w:r>
        <w:instrText xml:space="preserve"> PAGEREF _Toc37776429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10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 w:cs="Arial"/>
          <w:b/>
          <w:bCs/>
        </w:rPr>
        <w:fldChar w:fldCharType="end"/>
      </w:r>
    </w:p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1" w:name="_Toc37776380"/>
      <w:bookmarkStart w:id="2" w:name="_Toc236734213"/>
      <w:r>
        <w:rPr>
          <w:rFonts w:ascii="微软雅黑" w:hAnsi="微软雅黑" w:eastAsia="微软雅黑" w:cs="Arial"/>
        </w:rPr>
        <w:t>概述</w:t>
      </w:r>
      <w:bookmarkEnd w:id="1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3" w:name="_Toc37776381"/>
      <w:r>
        <w:rPr>
          <w:rFonts w:ascii="微软雅黑" w:hAnsi="微软雅黑" w:eastAsia="微软雅黑" w:cs="Arial"/>
        </w:rPr>
        <w:t>文档概述</w:t>
      </w:r>
      <w:bookmarkEnd w:id="3"/>
    </w:p>
    <w:p>
      <w:pPr>
        <w:spacing w:line="0" w:lineRule="atLeast"/>
        <w:ind w:firstLine="420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字符编码为UTF-8。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协议采用HTTP。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采用JSON数据格式。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参数列表要encode；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接口字段类型约定：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必填属性说明：标签必须包含，并且有值；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可选属性说明：标签可不携带，如果携带也可为空；</w:t>
      </w:r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4" w:name="_Toc37776382"/>
      <w:r>
        <w:rPr>
          <w:rFonts w:ascii="微软雅黑" w:hAnsi="微软雅黑" w:eastAsia="微软雅黑" w:cs="Arial"/>
        </w:rPr>
        <w:t>缩略语与术语</w:t>
      </w:r>
      <w:bookmarkEnd w:id="4"/>
    </w:p>
    <w:bookmarkEnd w:id="2"/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5" w:name="_Toc37776383"/>
      <w:r>
        <w:rPr>
          <w:rFonts w:ascii="微软雅黑" w:hAnsi="微软雅黑" w:eastAsia="微软雅黑" w:cs="Arial"/>
        </w:rPr>
        <w:t>请求公共参数</w:t>
      </w:r>
      <w:bookmarkEnd w:id="5"/>
    </w:p>
    <w:tbl>
      <w:tblPr>
        <w:tblStyle w:val="51"/>
        <w:tblW w:w="824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855"/>
        <w:gridCol w:w="975"/>
        <w:gridCol w:w="171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由统一搜索系统生成并分配给调用方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，搜索接口固定值：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cinema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联想提示固定值：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userId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用户ID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调用方提供，如果用户没有登陆用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字符串代替。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见附录C：字段使用说明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pageNum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查询页码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从1开始，pageNum:1，代表查询第一页，不携带默认为1，有字段值不能为空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perPageSize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每页返回条数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默认10条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APP客户端版本号，比如咪咕视频APP客户端版本号：V5.5.6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此字段控制是否可搜索自制资源，采用黑名单配置方式进行控制，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如果不搜索自制资源，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Version传空，或者不传，或者提供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 配置黑名单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uiVersion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搜索UI的版本号，每一次UI升级需要修改 客户端搜索UI版本号，安卓的以A开头如：A1.0.0IOS以I开头，如：I1.0.0</w:t>
            </w:r>
          </w:p>
        </w:tc>
      </w:tr>
    </w:tbl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6" w:name="_响应公共参数"/>
      <w:bookmarkEnd w:id="6"/>
      <w:bookmarkStart w:id="7" w:name="_Toc37776384"/>
      <w:r>
        <w:rPr>
          <w:rFonts w:ascii="微软雅黑" w:hAnsi="微软雅黑" w:eastAsia="微软雅黑" w:cs="Arial"/>
        </w:rPr>
        <w:t>响应公共参数</w:t>
      </w:r>
      <w:bookmarkEnd w:id="7"/>
    </w:p>
    <w:tbl>
      <w:tblPr>
        <w:tblStyle w:val="51"/>
        <w:tblW w:w="822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850"/>
        <w:gridCol w:w="1013"/>
        <w:gridCol w:w="16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responseCode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状态代码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costTime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搜索耗时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单位：ms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responseMessage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状态信息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搜索有内容时返回空，无搜索内容的时候返回原因。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800"/>
              </w:tabs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</w:tbl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8" w:name="_Toc37776385"/>
      <w:r>
        <w:rPr>
          <w:rFonts w:ascii="微软雅黑" w:hAnsi="微软雅黑" w:eastAsia="微软雅黑" w:cs="Arial"/>
        </w:rPr>
        <w:t>接口</w:t>
      </w:r>
      <w:r>
        <w:rPr>
          <w:rFonts w:hint="eastAsia" w:ascii="微软雅黑" w:hAnsi="微软雅黑" w:eastAsia="微软雅黑" w:cs="Arial"/>
        </w:rPr>
        <w:t>说明</w:t>
      </w:r>
      <w:bookmarkEnd w:id="8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超编</w:t>
      </w:r>
    </w:p>
    <w:p>
      <w:pPr>
        <w:pStyle w:val="5"/>
        <w:spacing w:before="0"/>
        <w:rPr>
          <w:rFonts w:ascii="微软雅黑" w:hAnsi="微软雅黑" w:eastAsia="微软雅黑"/>
        </w:rPr>
      </w:pPr>
      <w:bookmarkStart w:id="9" w:name="_Toc37776387"/>
      <w:r>
        <w:rPr>
          <w:rFonts w:hint="eastAsia" w:ascii="微软雅黑" w:hAnsi="微软雅黑" w:eastAsia="微软雅黑"/>
        </w:rPr>
        <w:t>智能提示接口</w:t>
      </w:r>
      <w:bookmarkEnd w:id="9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用以自动补全用户搜索词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super/search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9303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560"/>
        <w:gridCol w:w="1560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ind w:firstLine="360" w:firstLineChars="200"/>
              <w:jc w:val="left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字段类型</w:t>
            </w:r>
          </w:p>
        </w:tc>
        <w:tc>
          <w:tcPr>
            <w:tcW w:w="15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keyword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联想请求词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contentType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360" w:firstLineChars="200"/>
              <w:jc w:val="both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360" w:firstLineChars="20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内容类型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5：动漫</w:t>
            </w:r>
          </w:p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多值：以竖线分割, 不传查询全部</w:t>
            </w:r>
          </w:p>
        </w:tc>
      </w:tr>
    </w:tbl>
    <w:p>
      <w:pPr>
        <w:tabs>
          <w:tab w:val="left" w:pos="5055"/>
        </w:tabs>
        <w:spacing w:line="0" w:lineRule="atLeast"/>
        <w:rPr>
          <w:rFonts w:ascii="微软雅黑" w:hAnsi="微软雅黑" w:eastAsia="微软雅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</w:pPr>
      <w:r>
        <w:rPr>
          <w:rFonts w:ascii="微软雅黑" w:hAnsi="微软雅黑" w:eastAsia="微软雅黑" w:cs="Arial"/>
          <w:color w:val="000000"/>
          <w:szCs w:val="21"/>
        </w:rP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kern w:val="0"/>
          <w:sz w:val="16"/>
          <w:szCs w:val="16"/>
        </w:rPr>
        <w:t>: "test-id"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kern w:val="0"/>
          <w:sz w:val="16"/>
          <w:szCs w:val="16"/>
        </w:rPr>
        <w:t>: "suggest"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"k</w:t>
      </w:r>
      <w:r>
        <w:rPr>
          <w:rFonts w:hint="eastAsia" w:ascii="Consolas" w:hAnsi="Consolas" w:eastAsia="宋体" w:cs="宋体"/>
          <w:b/>
          <w:bCs/>
          <w:kern w:val="0"/>
          <w:sz w:val="16"/>
          <w:szCs w:val="16"/>
          <w:lang w:val="en-US" w:eastAsia="zh-CN"/>
        </w:rPr>
        <w:t>eyword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</w:t>
      </w:r>
      <w:r>
        <w:rPr>
          <w:rFonts w:ascii="Consolas" w:hAnsi="Consolas" w:eastAsia="宋体" w:cs="宋体"/>
          <w:kern w:val="0"/>
          <w:sz w:val="16"/>
          <w:szCs w:val="16"/>
        </w:rPr>
        <w:t>: "奇门</w:t>
      </w:r>
      <w:r>
        <w:rPr>
          <w:rFonts w:hint="eastAsia" w:ascii="Consolas" w:hAnsi="Consolas" w:eastAsia="宋体" w:cs="宋体"/>
          <w:kern w:val="0"/>
          <w:sz w:val="16"/>
          <w:szCs w:val="16"/>
          <w:lang w:val="en-US" w:eastAsia="zh-CN"/>
        </w:rPr>
        <w:t>遁甲</w:t>
      </w:r>
      <w:r>
        <w:rPr>
          <w:rFonts w:ascii="Consolas" w:hAnsi="Consolas" w:eastAsia="宋体" w:cs="宋体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kern w:val="0"/>
          <w:sz w:val="16"/>
          <w:szCs w:val="16"/>
        </w:rPr>
        <w:t>: 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0" w:name="_【响应消息】_1"/>
      <w:bookmarkEnd w:id="10"/>
      <w:r>
        <w:rPr>
          <w:rFonts w:ascii="微软雅黑" w:hAnsi="微软雅黑" w:eastAsia="微软雅黑" w:cs="Arial"/>
        </w:rPr>
        <w:t>【响应消息】</w:t>
      </w:r>
    </w:p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color w:val="000000"/>
          <w:szCs w:val="21"/>
        </w:rPr>
        <w:t>返回参数描述：</w:t>
      </w:r>
    </w:p>
    <w:tbl>
      <w:tblPr>
        <w:tblStyle w:val="51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7"/>
        <w:gridCol w:w="992"/>
        <w:gridCol w:w="170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ightList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需要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高亮显示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uggestDataList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uggestData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]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SuggestData对象。用于描述智能提示条目类型等信息。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SuggestData对象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智能提示词的额外信息，用于实现电视直播节目单直接跳转（不用再调用搜索接口）等功能。</w:t>
      </w:r>
    </w:p>
    <w:tbl>
      <w:tblPr>
        <w:tblStyle w:val="52"/>
        <w:tblW w:w="837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09"/>
        <w:gridCol w:w="1842"/>
        <w:gridCol w:w="255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提示词文本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甄嬛传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Num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否</w:t>
            </w:r>
          </w:p>
        </w:tc>
        <w:tc>
          <w:tcPr>
            <w:tcW w:w="184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Integer</w:t>
            </w:r>
          </w:p>
        </w:tc>
        <w:tc>
          <w:tcPr>
            <w:tcW w:w="255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对应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的大概结果个数</w:t>
            </w:r>
          </w:p>
        </w:tc>
        <w:tc>
          <w:tcPr>
            <w:tcW w:w="1843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110001</w:t>
            </w: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bidi w:val="0"/>
      </w:pPr>
      <w: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"responseMessage"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"操作成功"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"responseCode"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0000000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"highLightList"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"奇门遁甲"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"遁甲"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"suggestDataList"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奇门遁甲电影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</w:rPr>
        <w:t>uggest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  <w:lang w:val="en-US" w:eastAsia="zh-CN"/>
        </w:rPr>
        <w:t>Num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hint="eastAsia" w:asciiTheme="minorEastAsia" w:hAnsiTheme="minorEastAsia"/>
          <w:lang w:val="en-US" w:eastAsia="zh-CN"/>
        </w:rPr>
        <w:t>110001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奇门遁甲小说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1" w:firstLineChars="200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"costTime"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60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bookmarkStart w:id="11" w:name="_SuggestData对象"/>
      <w:bookmarkEnd w:id="11"/>
      <w:bookmarkStart w:id="12" w:name="_SuggestBestData对象"/>
      <w:bookmarkEnd w:id="12"/>
      <w:bookmarkStart w:id="13" w:name="_SuggesWidgeData对象"/>
      <w:bookmarkEnd w:id="13"/>
    </w:p>
    <w:p>
      <w:pPr>
        <w:pStyle w:val="5"/>
        <w:spacing w:before="0"/>
        <w:rPr>
          <w:rFonts w:ascii="微软雅黑" w:hAnsi="微软雅黑" w:eastAsia="微软雅黑"/>
        </w:rPr>
      </w:pPr>
      <w:bookmarkStart w:id="14" w:name="_Toc37776389"/>
      <w:r>
        <w:rPr>
          <w:rFonts w:hint="eastAsia" w:ascii="微软雅黑" w:hAnsi="微软雅黑" w:eastAsia="微软雅黑"/>
        </w:rPr>
        <w:t>搜索接口</w:t>
      </w:r>
      <w:bookmarkEnd w:id="14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搜索用户输入关键词并返回结果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40"/>
        <w:gridCol w:w="884"/>
        <w:gridCol w:w="1417"/>
        <w:gridCol w:w="35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9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88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keyword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searchScene</w:t>
            </w:r>
          </w:p>
        </w:tc>
        <w:tc>
          <w:tcPr>
            <w:tcW w:w="8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搜索场景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取值如下：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主页筛选无结果调用搜索接口场景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直接调用关键字搜索接口场景</w:t>
            </w:r>
          </w:p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不传默认为1</w:t>
            </w: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"keyword"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"楚乔传"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5" w:name="_【响应消息】"/>
      <w:bookmarkEnd w:id="15"/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highLightList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Array[String]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高亮数据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 w:ascii="微软雅黑" w:hAnsi="微软雅黑" w:eastAsia="微软雅黑" w:cs="Arial"/>
          <w:lang w:val="en-US" w:eastAsia="zh-CN"/>
        </w:rPr>
        <w:t>D</w:t>
      </w:r>
      <w:r>
        <w:rPr>
          <w:rFonts w:hint="eastAsia" w:eastAsia="微软雅黑"/>
          <w:lang w:val="en-US" w:eastAsia="zh-CN"/>
        </w:rPr>
        <w:t>ata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88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1088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如：天龙八部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如：687586889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lang w:val="en-US" w:eastAsia="zh-CN"/>
              </w:rPr>
              <w:t>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类型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spacing w:line="220" w:lineRule="atLeast"/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内容子类型,规则“内容类型+子类型编码”，枚举如下：</w:t>
            </w:r>
          </w:p>
          <w:p>
            <w:pPr>
              <w:spacing w:line="220" w:lineRule="atLeast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11: 视频长视频</w:t>
            </w:r>
          </w:p>
          <w:p>
            <w:pPr>
              <w:spacing w:line="22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12: 视频短视频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21: 音乐歌曲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22: 音乐mv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23: 音乐专辑</w:t>
            </w:r>
          </w:p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24: 音乐小编歌单</w:t>
            </w: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/>
        </w:rPr>
        <w:t>SearchGroupFilter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599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59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如：视频/小说/音乐/游戏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电影/电视剧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isLong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contentType为1时有效，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1：筛选长视频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0：筛选短视频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itemList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item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4252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参考2.1.2.7，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  <w:lang w:val="en-US" w:eastAsia="zh-CN"/>
              </w:rPr>
              <w:t>之间取交集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item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视频聚类筛选内容，包含字段如下：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603"/>
        <w:gridCol w:w="1076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60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07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32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itemShowName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展示名称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itemSearchName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/>
              </w:rPr>
              <w:t>搜索名称。不填默认使用itemShowName搜索；填写为ALL表示搜索所有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多个以竖线分割，查询关系为取并集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16" w:name="_Toc37776428"/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3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标签的级别，一级标签 1，二级标签为2，以此类推，请求时需要携带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"resultNum": 21,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"costTime": 20,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"success": true,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"responseMessage": "操作成功",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"responseCode": "0000000",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"recoveryResult": "战狼",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"highLightList": 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"战狼"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"游戏",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"4",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"好玩moba"，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"射击"，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"resultDataList":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"天龙八部 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"id": "9887792312"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</w:p>
    <w:p>
      <w:pPr>
        <w:pStyle w:val="5"/>
        <w:spacing w:befor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筛选</w:t>
      </w:r>
      <w:r>
        <w:rPr>
          <w:rFonts w:hint="eastAsia" w:ascii="微软雅黑" w:hAnsi="微软雅黑" w:eastAsia="微软雅黑"/>
        </w:rPr>
        <w:t>接口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筛选参数过滤数据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/getFilterSearchResult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90"/>
        <w:gridCol w:w="1334"/>
        <w:gridCol w:w="1417"/>
        <w:gridCol w:w="35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49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33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 w:firstLineChars="200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1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2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138"/>
        <w:numPr>
          <w:ilvl w:val="0"/>
          <w:numId w:val="0"/>
        </w:numPr>
        <w:spacing w:before="0" w:line="0" w:lineRule="atLeast"/>
        <w:rPr>
          <w:rFonts w:hint="eastAsia" w:ascii="微软雅黑" w:hAnsi="微软雅黑" w:eastAsia="微软雅黑" w:cs="Arial"/>
          <w:lang w:val="en-US" w:eastAsia="zh-CN"/>
        </w:rPr>
      </w:pPr>
    </w:p>
    <w:p>
      <w:pPr>
        <w:pStyle w:val="138"/>
        <w:numPr>
          <w:ilvl w:val="0"/>
          <w:numId w:val="0"/>
        </w:numPr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3</w:t>
      </w:r>
      <w:r>
        <w:rPr>
          <w:rFonts w:ascii="微软雅黑" w:hAnsi="微软雅黑" w:eastAsia="微软雅黑" w:cs="Arial"/>
        </w:rPr>
        <w:t>附录</w:t>
      </w:r>
      <w:bookmarkEnd w:id="16"/>
    </w:p>
    <w:p>
      <w:pPr>
        <w:pStyle w:val="3"/>
        <w:keepLines/>
        <w:numPr>
          <w:ilvl w:val="0"/>
          <w:numId w:val="34"/>
        </w:numPr>
        <w:autoSpaceDE w:val="0"/>
        <w:autoSpaceDN w:val="0"/>
        <w:spacing w:before="0" w:after="100" w:afterAutospacing="1" w:line="0" w:lineRule="atLeast"/>
        <w:contextualSpacing/>
        <w:rPr>
          <w:rFonts w:ascii="微软雅黑" w:hAnsi="微软雅黑" w:eastAsia="微软雅黑" w:cs="Arial"/>
        </w:rPr>
      </w:pPr>
      <w:bookmarkStart w:id="17" w:name="_Toc37776429"/>
      <w:r>
        <w:rPr>
          <w:rFonts w:ascii="微软雅黑" w:hAnsi="微软雅黑" w:eastAsia="微软雅黑" w:cs="Arial"/>
        </w:rPr>
        <w:t xml:space="preserve">附录A: </w:t>
      </w:r>
      <w:r>
        <w:rPr>
          <w:rFonts w:hint="eastAsia" w:ascii="微软雅黑" w:hAnsi="微软雅黑" w:eastAsia="微软雅黑" w:cs="Arial"/>
        </w:rPr>
        <w:t>编码</w:t>
      </w:r>
      <w:r>
        <w:rPr>
          <w:rFonts w:ascii="微软雅黑" w:hAnsi="微软雅黑" w:eastAsia="微软雅黑" w:cs="Arial"/>
        </w:rPr>
        <w:t>表</w:t>
      </w:r>
      <w:bookmarkEnd w:id="17"/>
      <w:r>
        <w:rPr>
          <w:rFonts w:hint="eastAsia" w:ascii="微软雅黑" w:hAnsi="微软雅黑" w:eastAsia="微软雅黑" w:cs="Arial"/>
        </w:rPr>
        <w:t xml:space="preserve"> </w:t>
      </w:r>
    </w:p>
    <w:tbl>
      <w:tblPr>
        <w:tblStyle w:val="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0</w:t>
            </w:r>
            <w:r>
              <w:rPr>
                <w:rFonts w:hint="eastAsia" w:ascii="微软雅黑" w:hAnsi="微软雅黑" w:eastAsia="微软雅黑" w:cs="Arial"/>
                <w:szCs w:val="21"/>
              </w:rPr>
              <w:t>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公共请求参数异常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1000001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1000002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纠错服务异常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1000003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创建查询对象异常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1000004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执行查询异常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1000010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应用停用或无此应用</w:t>
            </w:r>
          </w:p>
        </w:tc>
      </w:tr>
    </w:tbl>
    <w:p>
      <w:pPr>
        <w:pStyle w:val="23"/>
        <w:spacing w:line="0" w:lineRule="atLeast"/>
        <w:ind w:left="900" w:hanging="480"/>
        <w:rPr>
          <w:rFonts w:ascii="微软雅黑" w:hAnsi="微软雅黑" w:eastAsia="微软雅黑"/>
          <w:sz w:val="24"/>
          <w:szCs w:val="24"/>
        </w:rPr>
      </w:pPr>
    </w:p>
    <w:p>
      <w:pPr>
        <w:pStyle w:val="23"/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0" w:bottom="156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utura Bk">
    <w:altName w:val="Times New Roman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32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Cs/>
        <w:lang w:val="zh-CN"/>
      </w:rPr>
      <w:t>114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2UQ8wAgAAZA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S2UQ8wAgAAZA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6"/>
    </w:pPr>
  </w:p>
  <w:p>
    <w:pPr>
      <w:pStyle w:val="36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CMFq9IAAAAHAQAADwAAAAAAAAABACAA&#10;AAAiAAAAZHJzL2Rvd25yZXYueG1sUEsBAhQAFAAAAAgAh07iQNNhD1TaAQAAwwMAAA4AAAAAAAAA&#10;AQAgAAAAIQEAAGRycy9lMm9Eb2MueG1sUEsFBgAAAAAGAAYAWQEAAG0FAAAAAA==&#10;">
              <v:fill on="f" focussize="0,0"/>
              <v:stroke weight="0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BF509"/>
    <w:multiLevelType w:val="singleLevel"/>
    <w:tmpl w:val="99BBF5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100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88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266E0296"/>
    <w:multiLevelType w:val="multilevel"/>
    <w:tmpl w:val="266E0296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00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898E899"/>
    <w:multiLevelType w:val="singleLevel"/>
    <w:tmpl w:val="2898E899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96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8037CE4"/>
    <w:multiLevelType w:val="multilevel"/>
    <w:tmpl w:val="38037CE4"/>
    <w:lvl w:ilvl="0" w:tentative="0">
      <w:start w:val="1"/>
      <w:numFmt w:val="decimal"/>
      <w:pStyle w:val="188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89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0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9F52122"/>
    <w:multiLevelType w:val="multilevel"/>
    <w:tmpl w:val="39F52122"/>
    <w:lvl w:ilvl="0" w:tentative="0">
      <w:start w:val="1"/>
      <w:numFmt w:val="decimal"/>
      <w:pStyle w:val="105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7">
    <w:nsid w:val="3A200AF0"/>
    <w:multiLevelType w:val="multilevel"/>
    <w:tmpl w:val="3A200AF0"/>
    <w:lvl w:ilvl="0" w:tentative="0">
      <w:start w:val="1"/>
      <w:numFmt w:val="decimal"/>
      <w:lvlText w:val="4.%1"/>
      <w:lvlJc w:val="left"/>
      <w:pPr>
        <w:ind w:left="60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5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9">
    <w:nsid w:val="407E65F9"/>
    <w:multiLevelType w:val="multilevel"/>
    <w:tmpl w:val="407E65F9"/>
    <w:lvl w:ilvl="0" w:tentative="0">
      <w:start w:val="1"/>
      <w:numFmt w:val="none"/>
      <w:pStyle w:val="120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0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58817191"/>
    <w:multiLevelType w:val="singleLevel"/>
    <w:tmpl w:val="5881719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60F84321"/>
    <w:multiLevelType w:val="multilevel"/>
    <w:tmpl w:val="60F84321"/>
    <w:lvl w:ilvl="0" w:tentative="0">
      <w:start w:val="1"/>
      <w:numFmt w:val="decimal"/>
      <w:pStyle w:val="138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287"/>
        </w:tabs>
        <w:ind w:left="1287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>
    <w:nsid w:val="68BC4C90"/>
    <w:multiLevelType w:val="multilevel"/>
    <w:tmpl w:val="68BC4C90"/>
    <w:lvl w:ilvl="0" w:tentative="0">
      <w:start w:val="1"/>
      <w:numFmt w:val="none"/>
      <w:pStyle w:val="94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6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7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5">
    <w:nsid w:val="6E962FCC"/>
    <w:multiLevelType w:val="multilevel"/>
    <w:tmpl w:val="6E962FCC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23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6F9E5283"/>
    <w:multiLevelType w:val="multilevel"/>
    <w:tmpl w:val="6F9E5283"/>
    <w:lvl w:ilvl="0" w:tentative="0">
      <w:start w:val="1"/>
      <w:numFmt w:val="none"/>
      <w:pStyle w:val="95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71785D19"/>
    <w:multiLevelType w:val="multilevel"/>
    <w:tmpl w:val="71785D19"/>
    <w:lvl w:ilvl="0" w:tentative="0">
      <w:start w:val="1"/>
      <w:numFmt w:val="decimal"/>
      <w:pStyle w:val="87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8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9">
    <w:nsid w:val="78D430D3"/>
    <w:multiLevelType w:val="multilevel"/>
    <w:tmpl w:val="78D430D3"/>
    <w:lvl w:ilvl="0" w:tentative="0">
      <w:start w:val="1"/>
      <w:numFmt w:val="decimal"/>
      <w:pStyle w:val="84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1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1">
    <w:nsid w:val="7B536756"/>
    <w:multiLevelType w:val="multilevel"/>
    <w:tmpl w:val="7B536756"/>
    <w:lvl w:ilvl="0" w:tentative="0">
      <w:start w:val="1"/>
      <w:numFmt w:val="bullet"/>
      <w:pStyle w:val="1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2">
    <w:nsid w:val="7E7D4661"/>
    <w:multiLevelType w:val="singleLevel"/>
    <w:tmpl w:val="7E7D4661"/>
    <w:lvl w:ilvl="0" w:tentative="0">
      <w:start w:val="1"/>
      <w:numFmt w:val="decimal"/>
      <w:pStyle w:val="104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33">
    <w:nsid w:val="7F773C35"/>
    <w:multiLevelType w:val="multilevel"/>
    <w:tmpl w:val="7F773C35"/>
    <w:lvl w:ilvl="0" w:tentative="0">
      <w:start w:val="1"/>
      <w:numFmt w:val="bullet"/>
      <w:pStyle w:val="192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8"/>
  </w:num>
  <w:num w:numId="2">
    <w:abstractNumId w:val="2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9"/>
  </w:num>
  <w:num w:numId="13">
    <w:abstractNumId w:val="27"/>
  </w:num>
  <w:num w:numId="14">
    <w:abstractNumId w:val="11"/>
  </w:num>
  <w:num w:numId="15">
    <w:abstractNumId w:val="23"/>
  </w:num>
  <w:num w:numId="16">
    <w:abstractNumId w:val="26"/>
  </w:num>
  <w:num w:numId="17">
    <w:abstractNumId w:val="14"/>
  </w:num>
  <w:num w:numId="18">
    <w:abstractNumId w:val="10"/>
  </w:num>
  <w:num w:numId="19">
    <w:abstractNumId w:val="32"/>
  </w:num>
  <w:num w:numId="20">
    <w:abstractNumId w:val="16"/>
  </w:num>
  <w:num w:numId="21">
    <w:abstractNumId w:val="24"/>
  </w:num>
  <w:num w:numId="22">
    <w:abstractNumId w:val="19"/>
  </w:num>
  <w:num w:numId="23">
    <w:abstractNumId w:val="31"/>
  </w:num>
  <w:num w:numId="24">
    <w:abstractNumId w:val="30"/>
  </w:num>
  <w:num w:numId="25">
    <w:abstractNumId w:val="18"/>
  </w:num>
  <w:num w:numId="26">
    <w:abstractNumId w:val="15"/>
  </w:num>
  <w:num w:numId="27">
    <w:abstractNumId w:val="33"/>
  </w:num>
  <w:num w:numId="28">
    <w:abstractNumId w:val="13"/>
  </w:num>
  <w:num w:numId="29">
    <w:abstractNumId w:val="20"/>
  </w:num>
  <w:num w:numId="30">
    <w:abstractNumId w:val="21"/>
  </w:num>
  <w:num w:numId="31">
    <w:abstractNumId w:val="25"/>
  </w:num>
  <w:num w:numId="32">
    <w:abstractNumId w:val="12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7C"/>
    <w:rsid w:val="000011EF"/>
    <w:rsid w:val="0000139C"/>
    <w:rsid w:val="0000203A"/>
    <w:rsid w:val="000029CA"/>
    <w:rsid w:val="000058B5"/>
    <w:rsid w:val="00005904"/>
    <w:rsid w:val="0000633E"/>
    <w:rsid w:val="0000663E"/>
    <w:rsid w:val="000071E3"/>
    <w:rsid w:val="00007458"/>
    <w:rsid w:val="00007B4A"/>
    <w:rsid w:val="00010424"/>
    <w:rsid w:val="000110BC"/>
    <w:rsid w:val="00011C20"/>
    <w:rsid w:val="00011F0C"/>
    <w:rsid w:val="00012FED"/>
    <w:rsid w:val="0001341A"/>
    <w:rsid w:val="00013546"/>
    <w:rsid w:val="00015058"/>
    <w:rsid w:val="00015320"/>
    <w:rsid w:val="00015B27"/>
    <w:rsid w:val="00017208"/>
    <w:rsid w:val="0002035A"/>
    <w:rsid w:val="0002356B"/>
    <w:rsid w:val="00023900"/>
    <w:rsid w:val="00024822"/>
    <w:rsid w:val="00024F2E"/>
    <w:rsid w:val="00026639"/>
    <w:rsid w:val="00026825"/>
    <w:rsid w:val="00026E05"/>
    <w:rsid w:val="00026F61"/>
    <w:rsid w:val="00027797"/>
    <w:rsid w:val="000277ED"/>
    <w:rsid w:val="00030A38"/>
    <w:rsid w:val="000311F8"/>
    <w:rsid w:val="00032085"/>
    <w:rsid w:val="00032E74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3BE7"/>
    <w:rsid w:val="0004461C"/>
    <w:rsid w:val="0004552D"/>
    <w:rsid w:val="00045F1F"/>
    <w:rsid w:val="00046AAE"/>
    <w:rsid w:val="00047659"/>
    <w:rsid w:val="00047E6C"/>
    <w:rsid w:val="00051817"/>
    <w:rsid w:val="00051ABE"/>
    <w:rsid w:val="00051E7D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2608"/>
    <w:rsid w:val="00064756"/>
    <w:rsid w:val="00065075"/>
    <w:rsid w:val="00065136"/>
    <w:rsid w:val="00065360"/>
    <w:rsid w:val="00066858"/>
    <w:rsid w:val="00066B6C"/>
    <w:rsid w:val="000674E4"/>
    <w:rsid w:val="00067B55"/>
    <w:rsid w:val="00067F83"/>
    <w:rsid w:val="00070FCF"/>
    <w:rsid w:val="00071819"/>
    <w:rsid w:val="00071ABE"/>
    <w:rsid w:val="00073283"/>
    <w:rsid w:val="000734AA"/>
    <w:rsid w:val="000747D4"/>
    <w:rsid w:val="0007490C"/>
    <w:rsid w:val="00076705"/>
    <w:rsid w:val="00076831"/>
    <w:rsid w:val="0008045B"/>
    <w:rsid w:val="00082C45"/>
    <w:rsid w:val="00083F75"/>
    <w:rsid w:val="00084D13"/>
    <w:rsid w:val="00084DB3"/>
    <w:rsid w:val="00084E5B"/>
    <w:rsid w:val="00085136"/>
    <w:rsid w:val="000859A4"/>
    <w:rsid w:val="00086251"/>
    <w:rsid w:val="00086F1A"/>
    <w:rsid w:val="0008788D"/>
    <w:rsid w:val="00087E32"/>
    <w:rsid w:val="00090567"/>
    <w:rsid w:val="00090C6D"/>
    <w:rsid w:val="0009119B"/>
    <w:rsid w:val="000914A0"/>
    <w:rsid w:val="00091513"/>
    <w:rsid w:val="0009172A"/>
    <w:rsid w:val="000927FE"/>
    <w:rsid w:val="00092980"/>
    <w:rsid w:val="00093100"/>
    <w:rsid w:val="000934A9"/>
    <w:rsid w:val="000944FD"/>
    <w:rsid w:val="00094894"/>
    <w:rsid w:val="00094D99"/>
    <w:rsid w:val="0009529F"/>
    <w:rsid w:val="000A073A"/>
    <w:rsid w:val="000A3023"/>
    <w:rsid w:val="000A3AB6"/>
    <w:rsid w:val="000A3F0E"/>
    <w:rsid w:val="000A4290"/>
    <w:rsid w:val="000A476C"/>
    <w:rsid w:val="000A565A"/>
    <w:rsid w:val="000A56C9"/>
    <w:rsid w:val="000A6079"/>
    <w:rsid w:val="000A6D9F"/>
    <w:rsid w:val="000B0092"/>
    <w:rsid w:val="000B18FA"/>
    <w:rsid w:val="000B40A3"/>
    <w:rsid w:val="000B4736"/>
    <w:rsid w:val="000B4D44"/>
    <w:rsid w:val="000B533F"/>
    <w:rsid w:val="000B6618"/>
    <w:rsid w:val="000B6BC8"/>
    <w:rsid w:val="000B7346"/>
    <w:rsid w:val="000C006A"/>
    <w:rsid w:val="000C04BA"/>
    <w:rsid w:val="000C055A"/>
    <w:rsid w:val="000C0EDC"/>
    <w:rsid w:val="000C12CD"/>
    <w:rsid w:val="000C14ED"/>
    <w:rsid w:val="000C169C"/>
    <w:rsid w:val="000C211C"/>
    <w:rsid w:val="000C222E"/>
    <w:rsid w:val="000C27AA"/>
    <w:rsid w:val="000C2A39"/>
    <w:rsid w:val="000C2CB3"/>
    <w:rsid w:val="000C2CFE"/>
    <w:rsid w:val="000C2FDC"/>
    <w:rsid w:val="000C3F1B"/>
    <w:rsid w:val="000C400C"/>
    <w:rsid w:val="000C434C"/>
    <w:rsid w:val="000C43EC"/>
    <w:rsid w:val="000C44A3"/>
    <w:rsid w:val="000C5126"/>
    <w:rsid w:val="000C5550"/>
    <w:rsid w:val="000C633C"/>
    <w:rsid w:val="000C7926"/>
    <w:rsid w:val="000D05AA"/>
    <w:rsid w:val="000D09D9"/>
    <w:rsid w:val="000D42D5"/>
    <w:rsid w:val="000D4494"/>
    <w:rsid w:val="000D4F11"/>
    <w:rsid w:val="000D549A"/>
    <w:rsid w:val="000D5A87"/>
    <w:rsid w:val="000D5F03"/>
    <w:rsid w:val="000D6515"/>
    <w:rsid w:val="000D6810"/>
    <w:rsid w:val="000D73C3"/>
    <w:rsid w:val="000D742A"/>
    <w:rsid w:val="000D74E8"/>
    <w:rsid w:val="000E017D"/>
    <w:rsid w:val="000E16A3"/>
    <w:rsid w:val="000E1796"/>
    <w:rsid w:val="000E2EAA"/>
    <w:rsid w:val="000E4326"/>
    <w:rsid w:val="000E64B4"/>
    <w:rsid w:val="000E73B3"/>
    <w:rsid w:val="000F1142"/>
    <w:rsid w:val="000F116B"/>
    <w:rsid w:val="000F18EC"/>
    <w:rsid w:val="000F1FB5"/>
    <w:rsid w:val="000F2B43"/>
    <w:rsid w:val="000F2BF5"/>
    <w:rsid w:val="000F3277"/>
    <w:rsid w:val="000F3696"/>
    <w:rsid w:val="000F39F7"/>
    <w:rsid w:val="000F5410"/>
    <w:rsid w:val="000F5956"/>
    <w:rsid w:val="000F5F9F"/>
    <w:rsid w:val="000F66CB"/>
    <w:rsid w:val="000F6F4E"/>
    <w:rsid w:val="000F7B30"/>
    <w:rsid w:val="000F7F88"/>
    <w:rsid w:val="0010003A"/>
    <w:rsid w:val="00100B5C"/>
    <w:rsid w:val="0010196B"/>
    <w:rsid w:val="00101AF9"/>
    <w:rsid w:val="0010241A"/>
    <w:rsid w:val="00102A42"/>
    <w:rsid w:val="00102DA2"/>
    <w:rsid w:val="001032A2"/>
    <w:rsid w:val="00103748"/>
    <w:rsid w:val="00103ADB"/>
    <w:rsid w:val="0010495D"/>
    <w:rsid w:val="00104AB9"/>
    <w:rsid w:val="00105196"/>
    <w:rsid w:val="001052B8"/>
    <w:rsid w:val="001109F5"/>
    <w:rsid w:val="00110B82"/>
    <w:rsid w:val="00110CDB"/>
    <w:rsid w:val="00110FD9"/>
    <w:rsid w:val="00111D7F"/>
    <w:rsid w:val="0011295F"/>
    <w:rsid w:val="00112A12"/>
    <w:rsid w:val="00113410"/>
    <w:rsid w:val="00114352"/>
    <w:rsid w:val="001146C1"/>
    <w:rsid w:val="00114CE3"/>
    <w:rsid w:val="00114F2D"/>
    <w:rsid w:val="001166D8"/>
    <w:rsid w:val="00116BE9"/>
    <w:rsid w:val="00116C46"/>
    <w:rsid w:val="00116F77"/>
    <w:rsid w:val="0011759E"/>
    <w:rsid w:val="001178FF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054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3751E"/>
    <w:rsid w:val="001403FD"/>
    <w:rsid w:val="00141EF7"/>
    <w:rsid w:val="001435D6"/>
    <w:rsid w:val="00143F65"/>
    <w:rsid w:val="00144E86"/>
    <w:rsid w:val="00146779"/>
    <w:rsid w:val="00146AF0"/>
    <w:rsid w:val="00147500"/>
    <w:rsid w:val="0015097B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575A2"/>
    <w:rsid w:val="00157614"/>
    <w:rsid w:val="00157BB6"/>
    <w:rsid w:val="00157DE2"/>
    <w:rsid w:val="0016016C"/>
    <w:rsid w:val="00161FD2"/>
    <w:rsid w:val="001626EC"/>
    <w:rsid w:val="001630D3"/>
    <w:rsid w:val="00163CD8"/>
    <w:rsid w:val="00163E88"/>
    <w:rsid w:val="00164D77"/>
    <w:rsid w:val="0016568A"/>
    <w:rsid w:val="00165C7D"/>
    <w:rsid w:val="00165C81"/>
    <w:rsid w:val="00167903"/>
    <w:rsid w:val="00167B46"/>
    <w:rsid w:val="00170425"/>
    <w:rsid w:val="00170436"/>
    <w:rsid w:val="001708D7"/>
    <w:rsid w:val="001708F3"/>
    <w:rsid w:val="001710DF"/>
    <w:rsid w:val="0017165D"/>
    <w:rsid w:val="00172286"/>
    <w:rsid w:val="00172984"/>
    <w:rsid w:val="00172B6A"/>
    <w:rsid w:val="00173980"/>
    <w:rsid w:val="001748D3"/>
    <w:rsid w:val="001757F1"/>
    <w:rsid w:val="00176535"/>
    <w:rsid w:val="0017706C"/>
    <w:rsid w:val="00177578"/>
    <w:rsid w:val="0018079D"/>
    <w:rsid w:val="00180BB5"/>
    <w:rsid w:val="00181440"/>
    <w:rsid w:val="00181A7A"/>
    <w:rsid w:val="00182498"/>
    <w:rsid w:val="001841AF"/>
    <w:rsid w:val="001857FA"/>
    <w:rsid w:val="00185C0D"/>
    <w:rsid w:val="00185D68"/>
    <w:rsid w:val="00185EE9"/>
    <w:rsid w:val="001862A4"/>
    <w:rsid w:val="001866CF"/>
    <w:rsid w:val="00187923"/>
    <w:rsid w:val="00190CF3"/>
    <w:rsid w:val="001910E0"/>
    <w:rsid w:val="00193548"/>
    <w:rsid w:val="00196404"/>
    <w:rsid w:val="00196564"/>
    <w:rsid w:val="00196CC5"/>
    <w:rsid w:val="001979D8"/>
    <w:rsid w:val="00197A89"/>
    <w:rsid w:val="00197E96"/>
    <w:rsid w:val="001A03D3"/>
    <w:rsid w:val="001A264A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2E49"/>
    <w:rsid w:val="001B3670"/>
    <w:rsid w:val="001B50E3"/>
    <w:rsid w:val="001B65C4"/>
    <w:rsid w:val="001B6A04"/>
    <w:rsid w:val="001B6F66"/>
    <w:rsid w:val="001B6F81"/>
    <w:rsid w:val="001B7806"/>
    <w:rsid w:val="001B7AAD"/>
    <w:rsid w:val="001C05EE"/>
    <w:rsid w:val="001C322C"/>
    <w:rsid w:val="001C46D2"/>
    <w:rsid w:val="001C492C"/>
    <w:rsid w:val="001C6605"/>
    <w:rsid w:val="001C7527"/>
    <w:rsid w:val="001D0555"/>
    <w:rsid w:val="001D0A7A"/>
    <w:rsid w:val="001D1616"/>
    <w:rsid w:val="001D2109"/>
    <w:rsid w:val="001D2DA7"/>
    <w:rsid w:val="001D34BD"/>
    <w:rsid w:val="001D3541"/>
    <w:rsid w:val="001D39E2"/>
    <w:rsid w:val="001D3BCA"/>
    <w:rsid w:val="001D4874"/>
    <w:rsid w:val="001D6DF8"/>
    <w:rsid w:val="001D772E"/>
    <w:rsid w:val="001D7C72"/>
    <w:rsid w:val="001E001C"/>
    <w:rsid w:val="001E0E12"/>
    <w:rsid w:val="001E12C3"/>
    <w:rsid w:val="001E183A"/>
    <w:rsid w:val="001E1B07"/>
    <w:rsid w:val="001E1C85"/>
    <w:rsid w:val="001E214F"/>
    <w:rsid w:val="001E366B"/>
    <w:rsid w:val="001E3AEE"/>
    <w:rsid w:val="001E3F4E"/>
    <w:rsid w:val="001E5C2D"/>
    <w:rsid w:val="001E6093"/>
    <w:rsid w:val="001E67A8"/>
    <w:rsid w:val="001F0054"/>
    <w:rsid w:val="001F078D"/>
    <w:rsid w:val="001F1637"/>
    <w:rsid w:val="001F2151"/>
    <w:rsid w:val="001F28B7"/>
    <w:rsid w:val="001F393C"/>
    <w:rsid w:val="001F4D40"/>
    <w:rsid w:val="001F4FCF"/>
    <w:rsid w:val="001F5295"/>
    <w:rsid w:val="001F5CE4"/>
    <w:rsid w:val="001F61AE"/>
    <w:rsid w:val="001F71EF"/>
    <w:rsid w:val="001F79E5"/>
    <w:rsid w:val="0020123A"/>
    <w:rsid w:val="0020139A"/>
    <w:rsid w:val="002019A7"/>
    <w:rsid w:val="002029A3"/>
    <w:rsid w:val="00202A51"/>
    <w:rsid w:val="00202A72"/>
    <w:rsid w:val="0020468B"/>
    <w:rsid w:val="00204DC5"/>
    <w:rsid w:val="002062E0"/>
    <w:rsid w:val="002066E3"/>
    <w:rsid w:val="0020689A"/>
    <w:rsid w:val="00207A13"/>
    <w:rsid w:val="00210899"/>
    <w:rsid w:val="002140C1"/>
    <w:rsid w:val="00214D27"/>
    <w:rsid w:val="00214FFE"/>
    <w:rsid w:val="00216FAE"/>
    <w:rsid w:val="00221987"/>
    <w:rsid w:val="002223B0"/>
    <w:rsid w:val="00222A78"/>
    <w:rsid w:val="002236B1"/>
    <w:rsid w:val="00224E2C"/>
    <w:rsid w:val="00226CC9"/>
    <w:rsid w:val="00226EC7"/>
    <w:rsid w:val="00227166"/>
    <w:rsid w:val="00227396"/>
    <w:rsid w:val="00227DA1"/>
    <w:rsid w:val="00230129"/>
    <w:rsid w:val="00230429"/>
    <w:rsid w:val="00231521"/>
    <w:rsid w:val="00232060"/>
    <w:rsid w:val="00232B89"/>
    <w:rsid w:val="00232EC9"/>
    <w:rsid w:val="00233705"/>
    <w:rsid w:val="00233721"/>
    <w:rsid w:val="002345EF"/>
    <w:rsid w:val="00234B8B"/>
    <w:rsid w:val="00240332"/>
    <w:rsid w:val="00240ADC"/>
    <w:rsid w:val="00241B6F"/>
    <w:rsid w:val="002423FE"/>
    <w:rsid w:val="00243177"/>
    <w:rsid w:val="00244112"/>
    <w:rsid w:val="00244314"/>
    <w:rsid w:val="002446EB"/>
    <w:rsid w:val="00245D1B"/>
    <w:rsid w:val="002501A7"/>
    <w:rsid w:val="00251A3B"/>
    <w:rsid w:val="00252260"/>
    <w:rsid w:val="00252497"/>
    <w:rsid w:val="0025293E"/>
    <w:rsid w:val="00252E05"/>
    <w:rsid w:val="00253A6A"/>
    <w:rsid w:val="00253C5F"/>
    <w:rsid w:val="002542CD"/>
    <w:rsid w:val="00255A28"/>
    <w:rsid w:val="00256608"/>
    <w:rsid w:val="002566FF"/>
    <w:rsid w:val="00256CEB"/>
    <w:rsid w:val="00260189"/>
    <w:rsid w:val="002604FF"/>
    <w:rsid w:val="00260B90"/>
    <w:rsid w:val="00260DAE"/>
    <w:rsid w:val="00262243"/>
    <w:rsid w:val="00262CD5"/>
    <w:rsid w:val="00262D9E"/>
    <w:rsid w:val="00262EA5"/>
    <w:rsid w:val="00263E21"/>
    <w:rsid w:val="00264C20"/>
    <w:rsid w:val="00264F71"/>
    <w:rsid w:val="002672F3"/>
    <w:rsid w:val="00274AA1"/>
    <w:rsid w:val="00275347"/>
    <w:rsid w:val="0027659E"/>
    <w:rsid w:val="0027714A"/>
    <w:rsid w:val="0027720F"/>
    <w:rsid w:val="002773DA"/>
    <w:rsid w:val="00277BD6"/>
    <w:rsid w:val="00277EE8"/>
    <w:rsid w:val="00280D2C"/>
    <w:rsid w:val="00280F3C"/>
    <w:rsid w:val="002815CD"/>
    <w:rsid w:val="0028193F"/>
    <w:rsid w:val="00282F4D"/>
    <w:rsid w:val="00283522"/>
    <w:rsid w:val="0028365B"/>
    <w:rsid w:val="00283D49"/>
    <w:rsid w:val="0028408D"/>
    <w:rsid w:val="00284EA1"/>
    <w:rsid w:val="002850B0"/>
    <w:rsid w:val="0028574B"/>
    <w:rsid w:val="002858F3"/>
    <w:rsid w:val="00285A55"/>
    <w:rsid w:val="002860AF"/>
    <w:rsid w:val="00286A33"/>
    <w:rsid w:val="00286E91"/>
    <w:rsid w:val="00290314"/>
    <w:rsid w:val="002904DA"/>
    <w:rsid w:val="002910AF"/>
    <w:rsid w:val="00291108"/>
    <w:rsid w:val="0029230A"/>
    <w:rsid w:val="00292D51"/>
    <w:rsid w:val="0029311B"/>
    <w:rsid w:val="00293531"/>
    <w:rsid w:val="00293954"/>
    <w:rsid w:val="002946A2"/>
    <w:rsid w:val="00294B9D"/>
    <w:rsid w:val="00295420"/>
    <w:rsid w:val="00295ADB"/>
    <w:rsid w:val="00295CFA"/>
    <w:rsid w:val="00295FA2"/>
    <w:rsid w:val="00296C46"/>
    <w:rsid w:val="00296CB5"/>
    <w:rsid w:val="002972CA"/>
    <w:rsid w:val="0029731D"/>
    <w:rsid w:val="002A00CA"/>
    <w:rsid w:val="002A09DB"/>
    <w:rsid w:val="002A287B"/>
    <w:rsid w:val="002A2D45"/>
    <w:rsid w:val="002A415D"/>
    <w:rsid w:val="002A53A8"/>
    <w:rsid w:val="002A7324"/>
    <w:rsid w:val="002A7D84"/>
    <w:rsid w:val="002B0484"/>
    <w:rsid w:val="002B105F"/>
    <w:rsid w:val="002B1250"/>
    <w:rsid w:val="002B151F"/>
    <w:rsid w:val="002B1DF4"/>
    <w:rsid w:val="002B23A2"/>
    <w:rsid w:val="002B2711"/>
    <w:rsid w:val="002B2A78"/>
    <w:rsid w:val="002B32DC"/>
    <w:rsid w:val="002B33DD"/>
    <w:rsid w:val="002B6E1A"/>
    <w:rsid w:val="002C1C1A"/>
    <w:rsid w:val="002C2623"/>
    <w:rsid w:val="002C273E"/>
    <w:rsid w:val="002C277C"/>
    <w:rsid w:val="002C4B5E"/>
    <w:rsid w:val="002C4DAD"/>
    <w:rsid w:val="002C4FE4"/>
    <w:rsid w:val="002C53E6"/>
    <w:rsid w:val="002C7EC3"/>
    <w:rsid w:val="002D0BE7"/>
    <w:rsid w:val="002D133A"/>
    <w:rsid w:val="002D1503"/>
    <w:rsid w:val="002D230C"/>
    <w:rsid w:val="002D270E"/>
    <w:rsid w:val="002D3BD8"/>
    <w:rsid w:val="002D48A7"/>
    <w:rsid w:val="002D4DCA"/>
    <w:rsid w:val="002D601A"/>
    <w:rsid w:val="002D63B5"/>
    <w:rsid w:val="002D7017"/>
    <w:rsid w:val="002E0024"/>
    <w:rsid w:val="002E0A6F"/>
    <w:rsid w:val="002E0C05"/>
    <w:rsid w:val="002E17E2"/>
    <w:rsid w:val="002E20C3"/>
    <w:rsid w:val="002E218D"/>
    <w:rsid w:val="002E263A"/>
    <w:rsid w:val="002E30B3"/>
    <w:rsid w:val="002E3106"/>
    <w:rsid w:val="002E421B"/>
    <w:rsid w:val="002E4AB3"/>
    <w:rsid w:val="002E4E97"/>
    <w:rsid w:val="002E54E5"/>
    <w:rsid w:val="002E5595"/>
    <w:rsid w:val="002E5B10"/>
    <w:rsid w:val="002E6167"/>
    <w:rsid w:val="002E7BC5"/>
    <w:rsid w:val="002F05D4"/>
    <w:rsid w:val="002F1417"/>
    <w:rsid w:val="002F1C84"/>
    <w:rsid w:val="002F1D61"/>
    <w:rsid w:val="002F1FA8"/>
    <w:rsid w:val="002F2940"/>
    <w:rsid w:val="002F2BBA"/>
    <w:rsid w:val="002F3CE7"/>
    <w:rsid w:val="002F3D5B"/>
    <w:rsid w:val="002F4033"/>
    <w:rsid w:val="002F5064"/>
    <w:rsid w:val="00300E31"/>
    <w:rsid w:val="00300F78"/>
    <w:rsid w:val="003013D0"/>
    <w:rsid w:val="00301962"/>
    <w:rsid w:val="00301DB9"/>
    <w:rsid w:val="003029AE"/>
    <w:rsid w:val="00302C3C"/>
    <w:rsid w:val="00302DFD"/>
    <w:rsid w:val="00302E2E"/>
    <w:rsid w:val="00303B13"/>
    <w:rsid w:val="00304154"/>
    <w:rsid w:val="00305285"/>
    <w:rsid w:val="003067EC"/>
    <w:rsid w:val="003072D0"/>
    <w:rsid w:val="003072F4"/>
    <w:rsid w:val="00307BDB"/>
    <w:rsid w:val="00310024"/>
    <w:rsid w:val="0031031C"/>
    <w:rsid w:val="003104C2"/>
    <w:rsid w:val="003111BF"/>
    <w:rsid w:val="0031215E"/>
    <w:rsid w:val="00312DB6"/>
    <w:rsid w:val="00313014"/>
    <w:rsid w:val="003132D0"/>
    <w:rsid w:val="00313663"/>
    <w:rsid w:val="00314955"/>
    <w:rsid w:val="003172AE"/>
    <w:rsid w:val="00320922"/>
    <w:rsid w:val="00321A70"/>
    <w:rsid w:val="0032525D"/>
    <w:rsid w:val="003258DF"/>
    <w:rsid w:val="0032759A"/>
    <w:rsid w:val="00327B9E"/>
    <w:rsid w:val="003312BF"/>
    <w:rsid w:val="00333F78"/>
    <w:rsid w:val="003341E4"/>
    <w:rsid w:val="00334DF8"/>
    <w:rsid w:val="00334EFD"/>
    <w:rsid w:val="00335057"/>
    <w:rsid w:val="0033523D"/>
    <w:rsid w:val="003352E4"/>
    <w:rsid w:val="003367A3"/>
    <w:rsid w:val="0033757C"/>
    <w:rsid w:val="00337900"/>
    <w:rsid w:val="0034120A"/>
    <w:rsid w:val="003430F5"/>
    <w:rsid w:val="003433A4"/>
    <w:rsid w:val="003434C2"/>
    <w:rsid w:val="00344129"/>
    <w:rsid w:val="003450C2"/>
    <w:rsid w:val="003458BE"/>
    <w:rsid w:val="00346611"/>
    <w:rsid w:val="003524E0"/>
    <w:rsid w:val="00352A4C"/>
    <w:rsid w:val="00352C90"/>
    <w:rsid w:val="00353FFD"/>
    <w:rsid w:val="00354177"/>
    <w:rsid w:val="003544AD"/>
    <w:rsid w:val="003558D0"/>
    <w:rsid w:val="003560C4"/>
    <w:rsid w:val="0035658C"/>
    <w:rsid w:val="003576E6"/>
    <w:rsid w:val="00360E6E"/>
    <w:rsid w:val="00361B62"/>
    <w:rsid w:val="003623F6"/>
    <w:rsid w:val="00362861"/>
    <w:rsid w:val="00362FF5"/>
    <w:rsid w:val="0036429B"/>
    <w:rsid w:val="00365018"/>
    <w:rsid w:val="003661D8"/>
    <w:rsid w:val="003666D0"/>
    <w:rsid w:val="003666EC"/>
    <w:rsid w:val="003677BF"/>
    <w:rsid w:val="00367BE3"/>
    <w:rsid w:val="00367EBC"/>
    <w:rsid w:val="003701C2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77D31"/>
    <w:rsid w:val="00380F42"/>
    <w:rsid w:val="0038176A"/>
    <w:rsid w:val="00381A73"/>
    <w:rsid w:val="003824A4"/>
    <w:rsid w:val="003827E0"/>
    <w:rsid w:val="00384902"/>
    <w:rsid w:val="003850CC"/>
    <w:rsid w:val="003853B0"/>
    <w:rsid w:val="00386D81"/>
    <w:rsid w:val="003877A0"/>
    <w:rsid w:val="00387A30"/>
    <w:rsid w:val="00387F3F"/>
    <w:rsid w:val="0039031C"/>
    <w:rsid w:val="003903CC"/>
    <w:rsid w:val="0039135A"/>
    <w:rsid w:val="0039188D"/>
    <w:rsid w:val="00391985"/>
    <w:rsid w:val="0039292A"/>
    <w:rsid w:val="00393AAF"/>
    <w:rsid w:val="00393DA4"/>
    <w:rsid w:val="00393E1A"/>
    <w:rsid w:val="00394A5C"/>
    <w:rsid w:val="003951DF"/>
    <w:rsid w:val="0039556B"/>
    <w:rsid w:val="00395734"/>
    <w:rsid w:val="00397922"/>
    <w:rsid w:val="00397FF1"/>
    <w:rsid w:val="003A0105"/>
    <w:rsid w:val="003A0FC9"/>
    <w:rsid w:val="003A209A"/>
    <w:rsid w:val="003A3BBF"/>
    <w:rsid w:val="003A526D"/>
    <w:rsid w:val="003A601C"/>
    <w:rsid w:val="003A6D87"/>
    <w:rsid w:val="003B1232"/>
    <w:rsid w:val="003B1EBE"/>
    <w:rsid w:val="003B3487"/>
    <w:rsid w:val="003B3972"/>
    <w:rsid w:val="003B481C"/>
    <w:rsid w:val="003B5111"/>
    <w:rsid w:val="003B70DE"/>
    <w:rsid w:val="003B7FB0"/>
    <w:rsid w:val="003C1057"/>
    <w:rsid w:val="003C267A"/>
    <w:rsid w:val="003C34B8"/>
    <w:rsid w:val="003C4A0F"/>
    <w:rsid w:val="003C5A5C"/>
    <w:rsid w:val="003C5DD5"/>
    <w:rsid w:val="003C6400"/>
    <w:rsid w:val="003C7992"/>
    <w:rsid w:val="003D137E"/>
    <w:rsid w:val="003D1472"/>
    <w:rsid w:val="003D2ACE"/>
    <w:rsid w:val="003D4809"/>
    <w:rsid w:val="003D4B06"/>
    <w:rsid w:val="003D6700"/>
    <w:rsid w:val="003E003D"/>
    <w:rsid w:val="003E1A0D"/>
    <w:rsid w:val="003E1B76"/>
    <w:rsid w:val="003E2722"/>
    <w:rsid w:val="003E3267"/>
    <w:rsid w:val="003E3623"/>
    <w:rsid w:val="003E3A46"/>
    <w:rsid w:val="003E3DA9"/>
    <w:rsid w:val="003E4015"/>
    <w:rsid w:val="003E55A3"/>
    <w:rsid w:val="003E6C35"/>
    <w:rsid w:val="003E7461"/>
    <w:rsid w:val="003F0ACF"/>
    <w:rsid w:val="003F10B6"/>
    <w:rsid w:val="003F1179"/>
    <w:rsid w:val="003F181D"/>
    <w:rsid w:val="003F1CCE"/>
    <w:rsid w:val="003F1F14"/>
    <w:rsid w:val="003F21CA"/>
    <w:rsid w:val="003F256F"/>
    <w:rsid w:val="003F26F5"/>
    <w:rsid w:val="003F2CAF"/>
    <w:rsid w:val="003F2F48"/>
    <w:rsid w:val="003F4168"/>
    <w:rsid w:val="003F4890"/>
    <w:rsid w:val="003F4BDF"/>
    <w:rsid w:val="003F532B"/>
    <w:rsid w:val="003F54D9"/>
    <w:rsid w:val="003F711C"/>
    <w:rsid w:val="003F7611"/>
    <w:rsid w:val="003F7B3C"/>
    <w:rsid w:val="00400610"/>
    <w:rsid w:val="00401434"/>
    <w:rsid w:val="00402569"/>
    <w:rsid w:val="004033E7"/>
    <w:rsid w:val="0040346D"/>
    <w:rsid w:val="00404F5D"/>
    <w:rsid w:val="0040599C"/>
    <w:rsid w:val="004067A1"/>
    <w:rsid w:val="00406F22"/>
    <w:rsid w:val="004106E5"/>
    <w:rsid w:val="0041100D"/>
    <w:rsid w:val="00411104"/>
    <w:rsid w:val="00411C2D"/>
    <w:rsid w:val="004129FA"/>
    <w:rsid w:val="004154B3"/>
    <w:rsid w:val="00415992"/>
    <w:rsid w:val="004169A7"/>
    <w:rsid w:val="00417800"/>
    <w:rsid w:val="004209B4"/>
    <w:rsid w:val="00420E3D"/>
    <w:rsid w:val="00421F9E"/>
    <w:rsid w:val="004237B2"/>
    <w:rsid w:val="004238E9"/>
    <w:rsid w:val="00423C10"/>
    <w:rsid w:val="00424AD5"/>
    <w:rsid w:val="00424D62"/>
    <w:rsid w:val="00425179"/>
    <w:rsid w:val="00425443"/>
    <w:rsid w:val="004266B4"/>
    <w:rsid w:val="004271B5"/>
    <w:rsid w:val="00427A10"/>
    <w:rsid w:val="00427FF8"/>
    <w:rsid w:val="004302FF"/>
    <w:rsid w:val="00431E72"/>
    <w:rsid w:val="00433577"/>
    <w:rsid w:val="0043370B"/>
    <w:rsid w:val="00433E44"/>
    <w:rsid w:val="0043468B"/>
    <w:rsid w:val="0043634B"/>
    <w:rsid w:val="00437039"/>
    <w:rsid w:val="004418F1"/>
    <w:rsid w:val="00441963"/>
    <w:rsid w:val="00441BC8"/>
    <w:rsid w:val="00442679"/>
    <w:rsid w:val="004435C2"/>
    <w:rsid w:val="00444048"/>
    <w:rsid w:val="00445442"/>
    <w:rsid w:val="00445571"/>
    <w:rsid w:val="00445A31"/>
    <w:rsid w:val="0044602D"/>
    <w:rsid w:val="00447FA1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ADB"/>
    <w:rsid w:val="00456E1F"/>
    <w:rsid w:val="0045716E"/>
    <w:rsid w:val="004578E8"/>
    <w:rsid w:val="00461957"/>
    <w:rsid w:val="004622C3"/>
    <w:rsid w:val="00462B23"/>
    <w:rsid w:val="0046393E"/>
    <w:rsid w:val="00463966"/>
    <w:rsid w:val="004639C5"/>
    <w:rsid w:val="004642AD"/>
    <w:rsid w:val="00465535"/>
    <w:rsid w:val="0046631B"/>
    <w:rsid w:val="00466351"/>
    <w:rsid w:val="00466851"/>
    <w:rsid w:val="00466ADE"/>
    <w:rsid w:val="00466C4A"/>
    <w:rsid w:val="00467C13"/>
    <w:rsid w:val="004700FB"/>
    <w:rsid w:val="00470DDB"/>
    <w:rsid w:val="00471F4D"/>
    <w:rsid w:val="00472687"/>
    <w:rsid w:val="004730F0"/>
    <w:rsid w:val="0047382B"/>
    <w:rsid w:val="00473968"/>
    <w:rsid w:val="00473E4B"/>
    <w:rsid w:val="00473F89"/>
    <w:rsid w:val="00474CD9"/>
    <w:rsid w:val="00474E3E"/>
    <w:rsid w:val="00476F59"/>
    <w:rsid w:val="00477489"/>
    <w:rsid w:val="00477640"/>
    <w:rsid w:val="00477BC7"/>
    <w:rsid w:val="0048157F"/>
    <w:rsid w:val="00481B65"/>
    <w:rsid w:val="00481C6C"/>
    <w:rsid w:val="00481DEE"/>
    <w:rsid w:val="00481F90"/>
    <w:rsid w:val="004823C2"/>
    <w:rsid w:val="0048255B"/>
    <w:rsid w:val="00483011"/>
    <w:rsid w:val="004838D0"/>
    <w:rsid w:val="0048535A"/>
    <w:rsid w:val="00485680"/>
    <w:rsid w:val="00485BC2"/>
    <w:rsid w:val="00486B7F"/>
    <w:rsid w:val="0048746D"/>
    <w:rsid w:val="004878E3"/>
    <w:rsid w:val="00487D19"/>
    <w:rsid w:val="00490D5C"/>
    <w:rsid w:val="00491667"/>
    <w:rsid w:val="00491953"/>
    <w:rsid w:val="00491E93"/>
    <w:rsid w:val="004927E6"/>
    <w:rsid w:val="00492A66"/>
    <w:rsid w:val="00493456"/>
    <w:rsid w:val="004952D9"/>
    <w:rsid w:val="00495495"/>
    <w:rsid w:val="004955E2"/>
    <w:rsid w:val="00496189"/>
    <w:rsid w:val="0049710E"/>
    <w:rsid w:val="00497C44"/>
    <w:rsid w:val="004A094A"/>
    <w:rsid w:val="004A11C9"/>
    <w:rsid w:val="004A1586"/>
    <w:rsid w:val="004A2C1F"/>
    <w:rsid w:val="004A3222"/>
    <w:rsid w:val="004A3588"/>
    <w:rsid w:val="004A3A4B"/>
    <w:rsid w:val="004A52C6"/>
    <w:rsid w:val="004A5326"/>
    <w:rsid w:val="004A56AE"/>
    <w:rsid w:val="004A5F5C"/>
    <w:rsid w:val="004A65E4"/>
    <w:rsid w:val="004B02DD"/>
    <w:rsid w:val="004B1C71"/>
    <w:rsid w:val="004B24D0"/>
    <w:rsid w:val="004B2C90"/>
    <w:rsid w:val="004B3939"/>
    <w:rsid w:val="004B3E80"/>
    <w:rsid w:val="004B5219"/>
    <w:rsid w:val="004B7D8C"/>
    <w:rsid w:val="004C1475"/>
    <w:rsid w:val="004C22C2"/>
    <w:rsid w:val="004C28A5"/>
    <w:rsid w:val="004C29AB"/>
    <w:rsid w:val="004C38F8"/>
    <w:rsid w:val="004C478C"/>
    <w:rsid w:val="004C4B98"/>
    <w:rsid w:val="004C693F"/>
    <w:rsid w:val="004C73DF"/>
    <w:rsid w:val="004C7E9F"/>
    <w:rsid w:val="004D000B"/>
    <w:rsid w:val="004D0A35"/>
    <w:rsid w:val="004D11CA"/>
    <w:rsid w:val="004D12ED"/>
    <w:rsid w:val="004D1A59"/>
    <w:rsid w:val="004D3B69"/>
    <w:rsid w:val="004D47F8"/>
    <w:rsid w:val="004D5386"/>
    <w:rsid w:val="004D5BA1"/>
    <w:rsid w:val="004D6907"/>
    <w:rsid w:val="004E1F1A"/>
    <w:rsid w:val="004E29F6"/>
    <w:rsid w:val="004E363C"/>
    <w:rsid w:val="004E3E01"/>
    <w:rsid w:val="004E4F23"/>
    <w:rsid w:val="004E5A17"/>
    <w:rsid w:val="004E65F7"/>
    <w:rsid w:val="004E749F"/>
    <w:rsid w:val="004E76DA"/>
    <w:rsid w:val="004F05C4"/>
    <w:rsid w:val="004F0E0E"/>
    <w:rsid w:val="004F12FD"/>
    <w:rsid w:val="004F1CC1"/>
    <w:rsid w:val="004F2330"/>
    <w:rsid w:val="004F4045"/>
    <w:rsid w:val="004F4E2B"/>
    <w:rsid w:val="004F5423"/>
    <w:rsid w:val="004F55A8"/>
    <w:rsid w:val="004F5EBB"/>
    <w:rsid w:val="004F6B6D"/>
    <w:rsid w:val="004F7BF0"/>
    <w:rsid w:val="00500B92"/>
    <w:rsid w:val="00501320"/>
    <w:rsid w:val="00501B25"/>
    <w:rsid w:val="0050227E"/>
    <w:rsid w:val="00502520"/>
    <w:rsid w:val="00502E51"/>
    <w:rsid w:val="00504F69"/>
    <w:rsid w:val="00506C77"/>
    <w:rsid w:val="00507078"/>
    <w:rsid w:val="00510350"/>
    <w:rsid w:val="00511029"/>
    <w:rsid w:val="0051112C"/>
    <w:rsid w:val="00511284"/>
    <w:rsid w:val="0051230B"/>
    <w:rsid w:val="005124A6"/>
    <w:rsid w:val="00513534"/>
    <w:rsid w:val="00514416"/>
    <w:rsid w:val="00514B20"/>
    <w:rsid w:val="00515257"/>
    <w:rsid w:val="00516332"/>
    <w:rsid w:val="00516995"/>
    <w:rsid w:val="00516CD3"/>
    <w:rsid w:val="00520529"/>
    <w:rsid w:val="0052086F"/>
    <w:rsid w:val="00522365"/>
    <w:rsid w:val="005239E6"/>
    <w:rsid w:val="00523D73"/>
    <w:rsid w:val="005243B5"/>
    <w:rsid w:val="00526669"/>
    <w:rsid w:val="00526DC3"/>
    <w:rsid w:val="0052700E"/>
    <w:rsid w:val="00531433"/>
    <w:rsid w:val="00531715"/>
    <w:rsid w:val="005321ED"/>
    <w:rsid w:val="005322F0"/>
    <w:rsid w:val="0053241A"/>
    <w:rsid w:val="00532435"/>
    <w:rsid w:val="00532683"/>
    <w:rsid w:val="00532AA0"/>
    <w:rsid w:val="005335A7"/>
    <w:rsid w:val="00533AF2"/>
    <w:rsid w:val="00535D2C"/>
    <w:rsid w:val="0053650F"/>
    <w:rsid w:val="00536C23"/>
    <w:rsid w:val="00537859"/>
    <w:rsid w:val="00537B3D"/>
    <w:rsid w:val="00541B9E"/>
    <w:rsid w:val="00543E50"/>
    <w:rsid w:val="00543E66"/>
    <w:rsid w:val="00544230"/>
    <w:rsid w:val="005447C5"/>
    <w:rsid w:val="00544DE5"/>
    <w:rsid w:val="00545A33"/>
    <w:rsid w:val="005460FF"/>
    <w:rsid w:val="00547A2E"/>
    <w:rsid w:val="00550158"/>
    <w:rsid w:val="00550360"/>
    <w:rsid w:val="00550B79"/>
    <w:rsid w:val="00553BB3"/>
    <w:rsid w:val="00554F33"/>
    <w:rsid w:val="00555DAC"/>
    <w:rsid w:val="005570CE"/>
    <w:rsid w:val="005572B4"/>
    <w:rsid w:val="00557C94"/>
    <w:rsid w:val="00557D2B"/>
    <w:rsid w:val="00557F84"/>
    <w:rsid w:val="0056179F"/>
    <w:rsid w:val="00561CD3"/>
    <w:rsid w:val="00561FE8"/>
    <w:rsid w:val="00562B1B"/>
    <w:rsid w:val="0056467F"/>
    <w:rsid w:val="00564D24"/>
    <w:rsid w:val="00565CF9"/>
    <w:rsid w:val="00565DB1"/>
    <w:rsid w:val="00566BD0"/>
    <w:rsid w:val="005671F3"/>
    <w:rsid w:val="00567B10"/>
    <w:rsid w:val="00567B9B"/>
    <w:rsid w:val="00567E95"/>
    <w:rsid w:val="00570BCC"/>
    <w:rsid w:val="0057123C"/>
    <w:rsid w:val="00572143"/>
    <w:rsid w:val="00573A77"/>
    <w:rsid w:val="00574419"/>
    <w:rsid w:val="0057473B"/>
    <w:rsid w:val="0057482D"/>
    <w:rsid w:val="00575A2F"/>
    <w:rsid w:val="00575B27"/>
    <w:rsid w:val="00575FC4"/>
    <w:rsid w:val="0057603B"/>
    <w:rsid w:val="00576B6A"/>
    <w:rsid w:val="005774CF"/>
    <w:rsid w:val="00577AFB"/>
    <w:rsid w:val="00577ECE"/>
    <w:rsid w:val="005806FC"/>
    <w:rsid w:val="00581978"/>
    <w:rsid w:val="00581B59"/>
    <w:rsid w:val="00581F29"/>
    <w:rsid w:val="00582A43"/>
    <w:rsid w:val="00582DD5"/>
    <w:rsid w:val="00583B8E"/>
    <w:rsid w:val="00584068"/>
    <w:rsid w:val="00585766"/>
    <w:rsid w:val="00585839"/>
    <w:rsid w:val="00585859"/>
    <w:rsid w:val="00586ACA"/>
    <w:rsid w:val="00586E93"/>
    <w:rsid w:val="0058709E"/>
    <w:rsid w:val="00587324"/>
    <w:rsid w:val="00587C0E"/>
    <w:rsid w:val="00587CAB"/>
    <w:rsid w:val="005905F5"/>
    <w:rsid w:val="00590F3F"/>
    <w:rsid w:val="00591D26"/>
    <w:rsid w:val="005920A2"/>
    <w:rsid w:val="00592637"/>
    <w:rsid w:val="005934DD"/>
    <w:rsid w:val="00593AD2"/>
    <w:rsid w:val="005965CA"/>
    <w:rsid w:val="0059685F"/>
    <w:rsid w:val="00596996"/>
    <w:rsid w:val="00596D92"/>
    <w:rsid w:val="00596ECF"/>
    <w:rsid w:val="0059739A"/>
    <w:rsid w:val="00597F24"/>
    <w:rsid w:val="005A048D"/>
    <w:rsid w:val="005A1E2A"/>
    <w:rsid w:val="005A1E57"/>
    <w:rsid w:val="005A4B83"/>
    <w:rsid w:val="005A5B8F"/>
    <w:rsid w:val="005A5E99"/>
    <w:rsid w:val="005A6126"/>
    <w:rsid w:val="005A7BB9"/>
    <w:rsid w:val="005B12FF"/>
    <w:rsid w:val="005B1691"/>
    <w:rsid w:val="005B1F16"/>
    <w:rsid w:val="005B24B7"/>
    <w:rsid w:val="005B3563"/>
    <w:rsid w:val="005B3638"/>
    <w:rsid w:val="005B3DC5"/>
    <w:rsid w:val="005B3E1C"/>
    <w:rsid w:val="005B409C"/>
    <w:rsid w:val="005B427F"/>
    <w:rsid w:val="005B4280"/>
    <w:rsid w:val="005B47DD"/>
    <w:rsid w:val="005B5A14"/>
    <w:rsid w:val="005B647D"/>
    <w:rsid w:val="005B71EB"/>
    <w:rsid w:val="005C15B0"/>
    <w:rsid w:val="005C1AAF"/>
    <w:rsid w:val="005C1B30"/>
    <w:rsid w:val="005C1E69"/>
    <w:rsid w:val="005C29D9"/>
    <w:rsid w:val="005C2A08"/>
    <w:rsid w:val="005C2C4F"/>
    <w:rsid w:val="005C3A1D"/>
    <w:rsid w:val="005C4FF5"/>
    <w:rsid w:val="005C5181"/>
    <w:rsid w:val="005C5264"/>
    <w:rsid w:val="005C56B6"/>
    <w:rsid w:val="005C67A9"/>
    <w:rsid w:val="005C79D0"/>
    <w:rsid w:val="005D35D3"/>
    <w:rsid w:val="005D6A12"/>
    <w:rsid w:val="005D6D29"/>
    <w:rsid w:val="005E0070"/>
    <w:rsid w:val="005E0719"/>
    <w:rsid w:val="005E3081"/>
    <w:rsid w:val="005E3403"/>
    <w:rsid w:val="005E43B8"/>
    <w:rsid w:val="005E4497"/>
    <w:rsid w:val="005E459A"/>
    <w:rsid w:val="005E50B5"/>
    <w:rsid w:val="005E6A22"/>
    <w:rsid w:val="005E732C"/>
    <w:rsid w:val="005F0BA8"/>
    <w:rsid w:val="005F0C77"/>
    <w:rsid w:val="005F25E8"/>
    <w:rsid w:val="005F35CD"/>
    <w:rsid w:val="005F459B"/>
    <w:rsid w:val="005F4AE2"/>
    <w:rsid w:val="005F4AF8"/>
    <w:rsid w:val="005F53F7"/>
    <w:rsid w:val="005F66C1"/>
    <w:rsid w:val="005F695A"/>
    <w:rsid w:val="005F7128"/>
    <w:rsid w:val="005F7188"/>
    <w:rsid w:val="005F7585"/>
    <w:rsid w:val="005F7592"/>
    <w:rsid w:val="0060054D"/>
    <w:rsid w:val="0060262A"/>
    <w:rsid w:val="00603008"/>
    <w:rsid w:val="00603F41"/>
    <w:rsid w:val="00604B85"/>
    <w:rsid w:val="006058A8"/>
    <w:rsid w:val="00605D74"/>
    <w:rsid w:val="00606384"/>
    <w:rsid w:val="00607FBA"/>
    <w:rsid w:val="00610544"/>
    <w:rsid w:val="00611944"/>
    <w:rsid w:val="006121EE"/>
    <w:rsid w:val="006124D1"/>
    <w:rsid w:val="00612630"/>
    <w:rsid w:val="00612663"/>
    <w:rsid w:val="00612690"/>
    <w:rsid w:val="00612A66"/>
    <w:rsid w:val="0061339A"/>
    <w:rsid w:val="006139A8"/>
    <w:rsid w:val="00614E2C"/>
    <w:rsid w:val="00614EC0"/>
    <w:rsid w:val="00615024"/>
    <w:rsid w:val="00616491"/>
    <w:rsid w:val="0061729E"/>
    <w:rsid w:val="00617916"/>
    <w:rsid w:val="00617973"/>
    <w:rsid w:val="006179DC"/>
    <w:rsid w:val="00620421"/>
    <w:rsid w:val="00620829"/>
    <w:rsid w:val="006215F8"/>
    <w:rsid w:val="0062190F"/>
    <w:rsid w:val="006222D1"/>
    <w:rsid w:val="00622935"/>
    <w:rsid w:val="00623242"/>
    <w:rsid w:val="006240DA"/>
    <w:rsid w:val="0062412A"/>
    <w:rsid w:val="006242D4"/>
    <w:rsid w:val="006245A2"/>
    <w:rsid w:val="006247B7"/>
    <w:rsid w:val="00625B2B"/>
    <w:rsid w:val="00627B90"/>
    <w:rsid w:val="006300BD"/>
    <w:rsid w:val="00630200"/>
    <w:rsid w:val="006315C1"/>
    <w:rsid w:val="00632273"/>
    <w:rsid w:val="00632505"/>
    <w:rsid w:val="006335B1"/>
    <w:rsid w:val="00633B58"/>
    <w:rsid w:val="006348DC"/>
    <w:rsid w:val="00634969"/>
    <w:rsid w:val="00634A0A"/>
    <w:rsid w:val="00636DC4"/>
    <w:rsid w:val="00637822"/>
    <w:rsid w:val="00640356"/>
    <w:rsid w:val="00640CA0"/>
    <w:rsid w:val="00641423"/>
    <w:rsid w:val="00641A99"/>
    <w:rsid w:val="0064204A"/>
    <w:rsid w:val="00642F7C"/>
    <w:rsid w:val="00643C48"/>
    <w:rsid w:val="00645823"/>
    <w:rsid w:val="006458D0"/>
    <w:rsid w:val="00646840"/>
    <w:rsid w:val="00646864"/>
    <w:rsid w:val="00646AD1"/>
    <w:rsid w:val="006473DF"/>
    <w:rsid w:val="00647A09"/>
    <w:rsid w:val="006507B6"/>
    <w:rsid w:val="006509EE"/>
    <w:rsid w:val="00651087"/>
    <w:rsid w:val="00652E4C"/>
    <w:rsid w:val="00653CC1"/>
    <w:rsid w:val="0065493B"/>
    <w:rsid w:val="00654BC1"/>
    <w:rsid w:val="00655C32"/>
    <w:rsid w:val="00656670"/>
    <w:rsid w:val="00657024"/>
    <w:rsid w:val="00657FD7"/>
    <w:rsid w:val="00660841"/>
    <w:rsid w:val="0066106F"/>
    <w:rsid w:val="00663B60"/>
    <w:rsid w:val="00663C23"/>
    <w:rsid w:val="00663D4D"/>
    <w:rsid w:val="006641F7"/>
    <w:rsid w:val="00664220"/>
    <w:rsid w:val="00664A10"/>
    <w:rsid w:val="00666564"/>
    <w:rsid w:val="006670C1"/>
    <w:rsid w:val="00667811"/>
    <w:rsid w:val="00670938"/>
    <w:rsid w:val="00673F54"/>
    <w:rsid w:val="00674954"/>
    <w:rsid w:val="006749E3"/>
    <w:rsid w:val="00674C8F"/>
    <w:rsid w:val="00675614"/>
    <w:rsid w:val="00675668"/>
    <w:rsid w:val="00675AAC"/>
    <w:rsid w:val="00675F34"/>
    <w:rsid w:val="006770D5"/>
    <w:rsid w:val="00677DBA"/>
    <w:rsid w:val="0068067E"/>
    <w:rsid w:val="00681ECD"/>
    <w:rsid w:val="00682A32"/>
    <w:rsid w:val="00682B5D"/>
    <w:rsid w:val="00683321"/>
    <w:rsid w:val="0068491E"/>
    <w:rsid w:val="006855ED"/>
    <w:rsid w:val="006875BA"/>
    <w:rsid w:val="00687DAF"/>
    <w:rsid w:val="0069056D"/>
    <w:rsid w:val="006925F4"/>
    <w:rsid w:val="0069430C"/>
    <w:rsid w:val="00694A90"/>
    <w:rsid w:val="006956DD"/>
    <w:rsid w:val="00695A9D"/>
    <w:rsid w:val="00696599"/>
    <w:rsid w:val="0069669A"/>
    <w:rsid w:val="00697134"/>
    <w:rsid w:val="00697F41"/>
    <w:rsid w:val="00697FE5"/>
    <w:rsid w:val="006A1C6F"/>
    <w:rsid w:val="006A2838"/>
    <w:rsid w:val="006A2C4E"/>
    <w:rsid w:val="006A5783"/>
    <w:rsid w:val="006A5835"/>
    <w:rsid w:val="006A5D80"/>
    <w:rsid w:val="006A738E"/>
    <w:rsid w:val="006A7DE1"/>
    <w:rsid w:val="006B1807"/>
    <w:rsid w:val="006B19DF"/>
    <w:rsid w:val="006B48D1"/>
    <w:rsid w:val="006B4F40"/>
    <w:rsid w:val="006B5116"/>
    <w:rsid w:val="006B5BBC"/>
    <w:rsid w:val="006B5C8F"/>
    <w:rsid w:val="006B5FD8"/>
    <w:rsid w:val="006B6098"/>
    <w:rsid w:val="006B67C9"/>
    <w:rsid w:val="006C05F9"/>
    <w:rsid w:val="006C07F8"/>
    <w:rsid w:val="006C0834"/>
    <w:rsid w:val="006C1722"/>
    <w:rsid w:val="006C2121"/>
    <w:rsid w:val="006C29A4"/>
    <w:rsid w:val="006C2FE7"/>
    <w:rsid w:val="006C310F"/>
    <w:rsid w:val="006C40B7"/>
    <w:rsid w:val="006C4319"/>
    <w:rsid w:val="006C4DBD"/>
    <w:rsid w:val="006C5096"/>
    <w:rsid w:val="006C6311"/>
    <w:rsid w:val="006C7A34"/>
    <w:rsid w:val="006C7A41"/>
    <w:rsid w:val="006C7B56"/>
    <w:rsid w:val="006C7BC0"/>
    <w:rsid w:val="006D0260"/>
    <w:rsid w:val="006D02E9"/>
    <w:rsid w:val="006D063D"/>
    <w:rsid w:val="006D117E"/>
    <w:rsid w:val="006D15A0"/>
    <w:rsid w:val="006D1724"/>
    <w:rsid w:val="006D21F6"/>
    <w:rsid w:val="006D25BE"/>
    <w:rsid w:val="006D31BB"/>
    <w:rsid w:val="006D4462"/>
    <w:rsid w:val="006D48E2"/>
    <w:rsid w:val="006D6327"/>
    <w:rsid w:val="006D7396"/>
    <w:rsid w:val="006D7419"/>
    <w:rsid w:val="006E22A6"/>
    <w:rsid w:val="006E2FFA"/>
    <w:rsid w:val="006E3DCE"/>
    <w:rsid w:val="006E4106"/>
    <w:rsid w:val="006E43A8"/>
    <w:rsid w:val="006E44A0"/>
    <w:rsid w:val="006E5BFA"/>
    <w:rsid w:val="006E66FE"/>
    <w:rsid w:val="006E76AF"/>
    <w:rsid w:val="006E77AD"/>
    <w:rsid w:val="006F06D6"/>
    <w:rsid w:val="006F0905"/>
    <w:rsid w:val="006F0BC8"/>
    <w:rsid w:val="006F1730"/>
    <w:rsid w:val="006F1DF9"/>
    <w:rsid w:val="006F1E69"/>
    <w:rsid w:val="006F1FC9"/>
    <w:rsid w:val="006F229B"/>
    <w:rsid w:val="006F400D"/>
    <w:rsid w:val="006F44DE"/>
    <w:rsid w:val="006F47A1"/>
    <w:rsid w:val="006F57E2"/>
    <w:rsid w:val="006F5DCC"/>
    <w:rsid w:val="006F5E5C"/>
    <w:rsid w:val="006F6359"/>
    <w:rsid w:val="006F7458"/>
    <w:rsid w:val="007006D9"/>
    <w:rsid w:val="00700F7E"/>
    <w:rsid w:val="007016F4"/>
    <w:rsid w:val="007026C7"/>
    <w:rsid w:val="007030AE"/>
    <w:rsid w:val="007033B1"/>
    <w:rsid w:val="00703B13"/>
    <w:rsid w:val="00704D7F"/>
    <w:rsid w:val="007054A8"/>
    <w:rsid w:val="00705620"/>
    <w:rsid w:val="00705856"/>
    <w:rsid w:val="00705F56"/>
    <w:rsid w:val="0070658E"/>
    <w:rsid w:val="00706DAC"/>
    <w:rsid w:val="00706DCA"/>
    <w:rsid w:val="007122CD"/>
    <w:rsid w:val="007134C8"/>
    <w:rsid w:val="007140C4"/>
    <w:rsid w:val="00715485"/>
    <w:rsid w:val="007161F3"/>
    <w:rsid w:val="0071739E"/>
    <w:rsid w:val="0071750D"/>
    <w:rsid w:val="00717656"/>
    <w:rsid w:val="00720E2B"/>
    <w:rsid w:val="007218C8"/>
    <w:rsid w:val="007218F6"/>
    <w:rsid w:val="007220E4"/>
    <w:rsid w:val="00722555"/>
    <w:rsid w:val="007237E8"/>
    <w:rsid w:val="00723AEC"/>
    <w:rsid w:val="00724444"/>
    <w:rsid w:val="0072518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B62"/>
    <w:rsid w:val="00731F35"/>
    <w:rsid w:val="00732C25"/>
    <w:rsid w:val="0073479A"/>
    <w:rsid w:val="00734849"/>
    <w:rsid w:val="007350D6"/>
    <w:rsid w:val="007354EE"/>
    <w:rsid w:val="007360C8"/>
    <w:rsid w:val="007367C8"/>
    <w:rsid w:val="007368A7"/>
    <w:rsid w:val="007377B2"/>
    <w:rsid w:val="0074040D"/>
    <w:rsid w:val="0074094A"/>
    <w:rsid w:val="0074094E"/>
    <w:rsid w:val="0074155A"/>
    <w:rsid w:val="00741E95"/>
    <w:rsid w:val="007424AC"/>
    <w:rsid w:val="007441F5"/>
    <w:rsid w:val="00744B87"/>
    <w:rsid w:val="0074583C"/>
    <w:rsid w:val="0074670E"/>
    <w:rsid w:val="00746B50"/>
    <w:rsid w:val="007470A1"/>
    <w:rsid w:val="00747D5E"/>
    <w:rsid w:val="007505E5"/>
    <w:rsid w:val="00751968"/>
    <w:rsid w:val="00751C46"/>
    <w:rsid w:val="007531D0"/>
    <w:rsid w:val="00754483"/>
    <w:rsid w:val="00754CBB"/>
    <w:rsid w:val="00755114"/>
    <w:rsid w:val="00757714"/>
    <w:rsid w:val="007577D3"/>
    <w:rsid w:val="00761210"/>
    <w:rsid w:val="0076138C"/>
    <w:rsid w:val="00761435"/>
    <w:rsid w:val="0076147B"/>
    <w:rsid w:val="00761618"/>
    <w:rsid w:val="0076272F"/>
    <w:rsid w:val="007629A4"/>
    <w:rsid w:val="00763272"/>
    <w:rsid w:val="00763446"/>
    <w:rsid w:val="00763807"/>
    <w:rsid w:val="0076420C"/>
    <w:rsid w:val="0076607C"/>
    <w:rsid w:val="007676DC"/>
    <w:rsid w:val="00767C09"/>
    <w:rsid w:val="007700B7"/>
    <w:rsid w:val="007702CD"/>
    <w:rsid w:val="00770717"/>
    <w:rsid w:val="00770768"/>
    <w:rsid w:val="0077197F"/>
    <w:rsid w:val="00771D26"/>
    <w:rsid w:val="00772C52"/>
    <w:rsid w:val="00773131"/>
    <w:rsid w:val="007741BA"/>
    <w:rsid w:val="007741BB"/>
    <w:rsid w:val="00774276"/>
    <w:rsid w:val="00774786"/>
    <w:rsid w:val="00774FCD"/>
    <w:rsid w:val="00777D38"/>
    <w:rsid w:val="007802E0"/>
    <w:rsid w:val="007805FB"/>
    <w:rsid w:val="0078091F"/>
    <w:rsid w:val="00781024"/>
    <w:rsid w:val="0078168B"/>
    <w:rsid w:val="00781B7F"/>
    <w:rsid w:val="00783923"/>
    <w:rsid w:val="00783DD5"/>
    <w:rsid w:val="007844CD"/>
    <w:rsid w:val="00785DB6"/>
    <w:rsid w:val="007909F9"/>
    <w:rsid w:val="0079286A"/>
    <w:rsid w:val="00792A1E"/>
    <w:rsid w:val="00792B6C"/>
    <w:rsid w:val="007933A8"/>
    <w:rsid w:val="007956C9"/>
    <w:rsid w:val="007966AD"/>
    <w:rsid w:val="00796BC3"/>
    <w:rsid w:val="00797089"/>
    <w:rsid w:val="007971F7"/>
    <w:rsid w:val="007A0172"/>
    <w:rsid w:val="007A1048"/>
    <w:rsid w:val="007A1226"/>
    <w:rsid w:val="007A1445"/>
    <w:rsid w:val="007A1DA1"/>
    <w:rsid w:val="007A26E0"/>
    <w:rsid w:val="007A3300"/>
    <w:rsid w:val="007A37B4"/>
    <w:rsid w:val="007A3917"/>
    <w:rsid w:val="007A3D5D"/>
    <w:rsid w:val="007A4770"/>
    <w:rsid w:val="007A5DBA"/>
    <w:rsid w:val="007A77BE"/>
    <w:rsid w:val="007A7A43"/>
    <w:rsid w:val="007B0D9F"/>
    <w:rsid w:val="007B1C9E"/>
    <w:rsid w:val="007B25DA"/>
    <w:rsid w:val="007B3C54"/>
    <w:rsid w:val="007B3CBF"/>
    <w:rsid w:val="007B3E1C"/>
    <w:rsid w:val="007B4362"/>
    <w:rsid w:val="007B4DDB"/>
    <w:rsid w:val="007B533F"/>
    <w:rsid w:val="007B6083"/>
    <w:rsid w:val="007B64AF"/>
    <w:rsid w:val="007B7165"/>
    <w:rsid w:val="007B7962"/>
    <w:rsid w:val="007C0E4A"/>
    <w:rsid w:val="007C18FD"/>
    <w:rsid w:val="007C1FD1"/>
    <w:rsid w:val="007C2A01"/>
    <w:rsid w:val="007C3B0E"/>
    <w:rsid w:val="007C43EF"/>
    <w:rsid w:val="007C49FB"/>
    <w:rsid w:val="007C5A1D"/>
    <w:rsid w:val="007C7104"/>
    <w:rsid w:val="007C7CA0"/>
    <w:rsid w:val="007D0953"/>
    <w:rsid w:val="007D0A29"/>
    <w:rsid w:val="007D0E8B"/>
    <w:rsid w:val="007D11B6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D7D7A"/>
    <w:rsid w:val="007E0B06"/>
    <w:rsid w:val="007E0C81"/>
    <w:rsid w:val="007E184A"/>
    <w:rsid w:val="007E2FD3"/>
    <w:rsid w:val="007E4BCD"/>
    <w:rsid w:val="007E58F8"/>
    <w:rsid w:val="007E5D77"/>
    <w:rsid w:val="007E6144"/>
    <w:rsid w:val="007E62C6"/>
    <w:rsid w:val="007F1ECC"/>
    <w:rsid w:val="007F303E"/>
    <w:rsid w:val="007F3473"/>
    <w:rsid w:val="007F50F3"/>
    <w:rsid w:val="007F545C"/>
    <w:rsid w:val="007F60B7"/>
    <w:rsid w:val="007F6526"/>
    <w:rsid w:val="007F6644"/>
    <w:rsid w:val="007F6818"/>
    <w:rsid w:val="007F6AD1"/>
    <w:rsid w:val="007F6C75"/>
    <w:rsid w:val="008002BC"/>
    <w:rsid w:val="00801BD5"/>
    <w:rsid w:val="008021B9"/>
    <w:rsid w:val="00803CF0"/>
    <w:rsid w:val="0080473D"/>
    <w:rsid w:val="00804906"/>
    <w:rsid w:val="00804A1F"/>
    <w:rsid w:val="008057B4"/>
    <w:rsid w:val="00805A61"/>
    <w:rsid w:val="0080634B"/>
    <w:rsid w:val="00810184"/>
    <w:rsid w:val="00810320"/>
    <w:rsid w:val="00810415"/>
    <w:rsid w:val="008113CE"/>
    <w:rsid w:val="00811462"/>
    <w:rsid w:val="00811492"/>
    <w:rsid w:val="008120F1"/>
    <w:rsid w:val="00813E3E"/>
    <w:rsid w:val="008145F1"/>
    <w:rsid w:val="00815087"/>
    <w:rsid w:val="00815204"/>
    <w:rsid w:val="008170E3"/>
    <w:rsid w:val="008177E0"/>
    <w:rsid w:val="008203F0"/>
    <w:rsid w:val="00821210"/>
    <w:rsid w:val="00823817"/>
    <w:rsid w:val="00823D05"/>
    <w:rsid w:val="00824237"/>
    <w:rsid w:val="00824302"/>
    <w:rsid w:val="008251B9"/>
    <w:rsid w:val="00825496"/>
    <w:rsid w:val="00825ACC"/>
    <w:rsid w:val="00827256"/>
    <w:rsid w:val="00827C9C"/>
    <w:rsid w:val="008305DB"/>
    <w:rsid w:val="008311C9"/>
    <w:rsid w:val="00831771"/>
    <w:rsid w:val="00832192"/>
    <w:rsid w:val="00832CA8"/>
    <w:rsid w:val="00834D9B"/>
    <w:rsid w:val="00837364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2663"/>
    <w:rsid w:val="00842E35"/>
    <w:rsid w:val="008431F2"/>
    <w:rsid w:val="00845B33"/>
    <w:rsid w:val="00847419"/>
    <w:rsid w:val="0084759A"/>
    <w:rsid w:val="008511A8"/>
    <w:rsid w:val="00851468"/>
    <w:rsid w:val="00852677"/>
    <w:rsid w:val="00852EE1"/>
    <w:rsid w:val="008548BD"/>
    <w:rsid w:val="008558DC"/>
    <w:rsid w:val="0085691F"/>
    <w:rsid w:val="00857BA4"/>
    <w:rsid w:val="0086005A"/>
    <w:rsid w:val="00860483"/>
    <w:rsid w:val="008611E5"/>
    <w:rsid w:val="0086354F"/>
    <w:rsid w:val="00864835"/>
    <w:rsid w:val="00865846"/>
    <w:rsid w:val="00866638"/>
    <w:rsid w:val="00867233"/>
    <w:rsid w:val="00867622"/>
    <w:rsid w:val="0087153C"/>
    <w:rsid w:val="0087309B"/>
    <w:rsid w:val="00873E0B"/>
    <w:rsid w:val="00874572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437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6F73"/>
    <w:rsid w:val="008876D3"/>
    <w:rsid w:val="008913DB"/>
    <w:rsid w:val="0089248C"/>
    <w:rsid w:val="00892532"/>
    <w:rsid w:val="00892BE9"/>
    <w:rsid w:val="00893149"/>
    <w:rsid w:val="00894B47"/>
    <w:rsid w:val="00896380"/>
    <w:rsid w:val="008964D6"/>
    <w:rsid w:val="008966BF"/>
    <w:rsid w:val="00897353"/>
    <w:rsid w:val="0089750C"/>
    <w:rsid w:val="008A0194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50F2"/>
    <w:rsid w:val="008A6F60"/>
    <w:rsid w:val="008B0918"/>
    <w:rsid w:val="008B1803"/>
    <w:rsid w:val="008B2115"/>
    <w:rsid w:val="008B2F32"/>
    <w:rsid w:val="008B2F5A"/>
    <w:rsid w:val="008B3DD7"/>
    <w:rsid w:val="008B4492"/>
    <w:rsid w:val="008B4D70"/>
    <w:rsid w:val="008B5A18"/>
    <w:rsid w:val="008B6886"/>
    <w:rsid w:val="008B7690"/>
    <w:rsid w:val="008B7EAF"/>
    <w:rsid w:val="008C0015"/>
    <w:rsid w:val="008C0C9F"/>
    <w:rsid w:val="008C1085"/>
    <w:rsid w:val="008C1132"/>
    <w:rsid w:val="008C14B3"/>
    <w:rsid w:val="008C16C0"/>
    <w:rsid w:val="008C23A3"/>
    <w:rsid w:val="008C23DD"/>
    <w:rsid w:val="008C29B1"/>
    <w:rsid w:val="008C2D3E"/>
    <w:rsid w:val="008C46C3"/>
    <w:rsid w:val="008C4C0C"/>
    <w:rsid w:val="008C4CC3"/>
    <w:rsid w:val="008C58C2"/>
    <w:rsid w:val="008C5B80"/>
    <w:rsid w:val="008C6520"/>
    <w:rsid w:val="008D0277"/>
    <w:rsid w:val="008D0568"/>
    <w:rsid w:val="008D0F19"/>
    <w:rsid w:val="008D17C7"/>
    <w:rsid w:val="008D25CD"/>
    <w:rsid w:val="008D2ABD"/>
    <w:rsid w:val="008D3085"/>
    <w:rsid w:val="008D3E45"/>
    <w:rsid w:val="008D47B3"/>
    <w:rsid w:val="008D47BE"/>
    <w:rsid w:val="008D5150"/>
    <w:rsid w:val="008D74C7"/>
    <w:rsid w:val="008D7747"/>
    <w:rsid w:val="008D7B16"/>
    <w:rsid w:val="008E028F"/>
    <w:rsid w:val="008E0A4D"/>
    <w:rsid w:val="008E1719"/>
    <w:rsid w:val="008E3402"/>
    <w:rsid w:val="008E3CE0"/>
    <w:rsid w:val="008E4139"/>
    <w:rsid w:val="008E5881"/>
    <w:rsid w:val="008E5D71"/>
    <w:rsid w:val="008E6A96"/>
    <w:rsid w:val="008F3EB8"/>
    <w:rsid w:val="008F40C5"/>
    <w:rsid w:val="008F4B5F"/>
    <w:rsid w:val="008F4CE1"/>
    <w:rsid w:val="008F5EB5"/>
    <w:rsid w:val="008F6195"/>
    <w:rsid w:val="008F7099"/>
    <w:rsid w:val="008F716D"/>
    <w:rsid w:val="008F75FD"/>
    <w:rsid w:val="008F77C5"/>
    <w:rsid w:val="00900323"/>
    <w:rsid w:val="00901A8E"/>
    <w:rsid w:val="00902112"/>
    <w:rsid w:val="00903D4E"/>
    <w:rsid w:val="00904341"/>
    <w:rsid w:val="009050B7"/>
    <w:rsid w:val="00905F67"/>
    <w:rsid w:val="00906FF9"/>
    <w:rsid w:val="00907429"/>
    <w:rsid w:val="00907D28"/>
    <w:rsid w:val="009125D6"/>
    <w:rsid w:val="00913AA9"/>
    <w:rsid w:val="009143E2"/>
    <w:rsid w:val="00914D11"/>
    <w:rsid w:val="0091515D"/>
    <w:rsid w:val="009159C2"/>
    <w:rsid w:val="00915B54"/>
    <w:rsid w:val="009165DA"/>
    <w:rsid w:val="00916A1F"/>
    <w:rsid w:val="00916A41"/>
    <w:rsid w:val="0091762A"/>
    <w:rsid w:val="0092029B"/>
    <w:rsid w:val="009228BB"/>
    <w:rsid w:val="00922C6E"/>
    <w:rsid w:val="00923CFB"/>
    <w:rsid w:val="009245B3"/>
    <w:rsid w:val="00925858"/>
    <w:rsid w:val="0092620E"/>
    <w:rsid w:val="009262FD"/>
    <w:rsid w:val="00926625"/>
    <w:rsid w:val="00926A7B"/>
    <w:rsid w:val="00926F0D"/>
    <w:rsid w:val="00926F88"/>
    <w:rsid w:val="00927521"/>
    <w:rsid w:val="00927641"/>
    <w:rsid w:val="00930099"/>
    <w:rsid w:val="00930791"/>
    <w:rsid w:val="00930EDE"/>
    <w:rsid w:val="00932277"/>
    <w:rsid w:val="00933518"/>
    <w:rsid w:val="009337A5"/>
    <w:rsid w:val="00933AC7"/>
    <w:rsid w:val="009345D9"/>
    <w:rsid w:val="0093487E"/>
    <w:rsid w:val="009348C5"/>
    <w:rsid w:val="00935EAF"/>
    <w:rsid w:val="00936541"/>
    <w:rsid w:val="0093774F"/>
    <w:rsid w:val="00940158"/>
    <w:rsid w:val="009401AB"/>
    <w:rsid w:val="00940B57"/>
    <w:rsid w:val="009415C6"/>
    <w:rsid w:val="0094260D"/>
    <w:rsid w:val="00942703"/>
    <w:rsid w:val="009427BA"/>
    <w:rsid w:val="00942B48"/>
    <w:rsid w:val="0094314C"/>
    <w:rsid w:val="0094354D"/>
    <w:rsid w:val="00943C41"/>
    <w:rsid w:val="00943F59"/>
    <w:rsid w:val="0094562D"/>
    <w:rsid w:val="0094588B"/>
    <w:rsid w:val="00945E51"/>
    <w:rsid w:val="009464BB"/>
    <w:rsid w:val="00946705"/>
    <w:rsid w:val="00946C2A"/>
    <w:rsid w:val="00947B95"/>
    <w:rsid w:val="00947F59"/>
    <w:rsid w:val="009507E0"/>
    <w:rsid w:val="009516A2"/>
    <w:rsid w:val="00952297"/>
    <w:rsid w:val="00953484"/>
    <w:rsid w:val="0095387B"/>
    <w:rsid w:val="00954A3A"/>
    <w:rsid w:val="0095540A"/>
    <w:rsid w:val="00955E62"/>
    <w:rsid w:val="0095623B"/>
    <w:rsid w:val="00957A9A"/>
    <w:rsid w:val="00957E72"/>
    <w:rsid w:val="00960331"/>
    <w:rsid w:val="00960774"/>
    <w:rsid w:val="00960E44"/>
    <w:rsid w:val="00963B7C"/>
    <w:rsid w:val="009648BA"/>
    <w:rsid w:val="00966452"/>
    <w:rsid w:val="0096679B"/>
    <w:rsid w:val="0096780F"/>
    <w:rsid w:val="00967A17"/>
    <w:rsid w:val="00967BCC"/>
    <w:rsid w:val="00971BE5"/>
    <w:rsid w:val="00971DB5"/>
    <w:rsid w:val="009721FD"/>
    <w:rsid w:val="0097258B"/>
    <w:rsid w:val="00972670"/>
    <w:rsid w:val="009729C3"/>
    <w:rsid w:val="00974486"/>
    <w:rsid w:val="00974A51"/>
    <w:rsid w:val="00975650"/>
    <w:rsid w:val="00975896"/>
    <w:rsid w:val="00980F48"/>
    <w:rsid w:val="00981020"/>
    <w:rsid w:val="0098330B"/>
    <w:rsid w:val="00983591"/>
    <w:rsid w:val="009837F5"/>
    <w:rsid w:val="0098482B"/>
    <w:rsid w:val="00984A1A"/>
    <w:rsid w:val="00985DB5"/>
    <w:rsid w:val="009860CA"/>
    <w:rsid w:val="009862D8"/>
    <w:rsid w:val="009863CF"/>
    <w:rsid w:val="00986469"/>
    <w:rsid w:val="009931A8"/>
    <w:rsid w:val="009932E6"/>
    <w:rsid w:val="00993729"/>
    <w:rsid w:val="00994162"/>
    <w:rsid w:val="00995572"/>
    <w:rsid w:val="0099669D"/>
    <w:rsid w:val="009969FF"/>
    <w:rsid w:val="00997509"/>
    <w:rsid w:val="009A0A37"/>
    <w:rsid w:val="009A203C"/>
    <w:rsid w:val="009A2B17"/>
    <w:rsid w:val="009A2EF3"/>
    <w:rsid w:val="009A34E1"/>
    <w:rsid w:val="009A77A6"/>
    <w:rsid w:val="009B0AC7"/>
    <w:rsid w:val="009B1423"/>
    <w:rsid w:val="009B2414"/>
    <w:rsid w:val="009B351A"/>
    <w:rsid w:val="009B3A8C"/>
    <w:rsid w:val="009B3E81"/>
    <w:rsid w:val="009B45A8"/>
    <w:rsid w:val="009B68BC"/>
    <w:rsid w:val="009B6D88"/>
    <w:rsid w:val="009B700C"/>
    <w:rsid w:val="009C0A1D"/>
    <w:rsid w:val="009C0E92"/>
    <w:rsid w:val="009C12AB"/>
    <w:rsid w:val="009C13D5"/>
    <w:rsid w:val="009C16A4"/>
    <w:rsid w:val="009C2EBD"/>
    <w:rsid w:val="009C312C"/>
    <w:rsid w:val="009C40CB"/>
    <w:rsid w:val="009C6CF4"/>
    <w:rsid w:val="009C78BC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7315"/>
    <w:rsid w:val="009E0934"/>
    <w:rsid w:val="009E3075"/>
    <w:rsid w:val="009E316A"/>
    <w:rsid w:val="009E3EFB"/>
    <w:rsid w:val="009E4446"/>
    <w:rsid w:val="009E456B"/>
    <w:rsid w:val="009E5194"/>
    <w:rsid w:val="009E5C2A"/>
    <w:rsid w:val="009E675C"/>
    <w:rsid w:val="009E6DE7"/>
    <w:rsid w:val="009E7BCF"/>
    <w:rsid w:val="009F1013"/>
    <w:rsid w:val="009F3D20"/>
    <w:rsid w:val="009F4299"/>
    <w:rsid w:val="009F4B1D"/>
    <w:rsid w:val="009F4E51"/>
    <w:rsid w:val="009F5383"/>
    <w:rsid w:val="00A00A18"/>
    <w:rsid w:val="00A00FD0"/>
    <w:rsid w:val="00A01834"/>
    <w:rsid w:val="00A04138"/>
    <w:rsid w:val="00A053F9"/>
    <w:rsid w:val="00A06B17"/>
    <w:rsid w:val="00A10CFA"/>
    <w:rsid w:val="00A1308E"/>
    <w:rsid w:val="00A13129"/>
    <w:rsid w:val="00A13CFF"/>
    <w:rsid w:val="00A1434B"/>
    <w:rsid w:val="00A14739"/>
    <w:rsid w:val="00A14995"/>
    <w:rsid w:val="00A149C1"/>
    <w:rsid w:val="00A1511D"/>
    <w:rsid w:val="00A155E1"/>
    <w:rsid w:val="00A16129"/>
    <w:rsid w:val="00A16721"/>
    <w:rsid w:val="00A16753"/>
    <w:rsid w:val="00A17014"/>
    <w:rsid w:val="00A170BA"/>
    <w:rsid w:val="00A1737A"/>
    <w:rsid w:val="00A17B65"/>
    <w:rsid w:val="00A200F4"/>
    <w:rsid w:val="00A207C0"/>
    <w:rsid w:val="00A20DB3"/>
    <w:rsid w:val="00A22237"/>
    <w:rsid w:val="00A22361"/>
    <w:rsid w:val="00A22881"/>
    <w:rsid w:val="00A22A4A"/>
    <w:rsid w:val="00A24093"/>
    <w:rsid w:val="00A248F8"/>
    <w:rsid w:val="00A24D63"/>
    <w:rsid w:val="00A24DB0"/>
    <w:rsid w:val="00A25DF4"/>
    <w:rsid w:val="00A26762"/>
    <w:rsid w:val="00A26948"/>
    <w:rsid w:val="00A27193"/>
    <w:rsid w:val="00A30AF4"/>
    <w:rsid w:val="00A30D6A"/>
    <w:rsid w:val="00A31AB5"/>
    <w:rsid w:val="00A33339"/>
    <w:rsid w:val="00A343F2"/>
    <w:rsid w:val="00A3513F"/>
    <w:rsid w:val="00A373B1"/>
    <w:rsid w:val="00A3751F"/>
    <w:rsid w:val="00A406EF"/>
    <w:rsid w:val="00A41753"/>
    <w:rsid w:val="00A432E9"/>
    <w:rsid w:val="00A45148"/>
    <w:rsid w:val="00A457D2"/>
    <w:rsid w:val="00A46CCC"/>
    <w:rsid w:val="00A47208"/>
    <w:rsid w:val="00A5094D"/>
    <w:rsid w:val="00A51D01"/>
    <w:rsid w:val="00A5297B"/>
    <w:rsid w:val="00A52E72"/>
    <w:rsid w:val="00A542EA"/>
    <w:rsid w:val="00A55563"/>
    <w:rsid w:val="00A56783"/>
    <w:rsid w:val="00A567FF"/>
    <w:rsid w:val="00A57D4B"/>
    <w:rsid w:val="00A602FB"/>
    <w:rsid w:val="00A604EE"/>
    <w:rsid w:val="00A60BD2"/>
    <w:rsid w:val="00A611A9"/>
    <w:rsid w:val="00A61A79"/>
    <w:rsid w:val="00A62089"/>
    <w:rsid w:val="00A629E1"/>
    <w:rsid w:val="00A62D96"/>
    <w:rsid w:val="00A631EA"/>
    <w:rsid w:val="00A63A8E"/>
    <w:rsid w:val="00A655D1"/>
    <w:rsid w:val="00A6598C"/>
    <w:rsid w:val="00A674BD"/>
    <w:rsid w:val="00A703DE"/>
    <w:rsid w:val="00A70C4E"/>
    <w:rsid w:val="00A70D14"/>
    <w:rsid w:val="00A711F6"/>
    <w:rsid w:val="00A719A2"/>
    <w:rsid w:val="00A727C5"/>
    <w:rsid w:val="00A735C3"/>
    <w:rsid w:val="00A748B3"/>
    <w:rsid w:val="00A75FAC"/>
    <w:rsid w:val="00A76454"/>
    <w:rsid w:val="00A76BC0"/>
    <w:rsid w:val="00A7759B"/>
    <w:rsid w:val="00A77B8B"/>
    <w:rsid w:val="00A800DA"/>
    <w:rsid w:val="00A80803"/>
    <w:rsid w:val="00A8359C"/>
    <w:rsid w:val="00A83B4A"/>
    <w:rsid w:val="00A84009"/>
    <w:rsid w:val="00A84706"/>
    <w:rsid w:val="00A84BE8"/>
    <w:rsid w:val="00A857A0"/>
    <w:rsid w:val="00A860D9"/>
    <w:rsid w:val="00A86FBC"/>
    <w:rsid w:val="00A8751C"/>
    <w:rsid w:val="00A875C4"/>
    <w:rsid w:val="00A8770B"/>
    <w:rsid w:val="00A87FC6"/>
    <w:rsid w:val="00A905DD"/>
    <w:rsid w:val="00A91080"/>
    <w:rsid w:val="00A928A3"/>
    <w:rsid w:val="00A92E09"/>
    <w:rsid w:val="00A93507"/>
    <w:rsid w:val="00A9415F"/>
    <w:rsid w:val="00A94752"/>
    <w:rsid w:val="00A9496C"/>
    <w:rsid w:val="00A949FB"/>
    <w:rsid w:val="00A9713A"/>
    <w:rsid w:val="00A9732C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A56AF"/>
    <w:rsid w:val="00AB0458"/>
    <w:rsid w:val="00AB1D04"/>
    <w:rsid w:val="00AB2385"/>
    <w:rsid w:val="00AB312F"/>
    <w:rsid w:val="00AB3421"/>
    <w:rsid w:val="00AB3566"/>
    <w:rsid w:val="00AB378B"/>
    <w:rsid w:val="00AB3DE7"/>
    <w:rsid w:val="00AB4157"/>
    <w:rsid w:val="00AB629B"/>
    <w:rsid w:val="00AB630D"/>
    <w:rsid w:val="00AB6F3C"/>
    <w:rsid w:val="00AB7A51"/>
    <w:rsid w:val="00AC0245"/>
    <w:rsid w:val="00AC0AAE"/>
    <w:rsid w:val="00AC0F04"/>
    <w:rsid w:val="00AC17B4"/>
    <w:rsid w:val="00AC24D0"/>
    <w:rsid w:val="00AC277D"/>
    <w:rsid w:val="00AC2F7C"/>
    <w:rsid w:val="00AC3CFA"/>
    <w:rsid w:val="00AC6161"/>
    <w:rsid w:val="00AC61D7"/>
    <w:rsid w:val="00AD17F4"/>
    <w:rsid w:val="00AD1AD8"/>
    <w:rsid w:val="00AD21B0"/>
    <w:rsid w:val="00AD31E1"/>
    <w:rsid w:val="00AD3299"/>
    <w:rsid w:val="00AD358E"/>
    <w:rsid w:val="00AD5ACE"/>
    <w:rsid w:val="00AD6247"/>
    <w:rsid w:val="00AD636E"/>
    <w:rsid w:val="00AD6B48"/>
    <w:rsid w:val="00AD701C"/>
    <w:rsid w:val="00AD7D9E"/>
    <w:rsid w:val="00AE00FC"/>
    <w:rsid w:val="00AE15F5"/>
    <w:rsid w:val="00AE1603"/>
    <w:rsid w:val="00AE19FE"/>
    <w:rsid w:val="00AE1AF1"/>
    <w:rsid w:val="00AE1F55"/>
    <w:rsid w:val="00AE3017"/>
    <w:rsid w:val="00AE45E5"/>
    <w:rsid w:val="00AE48F1"/>
    <w:rsid w:val="00AE5138"/>
    <w:rsid w:val="00AE64D1"/>
    <w:rsid w:val="00AE727E"/>
    <w:rsid w:val="00AF066D"/>
    <w:rsid w:val="00AF07E7"/>
    <w:rsid w:val="00AF0B0A"/>
    <w:rsid w:val="00AF425A"/>
    <w:rsid w:val="00AF4278"/>
    <w:rsid w:val="00AF43DC"/>
    <w:rsid w:val="00AF4BA7"/>
    <w:rsid w:val="00AF5FBF"/>
    <w:rsid w:val="00AF68B6"/>
    <w:rsid w:val="00AF6EF7"/>
    <w:rsid w:val="00AF7029"/>
    <w:rsid w:val="00B0010A"/>
    <w:rsid w:val="00B011A9"/>
    <w:rsid w:val="00B013A1"/>
    <w:rsid w:val="00B0389E"/>
    <w:rsid w:val="00B03A21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4D62"/>
    <w:rsid w:val="00B151A8"/>
    <w:rsid w:val="00B17150"/>
    <w:rsid w:val="00B17942"/>
    <w:rsid w:val="00B20931"/>
    <w:rsid w:val="00B20D00"/>
    <w:rsid w:val="00B218C5"/>
    <w:rsid w:val="00B22321"/>
    <w:rsid w:val="00B2297A"/>
    <w:rsid w:val="00B22986"/>
    <w:rsid w:val="00B23A28"/>
    <w:rsid w:val="00B24079"/>
    <w:rsid w:val="00B25BE3"/>
    <w:rsid w:val="00B267E7"/>
    <w:rsid w:val="00B313FC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230E"/>
    <w:rsid w:val="00B42AA4"/>
    <w:rsid w:val="00B42CD1"/>
    <w:rsid w:val="00B4303F"/>
    <w:rsid w:val="00B44535"/>
    <w:rsid w:val="00B45DED"/>
    <w:rsid w:val="00B477FF"/>
    <w:rsid w:val="00B51D65"/>
    <w:rsid w:val="00B52A2F"/>
    <w:rsid w:val="00B5320C"/>
    <w:rsid w:val="00B53799"/>
    <w:rsid w:val="00B539D9"/>
    <w:rsid w:val="00B54500"/>
    <w:rsid w:val="00B557FC"/>
    <w:rsid w:val="00B55A43"/>
    <w:rsid w:val="00B56224"/>
    <w:rsid w:val="00B56757"/>
    <w:rsid w:val="00B56C96"/>
    <w:rsid w:val="00B579D7"/>
    <w:rsid w:val="00B602CD"/>
    <w:rsid w:val="00B6062C"/>
    <w:rsid w:val="00B615EB"/>
    <w:rsid w:val="00B61804"/>
    <w:rsid w:val="00B61AF4"/>
    <w:rsid w:val="00B62B44"/>
    <w:rsid w:val="00B6355A"/>
    <w:rsid w:val="00B63ABC"/>
    <w:rsid w:val="00B63F72"/>
    <w:rsid w:val="00B64856"/>
    <w:rsid w:val="00B6614E"/>
    <w:rsid w:val="00B66169"/>
    <w:rsid w:val="00B66362"/>
    <w:rsid w:val="00B669EF"/>
    <w:rsid w:val="00B66F1E"/>
    <w:rsid w:val="00B676D1"/>
    <w:rsid w:val="00B677B9"/>
    <w:rsid w:val="00B67BBE"/>
    <w:rsid w:val="00B70FE6"/>
    <w:rsid w:val="00B71428"/>
    <w:rsid w:val="00B714DD"/>
    <w:rsid w:val="00B71C14"/>
    <w:rsid w:val="00B71D81"/>
    <w:rsid w:val="00B73466"/>
    <w:rsid w:val="00B736C2"/>
    <w:rsid w:val="00B75A28"/>
    <w:rsid w:val="00B76363"/>
    <w:rsid w:val="00B80314"/>
    <w:rsid w:val="00B81820"/>
    <w:rsid w:val="00B84A31"/>
    <w:rsid w:val="00B84A80"/>
    <w:rsid w:val="00B84FD0"/>
    <w:rsid w:val="00B85497"/>
    <w:rsid w:val="00B85EE5"/>
    <w:rsid w:val="00B86925"/>
    <w:rsid w:val="00B87246"/>
    <w:rsid w:val="00B877E2"/>
    <w:rsid w:val="00B904B3"/>
    <w:rsid w:val="00B9105A"/>
    <w:rsid w:val="00B91467"/>
    <w:rsid w:val="00B92867"/>
    <w:rsid w:val="00B9385A"/>
    <w:rsid w:val="00B943F4"/>
    <w:rsid w:val="00B94F03"/>
    <w:rsid w:val="00B94F3C"/>
    <w:rsid w:val="00B95E98"/>
    <w:rsid w:val="00B969F2"/>
    <w:rsid w:val="00B96D0B"/>
    <w:rsid w:val="00B974BA"/>
    <w:rsid w:val="00B97698"/>
    <w:rsid w:val="00BA00B7"/>
    <w:rsid w:val="00BA031C"/>
    <w:rsid w:val="00BA10F3"/>
    <w:rsid w:val="00BA1517"/>
    <w:rsid w:val="00BA19A5"/>
    <w:rsid w:val="00BA2292"/>
    <w:rsid w:val="00BA6139"/>
    <w:rsid w:val="00BA6915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942"/>
    <w:rsid w:val="00BB49AA"/>
    <w:rsid w:val="00BB4AE3"/>
    <w:rsid w:val="00BB4D5F"/>
    <w:rsid w:val="00BB5E3D"/>
    <w:rsid w:val="00BB6275"/>
    <w:rsid w:val="00BB74FD"/>
    <w:rsid w:val="00BB7F28"/>
    <w:rsid w:val="00BC183E"/>
    <w:rsid w:val="00BC1CF3"/>
    <w:rsid w:val="00BC27A2"/>
    <w:rsid w:val="00BC3DAE"/>
    <w:rsid w:val="00BC3FBE"/>
    <w:rsid w:val="00BC4D73"/>
    <w:rsid w:val="00BC5285"/>
    <w:rsid w:val="00BC60A1"/>
    <w:rsid w:val="00BC6E83"/>
    <w:rsid w:val="00BD0E74"/>
    <w:rsid w:val="00BD18F4"/>
    <w:rsid w:val="00BD1968"/>
    <w:rsid w:val="00BD1DE9"/>
    <w:rsid w:val="00BD21F8"/>
    <w:rsid w:val="00BD2328"/>
    <w:rsid w:val="00BD26DF"/>
    <w:rsid w:val="00BD2BF2"/>
    <w:rsid w:val="00BD2EA3"/>
    <w:rsid w:val="00BD400C"/>
    <w:rsid w:val="00BD423D"/>
    <w:rsid w:val="00BD4B89"/>
    <w:rsid w:val="00BD563F"/>
    <w:rsid w:val="00BD5DAC"/>
    <w:rsid w:val="00BD709C"/>
    <w:rsid w:val="00BD7D9E"/>
    <w:rsid w:val="00BE0A66"/>
    <w:rsid w:val="00BE0E51"/>
    <w:rsid w:val="00BE1254"/>
    <w:rsid w:val="00BE1C19"/>
    <w:rsid w:val="00BE299B"/>
    <w:rsid w:val="00BE374B"/>
    <w:rsid w:val="00BE3BD6"/>
    <w:rsid w:val="00BE4996"/>
    <w:rsid w:val="00BE5290"/>
    <w:rsid w:val="00BE53EA"/>
    <w:rsid w:val="00BE5526"/>
    <w:rsid w:val="00BE5568"/>
    <w:rsid w:val="00BE5CED"/>
    <w:rsid w:val="00BE769A"/>
    <w:rsid w:val="00BF02A5"/>
    <w:rsid w:val="00BF147B"/>
    <w:rsid w:val="00BF261E"/>
    <w:rsid w:val="00BF3838"/>
    <w:rsid w:val="00BF47D9"/>
    <w:rsid w:val="00BF6139"/>
    <w:rsid w:val="00BF64D3"/>
    <w:rsid w:val="00BF6E63"/>
    <w:rsid w:val="00C00306"/>
    <w:rsid w:val="00C021C2"/>
    <w:rsid w:val="00C02825"/>
    <w:rsid w:val="00C034A6"/>
    <w:rsid w:val="00C036A7"/>
    <w:rsid w:val="00C0424A"/>
    <w:rsid w:val="00C05336"/>
    <w:rsid w:val="00C05548"/>
    <w:rsid w:val="00C056C2"/>
    <w:rsid w:val="00C05956"/>
    <w:rsid w:val="00C068B4"/>
    <w:rsid w:val="00C06BAC"/>
    <w:rsid w:val="00C07070"/>
    <w:rsid w:val="00C10038"/>
    <w:rsid w:val="00C120FE"/>
    <w:rsid w:val="00C12612"/>
    <w:rsid w:val="00C14322"/>
    <w:rsid w:val="00C14DC1"/>
    <w:rsid w:val="00C1517D"/>
    <w:rsid w:val="00C16481"/>
    <w:rsid w:val="00C17C41"/>
    <w:rsid w:val="00C20830"/>
    <w:rsid w:val="00C21A09"/>
    <w:rsid w:val="00C22558"/>
    <w:rsid w:val="00C22A4D"/>
    <w:rsid w:val="00C22F72"/>
    <w:rsid w:val="00C232F1"/>
    <w:rsid w:val="00C23ADA"/>
    <w:rsid w:val="00C25CF5"/>
    <w:rsid w:val="00C2604B"/>
    <w:rsid w:val="00C26582"/>
    <w:rsid w:val="00C26B84"/>
    <w:rsid w:val="00C30710"/>
    <w:rsid w:val="00C30793"/>
    <w:rsid w:val="00C31836"/>
    <w:rsid w:val="00C32AA5"/>
    <w:rsid w:val="00C32F2B"/>
    <w:rsid w:val="00C32FD7"/>
    <w:rsid w:val="00C331AC"/>
    <w:rsid w:val="00C331D3"/>
    <w:rsid w:val="00C33D85"/>
    <w:rsid w:val="00C34011"/>
    <w:rsid w:val="00C346EA"/>
    <w:rsid w:val="00C3535E"/>
    <w:rsid w:val="00C355B5"/>
    <w:rsid w:val="00C36446"/>
    <w:rsid w:val="00C36C28"/>
    <w:rsid w:val="00C36D49"/>
    <w:rsid w:val="00C3714C"/>
    <w:rsid w:val="00C37324"/>
    <w:rsid w:val="00C37995"/>
    <w:rsid w:val="00C41F46"/>
    <w:rsid w:val="00C4253E"/>
    <w:rsid w:val="00C42E7E"/>
    <w:rsid w:val="00C42ECC"/>
    <w:rsid w:val="00C43875"/>
    <w:rsid w:val="00C43CE9"/>
    <w:rsid w:val="00C443CC"/>
    <w:rsid w:val="00C45AEE"/>
    <w:rsid w:val="00C46181"/>
    <w:rsid w:val="00C4675D"/>
    <w:rsid w:val="00C47BEA"/>
    <w:rsid w:val="00C500F1"/>
    <w:rsid w:val="00C520D0"/>
    <w:rsid w:val="00C54E12"/>
    <w:rsid w:val="00C60716"/>
    <w:rsid w:val="00C60942"/>
    <w:rsid w:val="00C61ACB"/>
    <w:rsid w:val="00C6277E"/>
    <w:rsid w:val="00C62A04"/>
    <w:rsid w:val="00C62A2A"/>
    <w:rsid w:val="00C6467D"/>
    <w:rsid w:val="00C65ED1"/>
    <w:rsid w:val="00C6697E"/>
    <w:rsid w:val="00C67005"/>
    <w:rsid w:val="00C72C5C"/>
    <w:rsid w:val="00C73B18"/>
    <w:rsid w:val="00C7442B"/>
    <w:rsid w:val="00C74A63"/>
    <w:rsid w:val="00C7677F"/>
    <w:rsid w:val="00C76795"/>
    <w:rsid w:val="00C76A1F"/>
    <w:rsid w:val="00C76A6F"/>
    <w:rsid w:val="00C80318"/>
    <w:rsid w:val="00C804B3"/>
    <w:rsid w:val="00C80CE4"/>
    <w:rsid w:val="00C812A8"/>
    <w:rsid w:val="00C82104"/>
    <w:rsid w:val="00C82529"/>
    <w:rsid w:val="00C82B95"/>
    <w:rsid w:val="00C82CC5"/>
    <w:rsid w:val="00C843F4"/>
    <w:rsid w:val="00C845A9"/>
    <w:rsid w:val="00C845C6"/>
    <w:rsid w:val="00C84697"/>
    <w:rsid w:val="00C84BDD"/>
    <w:rsid w:val="00C85CFC"/>
    <w:rsid w:val="00C860D3"/>
    <w:rsid w:val="00C86BDB"/>
    <w:rsid w:val="00C90CCC"/>
    <w:rsid w:val="00C92362"/>
    <w:rsid w:val="00C92A17"/>
    <w:rsid w:val="00C93410"/>
    <w:rsid w:val="00C93BA5"/>
    <w:rsid w:val="00C9412F"/>
    <w:rsid w:val="00C94186"/>
    <w:rsid w:val="00C94517"/>
    <w:rsid w:val="00C951E1"/>
    <w:rsid w:val="00C95596"/>
    <w:rsid w:val="00C96095"/>
    <w:rsid w:val="00C96976"/>
    <w:rsid w:val="00C96A76"/>
    <w:rsid w:val="00C97A4A"/>
    <w:rsid w:val="00C97C12"/>
    <w:rsid w:val="00CA0262"/>
    <w:rsid w:val="00CA03F5"/>
    <w:rsid w:val="00CA2BA9"/>
    <w:rsid w:val="00CA2BAD"/>
    <w:rsid w:val="00CA3122"/>
    <w:rsid w:val="00CA36B9"/>
    <w:rsid w:val="00CA37CD"/>
    <w:rsid w:val="00CA4170"/>
    <w:rsid w:val="00CA4C2C"/>
    <w:rsid w:val="00CA4D7A"/>
    <w:rsid w:val="00CA549B"/>
    <w:rsid w:val="00CA5926"/>
    <w:rsid w:val="00CA6FB4"/>
    <w:rsid w:val="00CA78D2"/>
    <w:rsid w:val="00CA7D0B"/>
    <w:rsid w:val="00CB02B3"/>
    <w:rsid w:val="00CB060F"/>
    <w:rsid w:val="00CB11D5"/>
    <w:rsid w:val="00CB1B51"/>
    <w:rsid w:val="00CB1C58"/>
    <w:rsid w:val="00CB1F23"/>
    <w:rsid w:val="00CB27EB"/>
    <w:rsid w:val="00CB2D08"/>
    <w:rsid w:val="00CB3175"/>
    <w:rsid w:val="00CB34E0"/>
    <w:rsid w:val="00CB433F"/>
    <w:rsid w:val="00CB5322"/>
    <w:rsid w:val="00CB5DD3"/>
    <w:rsid w:val="00CB7246"/>
    <w:rsid w:val="00CC058D"/>
    <w:rsid w:val="00CC18DA"/>
    <w:rsid w:val="00CC2429"/>
    <w:rsid w:val="00CC27C2"/>
    <w:rsid w:val="00CC2970"/>
    <w:rsid w:val="00CC37CE"/>
    <w:rsid w:val="00CC3B09"/>
    <w:rsid w:val="00CC4682"/>
    <w:rsid w:val="00CC4ED5"/>
    <w:rsid w:val="00CC5A57"/>
    <w:rsid w:val="00CC6309"/>
    <w:rsid w:val="00CC6964"/>
    <w:rsid w:val="00CC730A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4F62"/>
    <w:rsid w:val="00CD5EFD"/>
    <w:rsid w:val="00CD6AAE"/>
    <w:rsid w:val="00CD7D9A"/>
    <w:rsid w:val="00CD7FAD"/>
    <w:rsid w:val="00CE0ACD"/>
    <w:rsid w:val="00CE0F85"/>
    <w:rsid w:val="00CE2008"/>
    <w:rsid w:val="00CE270D"/>
    <w:rsid w:val="00CE396A"/>
    <w:rsid w:val="00CE4206"/>
    <w:rsid w:val="00CE423C"/>
    <w:rsid w:val="00CE5F0B"/>
    <w:rsid w:val="00CE639E"/>
    <w:rsid w:val="00CE6938"/>
    <w:rsid w:val="00CE6A44"/>
    <w:rsid w:val="00CE6D24"/>
    <w:rsid w:val="00CE6DAF"/>
    <w:rsid w:val="00CE7FA5"/>
    <w:rsid w:val="00CF00FA"/>
    <w:rsid w:val="00CF1961"/>
    <w:rsid w:val="00CF1AC8"/>
    <w:rsid w:val="00CF2C05"/>
    <w:rsid w:val="00CF3B69"/>
    <w:rsid w:val="00CF4831"/>
    <w:rsid w:val="00CF5126"/>
    <w:rsid w:val="00CF5EB1"/>
    <w:rsid w:val="00CF6BF7"/>
    <w:rsid w:val="00CF78A1"/>
    <w:rsid w:val="00CF7B55"/>
    <w:rsid w:val="00D00582"/>
    <w:rsid w:val="00D0183C"/>
    <w:rsid w:val="00D03885"/>
    <w:rsid w:val="00D03B08"/>
    <w:rsid w:val="00D03B0D"/>
    <w:rsid w:val="00D0421A"/>
    <w:rsid w:val="00D0530B"/>
    <w:rsid w:val="00D05B29"/>
    <w:rsid w:val="00D07664"/>
    <w:rsid w:val="00D0783E"/>
    <w:rsid w:val="00D10994"/>
    <w:rsid w:val="00D10E25"/>
    <w:rsid w:val="00D11035"/>
    <w:rsid w:val="00D11225"/>
    <w:rsid w:val="00D11AFB"/>
    <w:rsid w:val="00D12725"/>
    <w:rsid w:val="00D127EA"/>
    <w:rsid w:val="00D13B0E"/>
    <w:rsid w:val="00D14213"/>
    <w:rsid w:val="00D145B1"/>
    <w:rsid w:val="00D1499E"/>
    <w:rsid w:val="00D14C29"/>
    <w:rsid w:val="00D14EB9"/>
    <w:rsid w:val="00D15A44"/>
    <w:rsid w:val="00D15B06"/>
    <w:rsid w:val="00D15B3E"/>
    <w:rsid w:val="00D15E64"/>
    <w:rsid w:val="00D16802"/>
    <w:rsid w:val="00D16ECE"/>
    <w:rsid w:val="00D1704F"/>
    <w:rsid w:val="00D1780E"/>
    <w:rsid w:val="00D2154B"/>
    <w:rsid w:val="00D21C06"/>
    <w:rsid w:val="00D23A6B"/>
    <w:rsid w:val="00D24141"/>
    <w:rsid w:val="00D2443A"/>
    <w:rsid w:val="00D24590"/>
    <w:rsid w:val="00D247D3"/>
    <w:rsid w:val="00D24C58"/>
    <w:rsid w:val="00D25268"/>
    <w:rsid w:val="00D25448"/>
    <w:rsid w:val="00D25A2F"/>
    <w:rsid w:val="00D25E7A"/>
    <w:rsid w:val="00D26233"/>
    <w:rsid w:val="00D27CA0"/>
    <w:rsid w:val="00D31476"/>
    <w:rsid w:val="00D32513"/>
    <w:rsid w:val="00D32647"/>
    <w:rsid w:val="00D32D91"/>
    <w:rsid w:val="00D3461B"/>
    <w:rsid w:val="00D3621D"/>
    <w:rsid w:val="00D36B7B"/>
    <w:rsid w:val="00D401BA"/>
    <w:rsid w:val="00D4064C"/>
    <w:rsid w:val="00D414D6"/>
    <w:rsid w:val="00D41B76"/>
    <w:rsid w:val="00D43927"/>
    <w:rsid w:val="00D43E4C"/>
    <w:rsid w:val="00D46096"/>
    <w:rsid w:val="00D47E7A"/>
    <w:rsid w:val="00D50C51"/>
    <w:rsid w:val="00D50CEE"/>
    <w:rsid w:val="00D50CF5"/>
    <w:rsid w:val="00D5197D"/>
    <w:rsid w:val="00D51EFB"/>
    <w:rsid w:val="00D52AC6"/>
    <w:rsid w:val="00D533CD"/>
    <w:rsid w:val="00D54046"/>
    <w:rsid w:val="00D54A18"/>
    <w:rsid w:val="00D56890"/>
    <w:rsid w:val="00D56E0A"/>
    <w:rsid w:val="00D5722F"/>
    <w:rsid w:val="00D572EE"/>
    <w:rsid w:val="00D60EF3"/>
    <w:rsid w:val="00D61DA5"/>
    <w:rsid w:val="00D62549"/>
    <w:rsid w:val="00D63AA8"/>
    <w:rsid w:val="00D65929"/>
    <w:rsid w:val="00D65FBF"/>
    <w:rsid w:val="00D66279"/>
    <w:rsid w:val="00D6673F"/>
    <w:rsid w:val="00D67454"/>
    <w:rsid w:val="00D677D7"/>
    <w:rsid w:val="00D67CBB"/>
    <w:rsid w:val="00D709EC"/>
    <w:rsid w:val="00D70BA8"/>
    <w:rsid w:val="00D70C3D"/>
    <w:rsid w:val="00D71B31"/>
    <w:rsid w:val="00D71B89"/>
    <w:rsid w:val="00D71F9C"/>
    <w:rsid w:val="00D72628"/>
    <w:rsid w:val="00D73064"/>
    <w:rsid w:val="00D73845"/>
    <w:rsid w:val="00D73F2A"/>
    <w:rsid w:val="00D753A8"/>
    <w:rsid w:val="00D75591"/>
    <w:rsid w:val="00D75B9F"/>
    <w:rsid w:val="00D761FA"/>
    <w:rsid w:val="00D7628B"/>
    <w:rsid w:val="00D7634D"/>
    <w:rsid w:val="00D77C35"/>
    <w:rsid w:val="00D77F7C"/>
    <w:rsid w:val="00D80082"/>
    <w:rsid w:val="00D80330"/>
    <w:rsid w:val="00D805BE"/>
    <w:rsid w:val="00D8087F"/>
    <w:rsid w:val="00D80909"/>
    <w:rsid w:val="00D814FB"/>
    <w:rsid w:val="00D81557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2D62"/>
    <w:rsid w:val="00D93076"/>
    <w:rsid w:val="00D938F3"/>
    <w:rsid w:val="00D94646"/>
    <w:rsid w:val="00D953FD"/>
    <w:rsid w:val="00D96CBB"/>
    <w:rsid w:val="00D96DE7"/>
    <w:rsid w:val="00D96E73"/>
    <w:rsid w:val="00D9732F"/>
    <w:rsid w:val="00D9760F"/>
    <w:rsid w:val="00DA1116"/>
    <w:rsid w:val="00DA2221"/>
    <w:rsid w:val="00DA28A6"/>
    <w:rsid w:val="00DA2C6D"/>
    <w:rsid w:val="00DA2E9D"/>
    <w:rsid w:val="00DA30D4"/>
    <w:rsid w:val="00DA6D09"/>
    <w:rsid w:val="00DA6FDE"/>
    <w:rsid w:val="00DB08CE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B76FA"/>
    <w:rsid w:val="00DC0A11"/>
    <w:rsid w:val="00DC11DF"/>
    <w:rsid w:val="00DC38CF"/>
    <w:rsid w:val="00DC3F25"/>
    <w:rsid w:val="00DC4AEB"/>
    <w:rsid w:val="00DC5D80"/>
    <w:rsid w:val="00DC64D9"/>
    <w:rsid w:val="00DC6546"/>
    <w:rsid w:val="00DC6B2C"/>
    <w:rsid w:val="00DC6FC8"/>
    <w:rsid w:val="00DC75E4"/>
    <w:rsid w:val="00DC7694"/>
    <w:rsid w:val="00DC7FAC"/>
    <w:rsid w:val="00DD0DE9"/>
    <w:rsid w:val="00DD141B"/>
    <w:rsid w:val="00DD16E6"/>
    <w:rsid w:val="00DD1EC7"/>
    <w:rsid w:val="00DD2B94"/>
    <w:rsid w:val="00DD2EC9"/>
    <w:rsid w:val="00DD325B"/>
    <w:rsid w:val="00DD3B2A"/>
    <w:rsid w:val="00DD4AB4"/>
    <w:rsid w:val="00DD4D02"/>
    <w:rsid w:val="00DD54FC"/>
    <w:rsid w:val="00DD5D61"/>
    <w:rsid w:val="00DD671B"/>
    <w:rsid w:val="00DD742B"/>
    <w:rsid w:val="00DD7577"/>
    <w:rsid w:val="00DD75CB"/>
    <w:rsid w:val="00DD7FC1"/>
    <w:rsid w:val="00DE033B"/>
    <w:rsid w:val="00DE0AE3"/>
    <w:rsid w:val="00DE0CC1"/>
    <w:rsid w:val="00DE121D"/>
    <w:rsid w:val="00DE1450"/>
    <w:rsid w:val="00DE153F"/>
    <w:rsid w:val="00DE212F"/>
    <w:rsid w:val="00DE21BA"/>
    <w:rsid w:val="00DE2715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458B"/>
    <w:rsid w:val="00DF4B5C"/>
    <w:rsid w:val="00DF4D74"/>
    <w:rsid w:val="00DF6241"/>
    <w:rsid w:val="00DF7125"/>
    <w:rsid w:val="00DF7541"/>
    <w:rsid w:val="00E018EE"/>
    <w:rsid w:val="00E01D9A"/>
    <w:rsid w:val="00E020D6"/>
    <w:rsid w:val="00E02AC8"/>
    <w:rsid w:val="00E02E2A"/>
    <w:rsid w:val="00E0387E"/>
    <w:rsid w:val="00E03DC4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C1D"/>
    <w:rsid w:val="00E163D6"/>
    <w:rsid w:val="00E17DB0"/>
    <w:rsid w:val="00E20AF7"/>
    <w:rsid w:val="00E21071"/>
    <w:rsid w:val="00E215B9"/>
    <w:rsid w:val="00E21CCC"/>
    <w:rsid w:val="00E2229A"/>
    <w:rsid w:val="00E2237F"/>
    <w:rsid w:val="00E23CB0"/>
    <w:rsid w:val="00E24BBD"/>
    <w:rsid w:val="00E24D5B"/>
    <w:rsid w:val="00E260EC"/>
    <w:rsid w:val="00E27617"/>
    <w:rsid w:val="00E2763C"/>
    <w:rsid w:val="00E27CCE"/>
    <w:rsid w:val="00E27E43"/>
    <w:rsid w:val="00E309EA"/>
    <w:rsid w:val="00E30ACE"/>
    <w:rsid w:val="00E31FD3"/>
    <w:rsid w:val="00E33806"/>
    <w:rsid w:val="00E33F1F"/>
    <w:rsid w:val="00E34757"/>
    <w:rsid w:val="00E35AAA"/>
    <w:rsid w:val="00E371E1"/>
    <w:rsid w:val="00E3761F"/>
    <w:rsid w:val="00E37681"/>
    <w:rsid w:val="00E37996"/>
    <w:rsid w:val="00E37ABC"/>
    <w:rsid w:val="00E400A5"/>
    <w:rsid w:val="00E4066E"/>
    <w:rsid w:val="00E41248"/>
    <w:rsid w:val="00E41CEA"/>
    <w:rsid w:val="00E41E0A"/>
    <w:rsid w:val="00E423C8"/>
    <w:rsid w:val="00E4380F"/>
    <w:rsid w:val="00E45A04"/>
    <w:rsid w:val="00E45DBD"/>
    <w:rsid w:val="00E461CE"/>
    <w:rsid w:val="00E46241"/>
    <w:rsid w:val="00E46CC5"/>
    <w:rsid w:val="00E47217"/>
    <w:rsid w:val="00E4760D"/>
    <w:rsid w:val="00E479BC"/>
    <w:rsid w:val="00E47A74"/>
    <w:rsid w:val="00E51474"/>
    <w:rsid w:val="00E5194D"/>
    <w:rsid w:val="00E51B30"/>
    <w:rsid w:val="00E51B56"/>
    <w:rsid w:val="00E52163"/>
    <w:rsid w:val="00E525BA"/>
    <w:rsid w:val="00E52882"/>
    <w:rsid w:val="00E534A0"/>
    <w:rsid w:val="00E53A2C"/>
    <w:rsid w:val="00E53AD2"/>
    <w:rsid w:val="00E53E52"/>
    <w:rsid w:val="00E5470E"/>
    <w:rsid w:val="00E56A81"/>
    <w:rsid w:val="00E571BA"/>
    <w:rsid w:val="00E57A21"/>
    <w:rsid w:val="00E57ACB"/>
    <w:rsid w:val="00E607BB"/>
    <w:rsid w:val="00E60885"/>
    <w:rsid w:val="00E60B49"/>
    <w:rsid w:val="00E61635"/>
    <w:rsid w:val="00E618D3"/>
    <w:rsid w:val="00E62A79"/>
    <w:rsid w:val="00E62BB6"/>
    <w:rsid w:val="00E62E55"/>
    <w:rsid w:val="00E640B2"/>
    <w:rsid w:val="00E65728"/>
    <w:rsid w:val="00E659B1"/>
    <w:rsid w:val="00E65F2B"/>
    <w:rsid w:val="00E6721D"/>
    <w:rsid w:val="00E6742B"/>
    <w:rsid w:val="00E675CB"/>
    <w:rsid w:val="00E678B2"/>
    <w:rsid w:val="00E70425"/>
    <w:rsid w:val="00E7059C"/>
    <w:rsid w:val="00E716FB"/>
    <w:rsid w:val="00E7277E"/>
    <w:rsid w:val="00E74619"/>
    <w:rsid w:val="00E7518D"/>
    <w:rsid w:val="00E75ADA"/>
    <w:rsid w:val="00E77F90"/>
    <w:rsid w:val="00E807C1"/>
    <w:rsid w:val="00E81D33"/>
    <w:rsid w:val="00E82745"/>
    <w:rsid w:val="00E8325F"/>
    <w:rsid w:val="00E83324"/>
    <w:rsid w:val="00E8356A"/>
    <w:rsid w:val="00E855D9"/>
    <w:rsid w:val="00E85B99"/>
    <w:rsid w:val="00E86A64"/>
    <w:rsid w:val="00E87530"/>
    <w:rsid w:val="00E91687"/>
    <w:rsid w:val="00E9328F"/>
    <w:rsid w:val="00E949FC"/>
    <w:rsid w:val="00E95722"/>
    <w:rsid w:val="00E95980"/>
    <w:rsid w:val="00E964D7"/>
    <w:rsid w:val="00E96DFA"/>
    <w:rsid w:val="00E978C4"/>
    <w:rsid w:val="00EA00A2"/>
    <w:rsid w:val="00EA03C3"/>
    <w:rsid w:val="00EA14C4"/>
    <w:rsid w:val="00EA1715"/>
    <w:rsid w:val="00EA2914"/>
    <w:rsid w:val="00EA3854"/>
    <w:rsid w:val="00EA5B90"/>
    <w:rsid w:val="00EA6959"/>
    <w:rsid w:val="00EA6A4F"/>
    <w:rsid w:val="00EA7A95"/>
    <w:rsid w:val="00EB006A"/>
    <w:rsid w:val="00EB030F"/>
    <w:rsid w:val="00EB141A"/>
    <w:rsid w:val="00EB2269"/>
    <w:rsid w:val="00EB25E0"/>
    <w:rsid w:val="00EB36BE"/>
    <w:rsid w:val="00EB3E35"/>
    <w:rsid w:val="00EB4391"/>
    <w:rsid w:val="00EB4F29"/>
    <w:rsid w:val="00EB515B"/>
    <w:rsid w:val="00EB5257"/>
    <w:rsid w:val="00EB561D"/>
    <w:rsid w:val="00EB5981"/>
    <w:rsid w:val="00EB5CE7"/>
    <w:rsid w:val="00EB6205"/>
    <w:rsid w:val="00EB6566"/>
    <w:rsid w:val="00EB720D"/>
    <w:rsid w:val="00EB7422"/>
    <w:rsid w:val="00EB7979"/>
    <w:rsid w:val="00EC0796"/>
    <w:rsid w:val="00EC0DB5"/>
    <w:rsid w:val="00EC1A7B"/>
    <w:rsid w:val="00EC1F77"/>
    <w:rsid w:val="00EC20E9"/>
    <w:rsid w:val="00EC23F5"/>
    <w:rsid w:val="00EC3025"/>
    <w:rsid w:val="00EC302B"/>
    <w:rsid w:val="00EC3DFA"/>
    <w:rsid w:val="00EC419A"/>
    <w:rsid w:val="00EC5C01"/>
    <w:rsid w:val="00ED0938"/>
    <w:rsid w:val="00ED0AD9"/>
    <w:rsid w:val="00ED248A"/>
    <w:rsid w:val="00ED2C62"/>
    <w:rsid w:val="00ED4FE9"/>
    <w:rsid w:val="00ED5C1B"/>
    <w:rsid w:val="00ED7054"/>
    <w:rsid w:val="00ED7952"/>
    <w:rsid w:val="00EE04D0"/>
    <w:rsid w:val="00EE2567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F09"/>
    <w:rsid w:val="00EF0AAF"/>
    <w:rsid w:val="00EF2999"/>
    <w:rsid w:val="00EF2A19"/>
    <w:rsid w:val="00EF2C33"/>
    <w:rsid w:val="00EF3273"/>
    <w:rsid w:val="00EF3B81"/>
    <w:rsid w:val="00EF446E"/>
    <w:rsid w:val="00EF4673"/>
    <w:rsid w:val="00EF4A2E"/>
    <w:rsid w:val="00EF4C23"/>
    <w:rsid w:val="00EF6CE1"/>
    <w:rsid w:val="00EF7696"/>
    <w:rsid w:val="00EF79ED"/>
    <w:rsid w:val="00EF7B6A"/>
    <w:rsid w:val="00F005A5"/>
    <w:rsid w:val="00F00609"/>
    <w:rsid w:val="00F01181"/>
    <w:rsid w:val="00F01997"/>
    <w:rsid w:val="00F02E03"/>
    <w:rsid w:val="00F04156"/>
    <w:rsid w:val="00F04A00"/>
    <w:rsid w:val="00F04FDF"/>
    <w:rsid w:val="00F050DC"/>
    <w:rsid w:val="00F10792"/>
    <w:rsid w:val="00F10C3B"/>
    <w:rsid w:val="00F10ECF"/>
    <w:rsid w:val="00F118DC"/>
    <w:rsid w:val="00F12385"/>
    <w:rsid w:val="00F140A9"/>
    <w:rsid w:val="00F14983"/>
    <w:rsid w:val="00F159E4"/>
    <w:rsid w:val="00F15AA4"/>
    <w:rsid w:val="00F167A0"/>
    <w:rsid w:val="00F16A47"/>
    <w:rsid w:val="00F16B4D"/>
    <w:rsid w:val="00F17984"/>
    <w:rsid w:val="00F231A5"/>
    <w:rsid w:val="00F233DE"/>
    <w:rsid w:val="00F241F2"/>
    <w:rsid w:val="00F24EC5"/>
    <w:rsid w:val="00F25491"/>
    <w:rsid w:val="00F254DA"/>
    <w:rsid w:val="00F25546"/>
    <w:rsid w:val="00F25571"/>
    <w:rsid w:val="00F25F69"/>
    <w:rsid w:val="00F26FED"/>
    <w:rsid w:val="00F27C32"/>
    <w:rsid w:val="00F3072C"/>
    <w:rsid w:val="00F3316E"/>
    <w:rsid w:val="00F33191"/>
    <w:rsid w:val="00F33B8C"/>
    <w:rsid w:val="00F3441F"/>
    <w:rsid w:val="00F344E0"/>
    <w:rsid w:val="00F34943"/>
    <w:rsid w:val="00F34B1C"/>
    <w:rsid w:val="00F34CEE"/>
    <w:rsid w:val="00F3638B"/>
    <w:rsid w:val="00F363BD"/>
    <w:rsid w:val="00F36D98"/>
    <w:rsid w:val="00F4026C"/>
    <w:rsid w:val="00F404FA"/>
    <w:rsid w:val="00F416BC"/>
    <w:rsid w:val="00F42BB9"/>
    <w:rsid w:val="00F436D9"/>
    <w:rsid w:val="00F438B0"/>
    <w:rsid w:val="00F43D7A"/>
    <w:rsid w:val="00F44013"/>
    <w:rsid w:val="00F44897"/>
    <w:rsid w:val="00F44ADA"/>
    <w:rsid w:val="00F461E4"/>
    <w:rsid w:val="00F46457"/>
    <w:rsid w:val="00F464C5"/>
    <w:rsid w:val="00F50D07"/>
    <w:rsid w:val="00F50E04"/>
    <w:rsid w:val="00F50EB4"/>
    <w:rsid w:val="00F52308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5A0"/>
    <w:rsid w:val="00F558D8"/>
    <w:rsid w:val="00F560D3"/>
    <w:rsid w:val="00F56D30"/>
    <w:rsid w:val="00F56E97"/>
    <w:rsid w:val="00F57314"/>
    <w:rsid w:val="00F57E2F"/>
    <w:rsid w:val="00F6217F"/>
    <w:rsid w:val="00F625F9"/>
    <w:rsid w:val="00F63C88"/>
    <w:rsid w:val="00F64FAC"/>
    <w:rsid w:val="00F655C3"/>
    <w:rsid w:val="00F65AC3"/>
    <w:rsid w:val="00F67D59"/>
    <w:rsid w:val="00F7026F"/>
    <w:rsid w:val="00F70BC6"/>
    <w:rsid w:val="00F71093"/>
    <w:rsid w:val="00F71BBA"/>
    <w:rsid w:val="00F7226A"/>
    <w:rsid w:val="00F722BE"/>
    <w:rsid w:val="00F72C66"/>
    <w:rsid w:val="00F743C3"/>
    <w:rsid w:val="00F74448"/>
    <w:rsid w:val="00F74937"/>
    <w:rsid w:val="00F76287"/>
    <w:rsid w:val="00F76A63"/>
    <w:rsid w:val="00F76CDB"/>
    <w:rsid w:val="00F80514"/>
    <w:rsid w:val="00F80D85"/>
    <w:rsid w:val="00F820D6"/>
    <w:rsid w:val="00F82393"/>
    <w:rsid w:val="00F82681"/>
    <w:rsid w:val="00F82D19"/>
    <w:rsid w:val="00F8384F"/>
    <w:rsid w:val="00F85630"/>
    <w:rsid w:val="00F8689A"/>
    <w:rsid w:val="00F87417"/>
    <w:rsid w:val="00F87A03"/>
    <w:rsid w:val="00F900CA"/>
    <w:rsid w:val="00F90F08"/>
    <w:rsid w:val="00F910CA"/>
    <w:rsid w:val="00F91898"/>
    <w:rsid w:val="00F92ABC"/>
    <w:rsid w:val="00F92B85"/>
    <w:rsid w:val="00F93B42"/>
    <w:rsid w:val="00F947A9"/>
    <w:rsid w:val="00F94B4C"/>
    <w:rsid w:val="00F94B90"/>
    <w:rsid w:val="00F94DBE"/>
    <w:rsid w:val="00F95912"/>
    <w:rsid w:val="00F964E3"/>
    <w:rsid w:val="00FA0FF5"/>
    <w:rsid w:val="00FA12B8"/>
    <w:rsid w:val="00FA1DC9"/>
    <w:rsid w:val="00FA3392"/>
    <w:rsid w:val="00FA44CF"/>
    <w:rsid w:val="00FA4898"/>
    <w:rsid w:val="00FA652F"/>
    <w:rsid w:val="00FA6919"/>
    <w:rsid w:val="00FB0915"/>
    <w:rsid w:val="00FB09F3"/>
    <w:rsid w:val="00FB1AC4"/>
    <w:rsid w:val="00FB2ED5"/>
    <w:rsid w:val="00FB750F"/>
    <w:rsid w:val="00FC0469"/>
    <w:rsid w:val="00FC1004"/>
    <w:rsid w:val="00FC14A7"/>
    <w:rsid w:val="00FC1AF1"/>
    <w:rsid w:val="00FC1C77"/>
    <w:rsid w:val="00FC1E98"/>
    <w:rsid w:val="00FC29C0"/>
    <w:rsid w:val="00FC2F90"/>
    <w:rsid w:val="00FC3558"/>
    <w:rsid w:val="00FC360F"/>
    <w:rsid w:val="00FC4575"/>
    <w:rsid w:val="00FC4E71"/>
    <w:rsid w:val="00FC50D3"/>
    <w:rsid w:val="00FC52B0"/>
    <w:rsid w:val="00FC6648"/>
    <w:rsid w:val="00FC7252"/>
    <w:rsid w:val="00FD01ED"/>
    <w:rsid w:val="00FD06EE"/>
    <w:rsid w:val="00FD081D"/>
    <w:rsid w:val="00FD1500"/>
    <w:rsid w:val="00FD1D2C"/>
    <w:rsid w:val="00FD22C0"/>
    <w:rsid w:val="00FD30C5"/>
    <w:rsid w:val="00FD35F1"/>
    <w:rsid w:val="00FD3A88"/>
    <w:rsid w:val="00FD3AA9"/>
    <w:rsid w:val="00FD4513"/>
    <w:rsid w:val="00FD50CC"/>
    <w:rsid w:val="00FD512D"/>
    <w:rsid w:val="00FD591A"/>
    <w:rsid w:val="00FD5DC8"/>
    <w:rsid w:val="00FD6554"/>
    <w:rsid w:val="00FD6FDF"/>
    <w:rsid w:val="00FD7574"/>
    <w:rsid w:val="00FD7929"/>
    <w:rsid w:val="00FE0E53"/>
    <w:rsid w:val="00FE1357"/>
    <w:rsid w:val="00FE1E05"/>
    <w:rsid w:val="00FE324D"/>
    <w:rsid w:val="00FE34FB"/>
    <w:rsid w:val="00FE3771"/>
    <w:rsid w:val="00FE5445"/>
    <w:rsid w:val="00FE6C10"/>
    <w:rsid w:val="00FE72C4"/>
    <w:rsid w:val="00FE7D22"/>
    <w:rsid w:val="00FF0405"/>
    <w:rsid w:val="00FF0A2A"/>
    <w:rsid w:val="00FF18AE"/>
    <w:rsid w:val="00FF1F35"/>
    <w:rsid w:val="00FF28AF"/>
    <w:rsid w:val="00FF3071"/>
    <w:rsid w:val="00FF3380"/>
    <w:rsid w:val="00FF3FEB"/>
    <w:rsid w:val="00FF4E3D"/>
    <w:rsid w:val="00FF5071"/>
    <w:rsid w:val="00FF535D"/>
    <w:rsid w:val="00FF6764"/>
    <w:rsid w:val="00FF6BEF"/>
    <w:rsid w:val="00FF6EC4"/>
    <w:rsid w:val="00FF72C3"/>
    <w:rsid w:val="00FF7362"/>
    <w:rsid w:val="01046F7E"/>
    <w:rsid w:val="010E14F9"/>
    <w:rsid w:val="01266235"/>
    <w:rsid w:val="014F43AF"/>
    <w:rsid w:val="0186432A"/>
    <w:rsid w:val="01BB1500"/>
    <w:rsid w:val="01C40B33"/>
    <w:rsid w:val="01D14A9A"/>
    <w:rsid w:val="01F00356"/>
    <w:rsid w:val="024E363F"/>
    <w:rsid w:val="02571AE4"/>
    <w:rsid w:val="026067B5"/>
    <w:rsid w:val="02636C55"/>
    <w:rsid w:val="02975056"/>
    <w:rsid w:val="029D0C44"/>
    <w:rsid w:val="02A41EAE"/>
    <w:rsid w:val="02B043F5"/>
    <w:rsid w:val="02E037E6"/>
    <w:rsid w:val="02FA7452"/>
    <w:rsid w:val="034530E9"/>
    <w:rsid w:val="0350427D"/>
    <w:rsid w:val="03545D69"/>
    <w:rsid w:val="035D289E"/>
    <w:rsid w:val="036C5268"/>
    <w:rsid w:val="03727139"/>
    <w:rsid w:val="037D2518"/>
    <w:rsid w:val="037E76CB"/>
    <w:rsid w:val="03965C31"/>
    <w:rsid w:val="03987C5D"/>
    <w:rsid w:val="03A141C8"/>
    <w:rsid w:val="03F07E1E"/>
    <w:rsid w:val="04175571"/>
    <w:rsid w:val="04355E16"/>
    <w:rsid w:val="04474FE5"/>
    <w:rsid w:val="045426F9"/>
    <w:rsid w:val="0490236A"/>
    <w:rsid w:val="04AD799A"/>
    <w:rsid w:val="04AF0A66"/>
    <w:rsid w:val="04E760F8"/>
    <w:rsid w:val="05057CA7"/>
    <w:rsid w:val="05066162"/>
    <w:rsid w:val="05260CD0"/>
    <w:rsid w:val="05271695"/>
    <w:rsid w:val="05274C42"/>
    <w:rsid w:val="052F6405"/>
    <w:rsid w:val="05332780"/>
    <w:rsid w:val="055574AA"/>
    <w:rsid w:val="056A107F"/>
    <w:rsid w:val="05911364"/>
    <w:rsid w:val="05A51175"/>
    <w:rsid w:val="05B730BF"/>
    <w:rsid w:val="05CB5A32"/>
    <w:rsid w:val="05CC38ED"/>
    <w:rsid w:val="05DD0D33"/>
    <w:rsid w:val="05E1244B"/>
    <w:rsid w:val="05ED5D39"/>
    <w:rsid w:val="05EF1B93"/>
    <w:rsid w:val="06004FBB"/>
    <w:rsid w:val="06012FCD"/>
    <w:rsid w:val="06113E61"/>
    <w:rsid w:val="06215DCD"/>
    <w:rsid w:val="062A1B6C"/>
    <w:rsid w:val="06302C59"/>
    <w:rsid w:val="06572807"/>
    <w:rsid w:val="06590D3C"/>
    <w:rsid w:val="06776122"/>
    <w:rsid w:val="0697040E"/>
    <w:rsid w:val="06D6044B"/>
    <w:rsid w:val="070F079C"/>
    <w:rsid w:val="072B5A64"/>
    <w:rsid w:val="074D760E"/>
    <w:rsid w:val="07516D90"/>
    <w:rsid w:val="07817D0B"/>
    <w:rsid w:val="07977E66"/>
    <w:rsid w:val="07B72397"/>
    <w:rsid w:val="07B95746"/>
    <w:rsid w:val="07C14A62"/>
    <w:rsid w:val="07CD714D"/>
    <w:rsid w:val="07D93CB8"/>
    <w:rsid w:val="07DA6F4A"/>
    <w:rsid w:val="07FF1F2C"/>
    <w:rsid w:val="080963BE"/>
    <w:rsid w:val="082822C0"/>
    <w:rsid w:val="08322426"/>
    <w:rsid w:val="084D7E7B"/>
    <w:rsid w:val="084E5DF8"/>
    <w:rsid w:val="08591796"/>
    <w:rsid w:val="085C7D9A"/>
    <w:rsid w:val="089222F1"/>
    <w:rsid w:val="089518BE"/>
    <w:rsid w:val="08B62568"/>
    <w:rsid w:val="08C24B98"/>
    <w:rsid w:val="08F63517"/>
    <w:rsid w:val="08FF0501"/>
    <w:rsid w:val="091667B2"/>
    <w:rsid w:val="09252F07"/>
    <w:rsid w:val="09377A3D"/>
    <w:rsid w:val="095E03DE"/>
    <w:rsid w:val="097D28E0"/>
    <w:rsid w:val="09A70DBA"/>
    <w:rsid w:val="09D05986"/>
    <w:rsid w:val="09EB5FA1"/>
    <w:rsid w:val="0A043544"/>
    <w:rsid w:val="0A106B2B"/>
    <w:rsid w:val="0A16515C"/>
    <w:rsid w:val="0A1758D4"/>
    <w:rsid w:val="0A187430"/>
    <w:rsid w:val="0A377735"/>
    <w:rsid w:val="0A411D90"/>
    <w:rsid w:val="0A470FAB"/>
    <w:rsid w:val="0A751B5B"/>
    <w:rsid w:val="0A877C44"/>
    <w:rsid w:val="0A9C59CA"/>
    <w:rsid w:val="0AA8680C"/>
    <w:rsid w:val="0B0978AE"/>
    <w:rsid w:val="0B130301"/>
    <w:rsid w:val="0B3D792A"/>
    <w:rsid w:val="0BB62F52"/>
    <w:rsid w:val="0BCD333C"/>
    <w:rsid w:val="0C0E7731"/>
    <w:rsid w:val="0C387360"/>
    <w:rsid w:val="0C484CC2"/>
    <w:rsid w:val="0C635AC7"/>
    <w:rsid w:val="0C775F34"/>
    <w:rsid w:val="0CC9106B"/>
    <w:rsid w:val="0CD21A1B"/>
    <w:rsid w:val="0CD54650"/>
    <w:rsid w:val="0CDF1C98"/>
    <w:rsid w:val="0CE93830"/>
    <w:rsid w:val="0CEF3349"/>
    <w:rsid w:val="0CF10D33"/>
    <w:rsid w:val="0CFF50BA"/>
    <w:rsid w:val="0D18098F"/>
    <w:rsid w:val="0D1C4E67"/>
    <w:rsid w:val="0D2C3625"/>
    <w:rsid w:val="0D35508C"/>
    <w:rsid w:val="0D375231"/>
    <w:rsid w:val="0D6F1E81"/>
    <w:rsid w:val="0D987428"/>
    <w:rsid w:val="0DC37B12"/>
    <w:rsid w:val="0E141F13"/>
    <w:rsid w:val="0E15376E"/>
    <w:rsid w:val="0E167ABA"/>
    <w:rsid w:val="0E1A063B"/>
    <w:rsid w:val="0E331A9D"/>
    <w:rsid w:val="0E386D25"/>
    <w:rsid w:val="0EB9368E"/>
    <w:rsid w:val="0EBE3889"/>
    <w:rsid w:val="0ECB02B3"/>
    <w:rsid w:val="0EDF1539"/>
    <w:rsid w:val="0EF9092D"/>
    <w:rsid w:val="0F0B65CA"/>
    <w:rsid w:val="0F0C4250"/>
    <w:rsid w:val="0F2303D5"/>
    <w:rsid w:val="0F3F7637"/>
    <w:rsid w:val="0F4F6CCF"/>
    <w:rsid w:val="0F806547"/>
    <w:rsid w:val="0F831C3E"/>
    <w:rsid w:val="0F8705C4"/>
    <w:rsid w:val="0F9D7E91"/>
    <w:rsid w:val="0FA0434A"/>
    <w:rsid w:val="0FA46243"/>
    <w:rsid w:val="0FB17615"/>
    <w:rsid w:val="0FB17EC8"/>
    <w:rsid w:val="0FB7614C"/>
    <w:rsid w:val="0FB943FA"/>
    <w:rsid w:val="0FE52AA9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E7EED"/>
    <w:rsid w:val="10A850C4"/>
    <w:rsid w:val="10CB4A07"/>
    <w:rsid w:val="11314326"/>
    <w:rsid w:val="113953B7"/>
    <w:rsid w:val="11550F46"/>
    <w:rsid w:val="1160359E"/>
    <w:rsid w:val="116554EB"/>
    <w:rsid w:val="117E4BF3"/>
    <w:rsid w:val="118F73B2"/>
    <w:rsid w:val="11927DEA"/>
    <w:rsid w:val="11937864"/>
    <w:rsid w:val="1195344B"/>
    <w:rsid w:val="11CE3097"/>
    <w:rsid w:val="11CF7236"/>
    <w:rsid w:val="11D238AD"/>
    <w:rsid w:val="11E86347"/>
    <w:rsid w:val="11F26F64"/>
    <w:rsid w:val="1218455F"/>
    <w:rsid w:val="121F1E37"/>
    <w:rsid w:val="122C1CFF"/>
    <w:rsid w:val="123C12F3"/>
    <w:rsid w:val="125C649C"/>
    <w:rsid w:val="12907667"/>
    <w:rsid w:val="12AC4FD6"/>
    <w:rsid w:val="12B176B6"/>
    <w:rsid w:val="12BD1297"/>
    <w:rsid w:val="130F76BA"/>
    <w:rsid w:val="13184223"/>
    <w:rsid w:val="131D3005"/>
    <w:rsid w:val="1328699E"/>
    <w:rsid w:val="132E096A"/>
    <w:rsid w:val="13304DD4"/>
    <w:rsid w:val="134E4897"/>
    <w:rsid w:val="13586FB8"/>
    <w:rsid w:val="13AA5B2C"/>
    <w:rsid w:val="13B14C7C"/>
    <w:rsid w:val="13BE26F6"/>
    <w:rsid w:val="13CE5AA8"/>
    <w:rsid w:val="13DB509C"/>
    <w:rsid w:val="13E54C27"/>
    <w:rsid w:val="13EA5CDF"/>
    <w:rsid w:val="140B289A"/>
    <w:rsid w:val="14326CEA"/>
    <w:rsid w:val="146533A8"/>
    <w:rsid w:val="146D050B"/>
    <w:rsid w:val="14986B75"/>
    <w:rsid w:val="14A52B5E"/>
    <w:rsid w:val="14AF103B"/>
    <w:rsid w:val="14B421F6"/>
    <w:rsid w:val="14C67FCD"/>
    <w:rsid w:val="14CA5D30"/>
    <w:rsid w:val="14E65DCD"/>
    <w:rsid w:val="14F62E90"/>
    <w:rsid w:val="14FD4670"/>
    <w:rsid w:val="15014328"/>
    <w:rsid w:val="150C6269"/>
    <w:rsid w:val="1521345D"/>
    <w:rsid w:val="15583A09"/>
    <w:rsid w:val="15765458"/>
    <w:rsid w:val="15875840"/>
    <w:rsid w:val="15AC6EDD"/>
    <w:rsid w:val="15BF1670"/>
    <w:rsid w:val="16941306"/>
    <w:rsid w:val="16AD143C"/>
    <w:rsid w:val="16DC2735"/>
    <w:rsid w:val="16F23C1F"/>
    <w:rsid w:val="171846E8"/>
    <w:rsid w:val="17367B75"/>
    <w:rsid w:val="176F4AE8"/>
    <w:rsid w:val="17703E1A"/>
    <w:rsid w:val="177725F3"/>
    <w:rsid w:val="17C1672E"/>
    <w:rsid w:val="180A10E7"/>
    <w:rsid w:val="18241827"/>
    <w:rsid w:val="18433A61"/>
    <w:rsid w:val="18480DD5"/>
    <w:rsid w:val="185F34BC"/>
    <w:rsid w:val="186E400A"/>
    <w:rsid w:val="188400B8"/>
    <w:rsid w:val="18B2311A"/>
    <w:rsid w:val="18E90FBB"/>
    <w:rsid w:val="18FA4BAD"/>
    <w:rsid w:val="190C5F5F"/>
    <w:rsid w:val="191037F9"/>
    <w:rsid w:val="19290961"/>
    <w:rsid w:val="192E5E39"/>
    <w:rsid w:val="192F70AF"/>
    <w:rsid w:val="195570A2"/>
    <w:rsid w:val="19902460"/>
    <w:rsid w:val="199E446B"/>
    <w:rsid w:val="19C20DA7"/>
    <w:rsid w:val="19FD0470"/>
    <w:rsid w:val="1A2F11DD"/>
    <w:rsid w:val="1A407C8C"/>
    <w:rsid w:val="1A7110CE"/>
    <w:rsid w:val="1AA17EE4"/>
    <w:rsid w:val="1B0D4EA7"/>
    <w:rsid w:val="1B1460F5"/>
    <w:rsid w:val="1B33633F"/>
    <w:rsid w:val="1B345B43"/>
    <w:rsid w:val="1B366BDE"/>
    <w:rsid w:val="1B3D68CA"/>
    <w:rsid w:val="1B4C3A85"/>
    <w:rsid w:val="1B5F6E35"/>
    <w:rsid w:val="1B7477F4"/>
    <w:rsid w:val="1B7A3032"/>
    <w:rsid w:val="1B96064B"/>
    <w:rsid w:val="1B983FF3"/>
    <w:rsid w:val="1B9914DB"/>
    <w:rsid w:val="1B994959"/>
    <w:rsid w:val="1BC6568D"/>
    <w:rsid w:val="1BD119C1"/>
    <w:rsid w:val="1BDA519F"/>
    <w:rsid w:val="1C161010"/>
    <w:rsid w:val="1C1F1CD8"/>
    <w:rsid w:val="1C207FEA"/>
    <w:rsid w:val="1C502264"/>
    <w:rsid w:val="1C631D82"/>
    <w:rsid w:val="1C815F6A"/>
    <w:rsid w:val="1C897B27"/>
    <w:rsid w:val="1C914B55"/>
    <w:rsid w:val="1C9E2E8A"/>
    <w:rsid w:val="1CA669CF"/>
    <w:rsid w:val="1CB13FC6"/>
    <w:rsid w:val="1CB91991"/>
    <w:rsid w:val="1CD806DA"/>
    <w:rsid w:val="1CF44862"/>
    <w:rsid w:val="1D34148D"/>
    <w:rsid w:val="1D341578"/>
    <w:rsid w:val="1D762DD4"/>
    <w:rsid w:val="1DC60813"/>
    <w:rsid w:val="1DE83B70"/>
    <w:rsid w:val="1DF372FB"/>
    <w:rsid w:val="1E0B7DAA"/>
    <w:rsid w:val="1E1738E4"/>
    <w:rsid w:val="1E23198E"/>
    <w:rsid w:val="1E241115"/>
    <w:rsid w:val="1E2F6C29"/>
    <w:rsid w:val="1E486020"/>
    <w:rsid w:val="1E4A15EA"/>
    <w:rsid w:val="1E6B6992"/>
    <w:rsid w:val="1E7E743C"/>
    <w:rsid w:val="1E7F6870"/>
    <w:rsid w:val="1EB613F0"/>
    <w:rsid w:val="1EBD1F2C"/>
    <w:rsid w:val="1EE86830"/>
    <w:rsid w:val="1EEB4E9B"/>
    <w:rsid w:val="1F066420"/>
    <w:rsid w:val="1F156644"/>
    <w:rsid w:val="1F160944"/>
    <w:rsid w:val="1F5B4FD8"/>
    <w:rsid w:val="1F60195B"/>
    <w:rsid w:val="1F632B53"/>
    <w:rsid w:val="1F693127"/>
    <w:rsid w:val="1F6E2064"/>
    <w:rsid w:val="1F721F8A"/>
    <w:rsid w:val="1F850377"/>
    <w:rsid w:val="1F9C382F"/>
    <w:rsid w:val="1FA24C94"/>
    <w:rsid w:val="1FA34777"/>
    <w:rsid w:val="1FE7381D"/>
    <w:rsid w:val="1FFE43C4"/>
    <w:rsid w:val="200B0094"/>
    <w:rsid w:val="201C2204"/>
    <w:rsid w:val="20203CE7"/>
    <w:rsid w:val="20232587"/>
    <w:rsid w:val="20265183"/>
    <w:rsid w:val="20317B88"/>
    <w:rsid w:val="206173C8"/>
    <w:rsid w:val="20643C7F"/>
    <w:rsid w:val="20CB7745"/>
    <w:rsid w:val="21204460"/>
    <w:rsid w:val="212A35B3"/>
    <w:rsid w:val="212E7804"/>
    <w:rsid w:val="21642AC7"/>
    <w:rsid w:val="217C5049"/>
    <w:rsid w:val="21811ECA"/>
    <w:rsid w:val="218356E7"/>
    <w:rsid w:val="219C1C72"/>
    <w:rsid w:val="21CF1A03"/>
    <w:rsid w:val="21E60C60"/>
    <w:rsid w:val="22203E55"/>
    <w:rsid w:val="22457CE7"/>
    <w:rsid w:val="226A4442"/>
    <w:rsid w:val="227A4E4A"/>
    <w:rsid w:val="22BC69A2"/>
    <w:rsid w:val="22C01C83"/>
    <w:rsid w:val="22E5673D"/>
    <w:rsid w:val="23145974"/>
    <w:rsid w:val="23226602"/>
    <w:rsid w:val="232F0019"/>
    <w:rsid w:val="23463198"/>
    <w:rsid w:val="235517F2"/>
    <w:rsid w:val="23732E75"/>
    <w:rsid w:val="23D832CC"/>
    <w:rsid w:val="23DC5B74"/>
    <w:rsid w:val="2406160C"/>
    <w:rsid w:val="24086C3A"/>
    <w:rsid w:val="241414A4"/>
    <w:rsid w:val="241D3140"/>
    <w:rsid w:val="244B006D"/>
    <w:rsid w:val="244C014A"/>
    <w:rsid w:val="245921F2"/>
    <w:rsid w:val="24687C29"/>
    <w:rsid w:val="24A72E08"/>
    <w:rsid w:val="24AD70BA"/>
    <w:rsid w:val="24B548C1"/>
    <w:rsid w:val="24C163B2"/>
    <w:rsid w:val="25150E19"/>
    <w:rsid w:val="25262F3B"/>
    <w:rsid w:val="252E44CE"/>
    <w:rsid w:val="2533646E"/>
    <w:rsid w:val="254C0FBE"/>
    <w:rsid w:val="255D30B6"/>
    <w:rsid w:val="2579213A"/>
    <w:rsid w:val="259D4CDE"/>
    <w:rsid w:val="259E66A6"/>
    <w:rsid w:val="25A1473F"/>
    <w:rsid w:val="25ED7D9E"/>
    <w:rsid w:val="25F646F9"/>
    <w:rsid w:val="25FA4809"/>
    <w:rsid w:val="261570D6"/>
    <w:rsid w:val="262E6EEB"/>
    <w:rsid w:val="265C55FD"/>
    <w:rsid w:val="2672306E"/>
    <w:rsid w:val="2686643F"/>
    <w:rsid w:val="26950CCC"/>
    <w:rsid w:val="26C676DE"/>
    <w:rsid w:val="26E12C1E"/>
    <w:rsid w:val="26E57D6B"/>
    <w:rsid w:val="26F40684"/>
    <w:rsid w:val="27046EEA"/>
    <w:rsid w:val="270D5E4B"/>
    <w:rsid w:val="27321054"/>
    <w:rsid w:val="273F09CB"/>
    <w:rsid w:val="27447234"/>
    <w:rsid w:val="27465EC9"/>
    <w:rsid w:val="27741034"/>
    <w:rsid w:val="279A18A2"/>
    <w:rsid w:val="27E87680"/>
    <w:rsid w:val="27FF4196"/>
    <w:rsid w:val="28035D3C"/>
    <w:rsid w:val="280B2FDD"/>
    <w:rsid w:val="288A085E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CF5189"/>
    <w:rsid w:val="29D16C01"/>
    <w:rsid w:val="2A531395"/>
    <w:rsid w:val="2A5B5BC1"/>
    <w:rsid w:val="2A636927"/>
    <w:rsid w:val="2A8B441A"/>
    <w:rsid w:val="2A9B6C3B"/>
    <w:rsid w:val="2AB90863"/>
    <w:rsid w:val="2ACA268B"/>
    <w:rsid w:val="2ACF2ECC"/>
    <w:rsid w:val="2AD5077F"/>
    <w:rsid w:val="2AD525CB"/>
    <w:rsid w:val="2ADA3EE5"/>
    <w:rsid w:val="2AEA3DE1"/>
    <w:rsid w:val="2AF20188"/>
    <w:rsid w:val="2B030DC9"/>
    <w:rsid w:val="2B260D0A"/>
    <w:rsid w:val="2B6A0B5B"/>
    <w:rsid w:val="2B7A0D9E"/>
    <w:rsid w:val="2B8E0555"/>
    <w:rsid w:val="2BBC2DCE"/>
    <w:rsid w:val="2BD309F6"/>
    <w:rsid w:val="2C016AB9"/>
    <w:rsid w:val="2C2A7F26"/>
    <w:rsid w:val="2C3016D6"/>
    <w:rsid w:val="2C542033"/>
    <w:rsid w:val="2C54383A"/>
    <w:rsid w:val="2C814A8C"/>
    <w:rsid w:val="2C8C08D9"/>
    <w:rsid w:val="2C95090F"/>
    <w:rsid w:val="2C961513"/>
    <w:rsid w:val="2CA77604"/>
    <w:rsid w:val="2CD0001D"/>
    <w:rsid w:val="2CE327A7"/>
    <w:rsid w:val="2CFD0444"/>
    <w:rsid w:val="2D04458D"/>
    <w:rsid w:val="2D1B3DC5"/>
    <w:rsid w:val="2D293954"/>
    <w:rsid w:val="2D4A3FFC"/>
    <w:rsid w:val="2D6638CB"/>
    <w:rsid w:val="2D9255AF"/>
    <w:rsid w:val="2D9F6809"/>
    <w:rsid w:val="2DA10249"/>
    <w:rsid w:val="2DA31D0B"/>
    <w:rsid w:val="2DB9100B"/>
    <w:rsid w:val="2DC97889"/>
    <w:rsid w:val="2DEB1F7C"/>
    <w:rsid w:val="2E1664C1"/>
    <w:rsid w:val="2E433682"/>
    <w:rsid w:val="2E450F78"/>
    <w:rsid w:val="2E6049D0"/>
    <w:rsid w:val="2E9808BB"/>
    <w:rsid w:val="2EFF5357"/>
    <w:rsid w:val="2F41661E"/>
    <w:rsid w:val="2F5A0D08"/>
    <w:rsid w:val="2F5A4A1D"/>
    <w:rsid w:val="2F60474C"/>
    <w:rsid w:val="2FAE4672"/>
    <w:rsid w:val="2FB5370F"/>
    <w:rsid w:val="2FC20E53"/>
    <w:rsid w:val="2FC6635F"/>
    <w:rsid w:val="2FCA751D"/>
    <w:rsid w:val="2FD1603D"/>
    <w:rsid w:val="2FD8342C"/>
    <w:rsid w:val="2FE74E76"/>
    <w:rsid w:val="2FEA225D"/>
    <w:rsid w:val="2FF460B6"/>
    <w:rsid w:val="3009139A"/>
    <w:rsid w:val="30180949"/>
    <w:rsid w:val="3021677F"/>
    <w:rsid w:val="306505FB"/>
    <w:rsid w:val="309D2683"/>
    <w:rsid w:val="30A40D2B"/>
    <w:rsid w:val="30BA21F2"/>
    <w:rsid w:val="30F1216F"/>
    <w:rsid w:val="30F136FE"/>
    <w:rsid w:val="30F27F5E"/>
    <w:rsid w:val="310E501A"/>
    <w:rsid w:val="3164069E"/>
    <w:rsid w:val="31646C82"/>
    <w:rsid w:val="31A41B0F"/>
    <w:rsid w:val="31A64F2B"/>
    <w:rsid w:val="31B468D2"/>
    <w:rsid w:val="31FC5A67"/>
    <w:rsid w:val="3213545D"/>
    <w:rsid w:val="32243D85"/>
    <w:rsid w:val="323D1C4D"/>
    <w:rsid w:val="324402E1"/>
    <w:rsid w:val="32717988"/>
    <w:rsid w:val="32854D33"/>
    <w:rsid w:val="32B23331"/>
    <w:rsid w:val="32D67C18"/>
    <w:rsid w:val="32F706F7"/>
    <w:rsid w:val="331023B8"/>
    <w:rsid w:val="3317124A"/>
    <w:rsid w:val="331B6A65"/>
    <w:rsid w:val="331C3E30"/>
    <w:rsid w:val="332F5E7A"/>
    <w:rsid w:val="33992DB3"/>
    <w:rsid w:val="33C66DB7"/>
    <w:rsid w:val="33EC6531"/>
    <w:rsid w:val="340B2A93"/>
    <w:rsid w:val="340B78E6"/>
    <w:rsid w:val="341D225E"/>
    <w:rsid w:val="345B2A19"/>
    <w:rsid w:val="346C54F2"/>
    <w:rsid w:val="348C2F2A"/>
    <w:rsid w:val="348D28E7"/>
    <w:rsid w:val="34A07F32"/>
    <w:rsid w:val="34ED7C15"/>
    <w:rsid w:val="35035FAB"/>
    <w:rsid w:val="350459E8"/>
    <w:rsid w:val="35106F33"/>
    <w:rsid w:val="3511423A"/>
    <w:rsid w:val="351568F8"/>
    <w:rsid w:val="352423FA"/>
    <w:rsid w:val="353A01C6"/>
    <w:rsid w:val="3576109B"/>
    <w:rsid w:val="35780A9C"/>
    <w:rsid w:val="359E0897"/>
    <w:rsid w:val="359F4460"/>
    <w:rsid w:val="35B24F8B"/>
    <w:rsid w:val="35BA30BF"/>
    <w:rsid w:val="35C60203"/>
    <w:rsid w:val="35DE51A6"/>
    <w:rsid w:val="35E5724C"/>
    <w:rsid w:val="36025C35"/>
    <w:rsid w:val="360F097E"/>
    <w:rsid w:val="361A7074"/>
    <w:rsid w:val="362F2712"/>
    <w:rsid w:val="36427B85"/>
    <w:rsid w:val="364D6250"/>
    <w:rsid w:val="36620705"/>
    <w:rsid w:val="36742245"/>
    <w:rsid w:val="367433CA"/>
    <w:rsid w:val="367F19EC"/>
    <w:rsid w:val="36B62E91"/>
    <w:rsid w:val="36D74EBA"/>
    <w:rsid w:val="36FB0410"/>
    <w:rsid w:val="37411F16"/>
    <w:rsid w:val="37494BBE"/>
    <w:rsid w:val="3750297F"/>
    <w:rsid w:val="376D5FBF"/>
    <w:rsid w:val="37B907B4"/>
    <w:rsid w:val="37D8714D"/>
    <w:rsid w:val="37F0455F"/>
    <w:rsid w:val="3802278A"/>
    <w:rsid w:val="38056578"/>
    <w:rsid w:val="380751C9"/>
    <w:rsid w:val="382E1EAF"/>
    <w:rsid w:val="389521F5"/>
    <w:rsid w:val="38952B0D"/>
    <w:rsid w:val="38A0146B"/>
    <w:rsid w:val="38C07747"/>
    <w:rsid w:val="39013605"/>
    <w:rsid w:val="390612B6"/>
    <w:rsid w:val="390675AF"/>
    <w:rsid w:val="39363EA3"/>
    <w:rsid w:val="398B00EF"/>
    <w:rsid w:val="398B51B9"/>
    <w:rsid w:val="39A253D8"/>
    <w:rsid w:val="39BB1A75"/>
    <w:rsid w:val="39BD635B"/>
    <w:rsid w:val="39C579FF"/>
    <w:rsid w:val="39E16DF4"/>
    <w:rsid w:val="39E752B6"/>
    <w:rsid w:val="3A107A4F"/>
    <w:rsid w:val="3A1F6118"/>
    <w:rsid w:val="3A3276AD"/>
    <w:rsid w:val="3A411522"/>
    <w:rsid w:val="3A725841"/>
    <w:rsid w:val="3A820267"/>
    <w:rsid w:val="3A8E5F54"/>
    <w:rsid w:val="3AD02522"/>
    <w:rsid w:val="3AF41AB5"/>
    <w:rsid w:val="3B105EB2"/>
    <w:rsid w:val="3B1B395C"/>
    <w:rsid w:val="3B57452A"/>
    <w:rsid w:val="3B6229D4"/>
    <w:rsid w:val="3B647B2D"/>
    <w:rsid w:val="3B7710CC"/>
    <w:rsid w:val="3B7E71CF"/>
    <w:rsid w:val="3BB41B0E"/>
    <w:rsid w:val="3BE41C32"/>
    <w:rsid w:val="3C107AD6"/>
    <w:rsid w:val="3C59187D"/>
    <w:rsid w:val="3C615F02"/>
    <w:rsid w:val="3C634919"/>
    <w:rsid w:val="3C6A53D5"/>
    <w:rsid w:val="3C6C53FA"/>
    <w:rsid w:val="3C8D668E"/>
    <w:rsid w:val="3C937F14"/>
    <w:rsid w:val="3CB40764"/>
    <w:rsid w:val="3CB92032"/>
    <w:rsid w:val="3CBC5F0E"/>
    <w:rsid w:val="3CD221F1"/>
    <w:rsid w:val="3CD502CE"/>
    <w:rsid w:val="3CD86457"/>
    <w:rsid w:val="3CD9440A"/>
    <w:rsid w:val="3CE539F2"/>
    <w:rsid w:val="3D187FEE"/>
    <w:rsid w:val="3D435DDA"/>
    <w:rsid w:val="3D7331DB"/>
    <w:rsid w:val="3D756F89"/>
    <w:rsid w:val="3D981E86"/>
    <w:rsid w:val="3DBF7B64"/>
    <w:rsid w:val="3E0C3A0D"/>
    <w:rsid w:val="3E235187"/>
    <w:rsid w:val="3E4511F4"/>
    <w:rsid w:val="3E486F0B"/>
    <w:rsid w:val="3E54783C"/>
    <w:rsid w:val="3E585167"/>
    <w:rsid w:val="3E680861"/>
    <w:rsid w:val="3E7331EF"/>
    <w:rsid w:val="3E9A7E1A"/>
    <w:rsid w:val="3EA923A5"/>
    <w:rsid w:val="3ED12DE7"/>
    <w:rsid w:val="3EEC5019"/>
    <w:rsid w:val="3EFA4352"/>
    <w:rsid w:val="3F023C98"/>
    <w:rsid w:val="3F3E67B8"/>
    <w:rsid w:val="3F4E0DEA"/>
    <w:rsid w:val="3F5534D4"/>
    <w:rsid w:val="3F69089D"/>
    <w:rsid w:val="3F971194"/>
    <w:rsid w:val="3FAA3520"/>
    <w:rsid w:val="3FAD63B4"/>
    <w:rsid w:val="3FEB5890"/>
    <w:rsid w:val="40070763"/>
    <w:rsid w:val="40322AF7"/>
    <w:rsid w:val="405A5ABC"/>
    <w:rsid w:val="406926F3"/>
    <w:rsid w:val="40846046"/>
    <w:rsid w:val="409C481A"/>
    <w:rsid w:val="40BE2314"/>
    <w:rsid w:val="41216270"/>
    <w:rsid w:val="41251BD6"/>
    <w:rsid w:val="412C4B94"/>
    <w:rsid w:val="413E13FD"/>
    <w:rsid w:val="418E757F"/>
    <w:rsid w:val="419A32F8"/>
    <w:rsid w:val="419F20B7"/>
    <w:rsid w:val="41B06141"/>
    <w:rsid w:val="41B16767"/>
    <w:rsid w:val="41B45C6E"/>
    <w:rsid w:val="41B65266"/>
    <w:rsid w:val="41CE42DA"/>
    <w:rsid w:val="41EA0F57"/>
    <w:rsid w:val="421B0010"/>
    <w:rsid w:val="421F3789"/>
    <w:rsid w:val="424F3DB7"/>
    <w:rsid w:val="429352F3"/>
    <w:rsid w:val="42A70BE2"/>
    <w:rsid w:val="42AE129A"/>
    <w:rsid w:val="42B44259"/>
    <w:rsid w:val="42BB2E9C"/>
    <w:rsid w:val="42EA0A12"/>
    <w:rsid w:val="42EA3742"/>
    <w:rsid w:val="42EB6A09"/>
    <w:rsid w:val="43221022"/>
    <w:rsid w:val="43321A31"/>
    <w:rsid w:val="43472068"/>
    <w:rsid w:val="435B154F"/>
    <w:rsid w:val="43683C55"/>
    <w:rsid w:val="438B4008"/>
    <w:rsid w:val="43D21FD4"/>
    <w:rsid w:val="445D0B8C"/>
    <w:rsid w:val="446E1CBC"/>
    <w:rsid w:val="4478276F"/>
    <w:rsid w:val="44C929D4"/>
    <w:rsid w:val="44CD3593"/>
    <w:rsid w:val="44D44242"/>
    <w:rsid w:val="44E57BE0"/>
    <w:rsid w:val="451F1ACB"/>
    <w:rsid w:val="45272F1F"/>
    <w:rsid w:val="45315B6B"/>
    <w:rsid w:val="45425F16"/>
    <w:rsid w:val="45460611"/>
    <w:rsid w:val="454E4E69"/>
    <w:rsid w:val="454E77CD"/>
    <w:rsid w:val="45997DEE"/>
    <w:rsid w:val="45A23172"/>
    <w:rsid w:val="45A27C57"/>
    <w:rsid w:val="45E77A9A"/>
    <w:rsid w:val="45FC1142"/>
    <w:rsid w:val="460D0268"/>
    <w:rsid w:val="46130E55"/>
    <w:rsid w:val="4619159C"/>
    <w:rsid w:val="46240EB3"/>
    <w:rsid w:val="46320DB2"/>
    <w:rsid w:val="4655137E"/>
    <w:rsid w:val="46C96F98"/>
    <w:rsid w:val="46DE3C39"/>
    <w:rsid w:val="46E84640"/>
    <w:rsid w:val="46EB5E05"/>
    <w:rsid w:val="47713154"/>
    <w:rsid w:val="479F3894"/>
    <w:rsid w:val="47ED0742"/>
    <w:rsid w:val="480D4632"/>
    <w:rsid w:val="48130E98"/>
    <w:rsid w:val="48346267"/>
    <w:rsid w:val="48413B57"/>
    <w:rsid w:val="48705B96"/>
    <w:rsid w:val="487A642D"/>
    <w:rsid w:val="48CC26D9"/>
    <w:rsid w:val="48FB20D9"/>
    <w:rsid w:val="4931759C"/>
    <w:rsid w:val="49423369"/>
    <w:rsid w:val="496B42D9"/>
    <w:rsid w:val="496F0CA1"/>
    <w:rsid w:val="49A14323"/>
    <w:rsid w:val="49AC4DAE"/>
    <w:rsid w:val="49C1364C"/>
    <w:rsid w:val="49CD51E2"/>
    <w:rsid w:val="49D316BC"/>
    <w:rsid w:val="49E910A2"/>
    <w:rsid w:val="49EF2CDA"/>
    <w:rsid w:val="4A1759B5"/>
    <w:rsid w:val="4A2D59FD"/>
    <w:rsid w:val="4A4A5DEB"/>
    <w:rsid w:val="4A550FDB"/>
    <w:rsid w:val="4A6815D2"/>
    <w:rsid w:val="4A906E49"/>
    <w:rsid w:val="4AAF6C96"/>
    <w:rsid w:val="4AB23B49"/>
    <w:rsid w:val="4ADA7C7B"/>
    <w:rsid w:val="4AE30150"/>
    <w:rsid w:val="4B0372AA"/>
    <w:rsid w:val="4B0F4AE4"/>
    <w:rsid w:val="4B1D1BD4"/>
    <w:rsid w:val="4B5659F0"/>
    <w:rsid w:val="4B675A7C"/>
    <w:rsid w:val="4B762C99"/>
    <w:rsid w:val="4B802077"/>
    <w:rsid w:val="4B8867F5"/>
    <w:rsid w:val="4BA776A6"/>
    <w:rsid w:val="4BB3624D"/>
    <w:rsid w:val="4BE20420"/>
    <w:rsid w:val="4BE61FE6"/>
    <w:rsid w:val="4BF27812"/>
    <w:rsid w:val="4C165AE8"/>
    <w:rsid w:val="4C447570"/>
    <w:rsid w:val="4C4C3B7B"/>
    <w:rsid w:val="4C5642B7"/>
    <w:rsid w:val="4C8071E2"/>
    <w:rsid w:val="4C944E5B"/>
    <w:rsid w:val="4C9D26D5"/>
    <w:rsid w:val="4CE108F4"/>
    <w:rsid w:val="4CEF3512"/>
    <w:rsid w:val="4D133169"/>
    <w:rsid w:val="4D34620C"/>
    <w:rsid w:val="4D3B6218"/>
    <w:rsid w:val="4D4442E4"/>
    <w:rsid w:val="4D4B0673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37592"/>
    <w:rsid w:val="4E6C1B20"/>
    <w:rsid w:val="4E872110"/>
    <w:rsid w:val="4E8F0085"/>
    <w:rsid w:val="4EED180A"/>
    <w:rsid w:val="4F3C7735"/>
    <w:rsid w:val="4F6005EE"/>
    <w:rsid w:val="4F974783"/>
    <w:rsid w:val="4FB733D8"/>
    <w:rsid w:val="4FBE1F5F"/>
    <w:rsid w:val="4FCA5C0E"/>
    <w:rsid w:val="4FD45438"/>
    <w:rsid w:val="4FDA00B4"/>
    <w:rsid w:val="4FF23E3D"/>
    <w:rsid w:val="4FF51713"/>
    <w:rsid w:val="4FFB10F1"/>
    <w:rsid w:val="504259E6"/>
    <w:rsid w:val="506D05F5"/>
    <w:rsid w:val="508B51C9"/>
    <w:rsid w:val="50C538AC"/>
    <w:rsid w:val="50CD062C"/>
    <w:rsid w:val="50FB77BF"/>
    <w:rsid w:val="51104FD3"/>
    <w:rsid w:val="51223227"/>
    <w:rsid w:val="51297F87"/>
    <w:rsid w:val="51410995"/>
    <w:rsid w:val="515C6CA0"/>
    <w:rsid w:val="517907D2"/>
    <w:rsid w:val="51A644D5"/>
    <w:rsid w:val="51A87F70"/>
    <w:rsid w:val="51B46773"/>
    <w:rsid w:val="51C11FDF"/>
    <w:rsid w:val="51FB3EBA"/>
    <w:rsid w:val="520440D7"/>
    <w:rsid w:val="520E69BB"/>
    <w:rsid w:val="521241B6"/>
    <w:rsid w:val="522A1AA5"/>
    <w:rsid w:val="524A1BAA"/>
    <w:rsid w:val="526D14A5"/>
    <w:rsid w:val="5281500E"/>
    <w:rsid w:val="52821DA1"/>
    <w:rsid w:val="528445DF"/>
    <w:rsid w:val="52A000FF"/>
    <w:rsid w:val="52CA6DF4"/>
    <w:rsid w:val="52CB5A09"/>
    <w:rsid w:val="52D4385A"/>
    <w:rsid w:val="52E66048"/>
    <w:rsid w:val="52EA0BF6"/>
    <w:rsid w:val="52FB5213"/>
    <w:rsid w:val="52FE1C94"/>
    <w:rsid w:val="5316655C"/>
    <w:rsid w:val="53242FB5"/>
    <w:rsid w:val="53283A82"/>
    <w:rsid w:val="532C1E74"/>
    <w:rsid w:val="53385918"/>
    <w:rsid w:val="533C4A18"/>
    <w:rsid w:val="534905BB"/>
    <w:rsid w:val="535246D8"/>
    <w:rsid w:val="53593D8C"/>
    <w:rsid w:val="537D23B5"/>
    <w:rsid w:val="537F6E5B"/>
    <w:rsid w:val="539B23AE"/>
    <w:rsid w:val="53C45500"/>
    <w:rsid w:val="53CE094D"/>
    <w:rsid w:val="53D91084"/>
    <w:rsid w:val="53E362DF"/>
    <w:rsid w:val="53FC2771"/>
    <w:rsid w:val="541026D6"/>
    <w:rsid w:val="54203D46"/>
    <w:rsid w:val="54265052"/>
    <w:rsid w:val="543162A2"/>
    <w:rsid w:val="544B768E"/>
    <w:rsid w:val="545A3D54"/>
    <w:rsid w:val="546F2104"/>
    <w:rsid w:val="54842AF2"/>
    <w:rsid w:val="54843389"/>
    <w:rsid w:val="54910C03"/>
    <w:rsid w:val="54C441B7"/>
    <w:rsid w:val="54D96D74"/>
    <w:rsid w:val="551C034F"/>
    <w:rsid w:val="551C2C32"/>
    <w:rsid w:val="55667721"/>
    <w:rsid w:val="558E5EE7"/>
    <w:rsid w:val="55C35A19"/>
    <w:rsid w:val="55CC7E11"/>
    <w:rsid w:val="55DD55D8"/>
    <w:rsid w:val="55F63CD2"/>
    <w:rsid w:val="560207B0"/>
    <w:rsid w:val="561303FD"/>
    <w:rsid w:val="561B288C"/>
    <w:rsid w:val="56203B1E"/>
    <w:rsid w:val="56304B8D"/>
    <w:rsid w:val="56581C8F"/>
    <w:rsid w:val="566A05C6"/>
    <w:rsid w:val="56AE63FF"/>
    <w:rsid w:val="56EF3F3E"/>
    <w:rsid w:val="5703462D"/>
    <w:rsid w:val="571E21E0"/>
    <w:rsid w:val="5727309C"/>
    <w:rsid w:val="57426507"/>
    <w:rsid w:val="5774736D"/>
    <w:rsid w:val="57823E47"/>
    <w:rsid w:val="57A06D98"/>
    <w:rsid w:val="57AE04C4"/>
    <w:rsid w:val="57DB7315"/>
    <w:rsid w:val="57E16CD0"/>
    <w:rsid w:val="58123CD7"/>
    <w:rsid w:val="58633324"/>
    <w:rsid w:val="58810EA9"/>
    <w:rsid w:val="5882382B"/>
    <w:rsid w:val="589B4296"/>
    <w:rsid w:val="58C553B1"/>
    <w:rsid w:val="58E75F07"/>
    <w:rsid w:val="591B7205"/>
    <w:rsid w:val="592838C5"/>
    <w:rsid w:val="59432CFF"/>
    <w:rsid w:val="595034DE"/>
    <w:rsid w:val="59F6746C"/>
    <w:rsid w:val="5A302620"/>
    <w:rsid w:val="5A4D09A9"/>
    <w:rsid w:val="5A512C3C"/>
    <w:rsid w:val="5A597891"/>
    <w:rsid w:val="5A5E689D"/>
    <w:rsid w:val="5A8819D8"/>
    <w:rsid w:val="5A901C07"/>
    <w:rsid w:val="5AC85760"/>
    <w:rsid w:val="5AF73CE2"/>
    <w:rsid w:val="5B98273A"/>
    <w:rsid w:val="5B9D7315"/>
    <w:rsid w:val="5BAD42E9"/>
    <w:rsid w:val="5BAD4940"/>
    <w:rsid w:val="5BB33B18"/>
    <w:rsid w:val="5BC25475"/>
    <w:rsid w:val="5BCC00FC"/>
    <w:rsid w:val="5BE22420"/>
    <w:rsid w:val="5BEC5306"/>
    <w:rsid w:val="5C235902"/>
    <w:rsid w:val="5C294CD2"/>
    <w:rsid w:val="5C3C1031"/>
    <w:rsid w:val="5C590392"/>
    <w:rsid w:val="5C675980"/>
    <w:rsid w:val="5CA16269"/>
    <w:rsid w:val="5CA21B6A"/>
    <w:rsid w:val="5CA91AAB"/>
    <w:rsid w:val="5CD66FB4"/>
    <w:rsid w:val="5CDC3201"/>
    <w:rsid w:val="5CDE51A9"/>
    <w:rsid w:val="5CE7569B"/>
    <w:rsid w:val="5CF62AEF"/>
    <w:rsid w:val="5D0278FD"/>
    <w:rsid w:val="5D034672"/>
    <w:rsid w:val="5D27614C"/>
    <w:rsid w:val="5D311312"/>
    <w:rsid w:val="5D351CD9"/>
    <w:rsid w:val="5D395CE4"/>
    <w:rsid w:val="5D512C40"/>
    <w:rsid w:val="5D6537CF"/>
    <w:rsid w:val="5D6B09BF"/>
    <w:rsid w:val="5D7D076A"/>
    <w:rsid w:val="5D88145B"/>
    <w:rsid w:val="5DA052DD"/>
    <w:rsid w:val="5DD3397E"/>
    <w:rsid w:val="5DD90424"/>
    <w:rsid w:val="5DF663E7"/>
    <w:rsid w:val="5E0B128B"/>
    <w:rsid w:val="5E1E10F2"/>
    <w:rsid w:val="5E3507FC"/>
    <w:rsid w:val="5E4D08B4"/>
    <w:rsid w:val="5E6562FE"/>
    <w:rsid w:val="5EBB74DE"/>
    <w:rsid w:val="5EC84650"/>
    <w:rsid w:val="5ED23C8F"/>
    <w:rsid w:val="5EEA4FB5"/>
    <w:rsid w:val="5EF07D2E"/>
    <w:rsid w:val="5F0952B1"/>
    <w:rsid w:val="5F102C15"/>
    <w:rsid w:val="5F18355C"/>
    <w:rsid w:val="5F21477A"/>
    <w:rsid w:val="5F6F6E5A"/>
    <w:rsid w:val="5F751FE1"/>
    <w:rsid w:val="5F8235D5"/>
    <w:rsid w:val="5F861A7B"/>
    <w:rsid w:val="5F861DE2"/>
    <w:rsid w:val="5FAD3356"/>
    <w:rsid w:val="5FB14AA4"/>
    <w:rsid w:val="5FBE0EFF"/>
    <w:rsid w:val="6008637B"/>
    <w:rsid w:val="601717BE"/>
    <w:rsid w:val="601F789D"/>
    <w:rsid w:val="60284C3F"/>
    <w:rsid w:val="60293733"/>
    <w:rsid w:val="6043676F"/>
    <w:rsid w:val="60533AEF"/>
    <w:rsid w:val="60A56C83"/>
    <w:rsid w:val="60BD1ED9"/>
    <w:rsid w:val="60E918D4"/>
    <w:rsid w:val="60FD45A9"/>
    <w:rsid w:val="60FD4C33"/>
    <w:rsid w:val="611C4EC6"/>
    <w:rsid w:val="612D7719"/>
    <w:rsid w:val="61427E65"/>
    <w:rsid w:val="614F0CD2"/>
    <w:rsid w:val="616261F4"/>
    <w:rsid w:val="61630F71"/>
    <w:rsid w:val="61A72A0A"/>
    <w:rsid w:val="61CF1559"/>
    <w:rsid w:val="61D43FB4"/>
    <w:rsid w:val="61F67104"/>
    <w:rsid w:val="61FF1BDC"/>
    <w:rsid w:val="62081993"/>
    <w:rsid w:val="62425012"/>
    <w:rsid w:val="624A17DF"/>
    <w:rsid w:val="6251477A"/>
    <w:rsid w:val="625E1797"/>
    <w:rsid w:val="626A7707"/>
    <w:rsid w:val="626F0442"/>
    <w:rsid w:val="6285588E"/>
    <w:rsid w:val="628A20DD"/>
    <w:rsid w:val="62991613"/>
    <w:rsid w:val="62A76019"/>
    <w:rsid w:val="62C72CAF"/>
    <w:rsid w:val="62EB14DE"/>
    <w:rsid w:val="6326028D"/>
    <w:rsid w:val="632B2732"/>
    <w:rsid w:val="63341723"/>
    <w:rsid w:val="63493FC6"/>
    <w:rsid w:val="6356472D"/>
    <w:rsid w:val="63723D81"/>
    <w:rsid w:val="63754A98"/>
    <w:rsid w:val="63786D0D"/>
    <w:rsid w:val="638360DC"/>
    <w:rsid w:val="63925962"/>
    <w:rsid w:val="63AC16CD"/>
    <w:rsid w:val="63B51726"/>
    <w:rsid w:val="63C07FE9"/>
    <w:rsid w:val="63C95401"/>
    <w:rsid w:val="63EA3DDC"/>
    <w:rsid w:val="6450407A"/>
    <w:rsid w:val="64616A17"/>
    <w:rsid w:val="647C0282"/>
    <w:rsid w:val="64A22AB1"/>
    <w:rsid w:val="64BA3DE5"/>
    <w:rsid w:val="64C32D3D"/>
    <w:rsid w:val="64EC6F58"/>
    <w:rsid w:val="652D245D"/>
    <w:rsid w:val="6540535E"/>
    <w:rsid w:val="655517C0"/>
    <w:rsid w:val="65557575"/>
    <w:rsid w:val="659869C4"/>
    <w:rsid w:val="65A410F1"/>
    <w:rsid w:val="65AF7D9A"/>
    <w:rsid w:val="65C8567F"/>
    <w:rsid w:val="65D90373"/>
    <w:rsid w:val="65F919A9"/>
    <w:rsid w:val="66044022"/>
    <w:rsid w:val="661E4EFA"/>
    <w:rsid w:val="663F4017"/>
    <w:rsid w:val="666B1219"/>
    <w:rsid w:val="66986CD9"/>
    <w:rsid w:val="66A30188"/>
    <w:rsid w:val="66A65067"/>
    <w:rsid w:val="66A8048E"/>
    <w:rsid w:val="66F13999"/>
    <w:rsid w:val="67205249"/>
    <w:rsid w:val="67395439"/>
    <w:rsid w:val="675B2BF7"/>
    <w:rsid w:val="67634613"/>
    <w:rsid w:val="67720E9A"/>
    <w:rsid w:val="678F15BD"/>
    <w:rsid w:val="679B7183"/>
    <w:rsid w:val="67BA1D9F"/>
    <w:rsid w:val="67FD13C1"/>
    <w:rsid w:val="6801216B"/>
    <w:rsid w:val="685230B7"/>
    <w:rsid w:val="685937F4"/>
    <w:rsid w:val="68720FA3"/>
    <w:rsid w:val="687840A9"/>
    <w:rsid w:val="689B4686"/>
    <w:rsid w:val="68D31928"/>
    <w:rsid w:val="68D907EE"/>
    <w:rsid w:val="68EF2340"/>
    <w:rsid w:val="68F03312"/>
    <w:rsid w:val="68F5392B"/>
    <w:rsid w:val="690B513B"/>
    <w:rsid w:val="69152CD4"/>
    <w:rsid w:val="6916010D"/>
    <w:rsid w:val="6924569D"/>
    <w:rsid w:val="69372CA8"/>
    <w:rsid w:val="69443931"/>
    <w:rsid w:val="694C36CF"/>
    <w:rsid w:val="696F1178"/>
    <w:rsid w:val="69D24939"/>
    <w:rsid w:val="69E90DC5"/>
    <w:rsid w:val="69F40D60"/>
    <w:rsid w:val="69FE2A3B"/>
    <w:rsid w:val="6A1376A6"/>
    <w:rsid w:val="6A144F10"/>
    <w:rsid w:val="6A1B71AC"/>
    <w:rsid w:val="6A3925F8"/>
    <w:rsid w:val="6A401869"/>
    <w:rsid w:val="6A4804A0"/>
    <w:rsid w:val="6A6C7BBF"/>
    <w:rsid w:val="6A7D1F82"/>
    <w:rsid w:val="6A802923"/>
    <w:rsid w:val="6AA80E9A"/>
    <w:rsid w:val="6AC37370"/>
    <w:rsid w:val="6AC66202"/>
    <w:rsid w:val="6AE878E6"/>
    <w:rsid w:val="6B230AFD"/>
    <w:rsid w:val="6B3A13C1"/>
    <w:rsid w:val="6B5531B4"/>
    <w:rsid w:val="6BAE4438"/>
    <w:rsid w:val="6BB875EC"/>
    <w:rsid w:val="6BC84A92"/>
    <w:rsid w:val="6BF32F3C"/>
    <w:rsid w:val="6BF42BCA"/>
    <w:rsid w:val="6C006FB3"/>
    <w:rsid w:val="6C094C66"/>
    <w:rsid w:val="6C3509FC"/>
    <w:rsid w:val="6C3A1FF6"/>
    <w:rsid w:val="6C5946EE"/>
    <w:rsid w:val="6C6966F7"/>
    <w:rsid w:val="6CCE5E37"/>
    <w:rsid w:val="6CED18FD"/>
    <w:rsid w:val="6CEE497E"/>
    <w:rsid w:val="6CFF3DBB"/>
    <w:rsid w:val="6D375A0D"/>
    <w:rsid w:val="6D452599"/>
    <w:rsid w:val="6D496189"/>
    <w:rsid w:val="6D721975"/>
    <w:rsid w:val="6DB836CB"/>
    <w:rsid w:val="6DBE349C"/>
    <w:rsid w:val="6DCC23F3"/>
    <w:rsid w:val="6DCE44F5"/>
    <w:rsid w:val="6DD52B9B"/>
    <w:rsid w:val="6DEC4410"/>
    <w:rsid w:val="6E0B1C79"/>
    <w:rsid w:val="6E2B451C"/>
    <w:rsid w:val="6E667D23"/>
    <w:rsid w:val="6E98021A"/>
    <w:rsid w:val="6E9926FB"/>
    <w:rsid w:val="6EC21D1D"/>
    <w:rsid w:val="6ECF0177"/>
    <w:rsid w:val="6EFD0029"/>
    <w:rsid w:val="6F093185"/>
    <w:rsid w:val="6F0F4704"/>
    <w:rsid w:val="6F183818"/>
    <w:rsid w:val="6F270AC5"/>
    <w:rsid w:val="6F2D3E4B"/>
    <w:rsid w:val="6F3511BC"/>
    <w:rsid w:val="6F367ACC"/>
    <w:rsid w:val="6F427A22"/>
    <w:rsid w:val="6F4906C2"/>
    <w:rsid w:val="6F5D4B78"/>
    <w:rsid w:val="6F6C2A4E"/>
    <w:rsid w:val="6F7C17D5"/>
    <w:rsid w:val="6F80738A"/>
    <w:rsid w:val="6FA369C5"/>
    <w:rsid w:val="6FB7410B"/>
    <w:rsid w:val="6FD95A0F"/>
    <w:rsid w:val="6FF2462A"/>
    <w:rsid w:val="6FFA38E9"/>
    <w:rsid w:val="70253EED"/>
    <w:rsid w:val="702B0F4E"/>
    <w:rsid w:val="70347385"/>
    <w:rsid w:val="70931CF9"/>
    <w:rsid w:val="709E3065"/>
    <w:rsid w:val="70A570FA"/>
    <w:rsid w:val="70B92E75"/>
    <w:rsid w:val="70C869E9"/>
    <w:rsid w:val="70EE1C51"/>
    <w:rsid w:val="7111125F"/>
    <w:rsid w:val="711D4491"/>
    <w:rsid w:val="712B4FCE"/>
    <w:rsid w:val="713F5FF5"/>
    <w:rsid w:val="71412DC2"/>
    <w:rsid w:val="715436F7"/>
    <w:rsid w:val="71625083"/>
    <w:rsid w:val="71670318"/>
    <w:rsid w:val="716F586B"/>
    <w:rsid w:val="71A92858"/>
    <w:rsid w:val="71B6581B"/>
    <w:rsid w:val="71BA7F1A"/>
    <w:rsid w:val="71E00F6B"/>
    <w:rsid w:val="72651F2C"/>
    <w:rsid w:val="729B0723"/>
    <w:rsid w:val="72AE2CD6"/>
    <w:rsid w:val="72DA329A"/>
    <w:rsid w:val="72FC7832"/>
    <w:rsid w:val="7335267B"/>
    <w:rsid w:val="73652735"/>
    <w:rsid w:val="739E56A2"/>
    <w:rsid w:val="73A46CB7"/>
    <w:rsid w:val="73A865B9"/>
    <w:rsid w:val="73AC6CFB"/>
    <w:rsid w:val="73CB1402"/>
    <w:rsid w:val="73EB4BD6"/>
    <w:rsid w:val="73F74B0F"/>
    <w:rsid w:val="73FF4338"/>
    <w:rsid w:val="74304E3B"/>
    <w:rsid w:val="745803E1"/>
    <w:rsid w:val="746A6818"/>
    <w:rsid w:val="747209E4"/>
    <w:rsid w:val="748D5A0E"/>
    <w:rsid w:val="74B97371"/>
    <w:rsid w:val="74C1297C"/>
    <w:rsid w:val="74D30091"/>
    <w:rsid w:val="750468D4"/>
    <w:rsid w:val="75390DFE"/>
    <w:rsid w:val="75471B7C"/>
    <w:rsid w:val="754E5962"/>
    <w:rsid w:val="755F0F2F"/>
    <w:rsid w:val="756B3822"/>
    <w:rsid w:val="757E5D9E"/>
    <w:rsid w:val="75964A65"/>
    <w:rsid w:val="759C32C6"/>
    <w:rsid w:val="75A31798"/>
    <w:rsid w:val="75C07D43"/>
    <w:rsid w:val="75C13C32"/>
    <w:rsid w:val="75D443FD"/>
    <w:rsid w:val="75E47679"/>
    <w:rsid w:val="75F8755D"/>
    <w:rsid w:val="75FC7661"/>
    <w:rsid w:val="76503CF5"/>
    <w:rsid w:val="76943FFA"/>
    <w:rsid w:val="769E45CF"/>
    <w:rsid w:val="76EB4C3D"/>
    <w:rsid w:val="77173DDC"/>
    <w:rsid w:val="77273E3E"/>
    <w:rsid w:val="77687F9D"/>
    <w:rsid w:val="778F312E"/>
    <w:rsid w:val="77A36D7A"/>
    <w:rsid w:val="77AD3995"/>
    <w:rsid w:val="77AF4AB9"/>
    <w:rsid w:val="77C178C2"/>
    <w:rsid w:val="77D32649"/>
    <w:rsid w:val="77D647A0"/>
    <w:rsid w:val="77F82F44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9162E7"/>
    <w:rsid w:val="78A05F5D"/>
    <w:rsid w:val="78B57B1F"/>
    <w:rsid w:val="78B73FD4"/>
    <w:rsid w:val="78B84FA4"/>
    <w:rsid w:val="78BA560E"/>
    <w:rsid w:val="78BB032D"/>
    <w:rsid w:val="78DC52C5"/>
    <w:rsid w:val="79850A51"/>
    <w:rsid w:val="798C5D51"/>
    <w:rsid w:val="79A76D74"/>
    <w:rsid w:val="79AA69A3"/>
    <w:rsid w:val="79B63CB3"/>
    <w:rsid w:val="79BB38B5"/>
    <w:rsid w:val="79D50886"/>
    <w:rsid w:val="79EC4999"/>
    <w:rsid w:val="79F06F01"/>
    <w:rsid w:val="79F422A7"/>
    <w:rsid w:val="79F678CA"/>
    <w:rsid w:val="7A216F9F"/>
    <w:rsid w:val="7A4D54D5"/>
    <w:rsid w:val="7A7079A3"/>
    <w:rsid w:val="7A7C0997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8B3D5D"/>
    <w:rsid w:val="7B9A33A5"/>
    <w:rsid w:val="7BAF1EDE"/>
    <w:rsid w:val="7BB777D6"/>
    <w:rsid w:val="7BBF7E99"/>
    <w:rsid w:val="7BC94046"/>
    <w:rsid w:val="7C0F2AA9"/>
    <w:rsid w:val="7C2536C6"/>
    <w:rsid w:val="7C2F7C80"/>
    <w:rsid w:val="7C766663"/>
    <w:rsid w:val="7C7A3BA2"/>
    <w:rsid w:val="7C8C173C"/>
    <w:rsid w:val="7C9D361C"/>
    <w:rsid w:val="7CBA614A"/>
    <w:rsid w:val="7CCE312F"/>
    <w:rsid w:val="7CD23105"/>
    <w:rsid w:val="7CE5085E"/>
    <w:rsid w:val="7D0C180F"/>
    <w:rsid w:val="7D10103C"/>
    <w:rsid w:val="7D287E46"/>
    <w:rsid w:val="7D366411"/>
    <w:rsid w:val="7D4A3601"/>
    <w:rsid w:val="7D4F5609"/>
    <w:rsid w:val="7D5E324F"/>
    <w:rsid w:val="7DC85534"/>
    <w:rsid w:val="7DD058D3"/>
    <w:rsid w:val="7DE024F0"/>
    <w:rsid w:val="7E122BA3"/>
    <w:rsid w:val="7E2B54A4"/>
    <w:rsid w:val="7E3B754F"/>
    <w:rsid w:val="7E4B3742"/>
    <w:rsid w:val="7E5E4DFF"/>
    <w:rsid w:val="7E8C2D4E"/>
    <w:rsid w:val="7EAE1579"/>
    <w:rsid w:val="7ED1324F"/>
    <w:rsid w:val="7EDE6259"/>
    <w:rsid w:val="7EE45B9E"/>
    <w:rsid w:val="7F0930F7"/>
    <w:rsid w:val="7F167CFD"/>
    <w:rsid w:val="7F4A2BC9"/>
    <w:rsid w:val="7F4B5F1E"/>
    <w:rsid w:val="7F60322F"/>
    <w:rsid w:val="7F635EA3"/>
    <w:rsid w:val="7F6621BF"/>
    <w:rsid w:val="7F74672F"/>
    <w:rsid w:val="7F8A53EF"/>
    <w:rsid w:val="7F9C334A"/>
    <w:rsid w:val="7FA8686D"/>
    <w:rsid w:val="7FAA4EAA"/>
    <w:rsid w:val="7FAE0C19"/>
    <w:rsid w:val="7FDF3883"/>
    <w:rsid w:val="7FF12174"/>
    <w:rsid w:val="7FF616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2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3"/>
    <w:qFormat/>
    <w:uiPriority w:val="0"/>
    <w:pPr>
      <w:keepNext/>
      <w:widowControl/>
      <w:numPr>
        <w:ilvl w:val="1"/>
        <w:numId w:val="2"/>
      </w:numPr>
      <w:tabs>
        <w:tab w:val="left" w:pos="432"/>
      </w:tabs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4"/>
    <w:qFormat/>
    <w:uiPriority w:val="0"/>
    <w:pPr>
      <w:keepNext/>
      <w:widowControl/>
      <w:numPr>
        <w:ilvl w:val="2"/>
        <w:numId w:val="2"/>
      </w:numPr>
      <w:tabs>
        <w:tab w:val="left" w:pos="432"/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5"/>
    <w:qFormat/>
    <w:uiPriority w:val="0"/>
    <w:pPr>
      <w:keepNext/>
      <w:widowControl/>
      <w:numPr>
        <w:ilvl w:val="3"/>
        <w:numId w:val="2"/>
      </w:numPr>
      <w:tabs>
        <w:tab w:val="left" w:pos="432"/>
      </w:tabs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6"/>
    <w:qFormat/>
    <w:uiPriority w:val="0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7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8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9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0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7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6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3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5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2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3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7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2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6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HTML Preformatted"/>
    <w:basedOn w:val="1"/>
    <w:link w:val="16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9">
    <w:name w:val="annotation subject"/>
    <w:basedOn w:val="20"/>
    <w:next w:val="20"/>
    <w:link w:val="129"/>
    <w:semiHidden/>
    <w:qFormat/>
    <w:uiPriority w:val="0"/>
    <w:rPr>
      <w:b/>
      <w:bCs/>
    </w:rPr>
  </w:style>
  <w:style w:type="paragraph" w:styleId="50">
    <w:name w:val="Body Text First Indent 2"/>
    <w:basedOn w:val="24"/>
    <w:link w:val="133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Strong"/>
    <w:basedOn w:val="53"/>
    <w:qFormat/>
    <w:uiPriority w:val="22"/>
    <w:rPr>
      <w:b/>
    </w:rPr>
  </w:style>
  <w:style w:type="character" w:styleId="55">
    <w:name w:val="page number"/>
    <w:basedOn w:val="53"/>
    <w:qFormat/>
    <w:uiPriority w:val="0"/>
  </w:style>
  <w:style w:type="character" w:styleId="56">
    <w:name w:val="FollowedHyperlink"/>
    <w:basedOn w:val="53"/>
    <w:qFormat/>
    <w:uiPriority w:val="0"/>
    <w:rPr>
      <w:color w:val="800080"/>
      <w:u w:val="single"/>
    </w:rPr>
  </w:style>
  <w:style w:type="character" w:styleId="57">
    <w:name w:val="Hyperlink"/>
    <w:basedOn w:val="53"/>
    <w:qFormat/>
    <w:uiPriority w:val="99"/>
    <w:rPr>
      <w:color w:val="0000FF"/>
      <w:u w:val="single"/>
    </w:rPr>
  </w:style>
  <w:style w:type="character" w:styleId="58">
    <w:name w:val="HTML Code"/>
    <w:basedOn w:val="53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basedOn w:val="53"/>
    <w:qFormat/>
    <w:uiPriority w:val="99"/>
    <w:rPr>
      <w:sz w:val="21"/>
      <w:szCs w:val="21"/>
    </w:rPr>
  </w:style>
  <w:style w:type="character" w:customStyle="1" w:styleId="60">
    <w:name w:val="页眉 字符"/>
    <w:basedOn w:val="53"/>
    <w:link w:val="36"/>
    <w:qFormat/>
    <w:uiPriority w:val="99"/>
    <w:rPr>
      <w:sz w:val="18"/>
      <w:szCs w:val="18"/>
    </w:rPr>
  </w:style>
  <w:style w:type="character" w:customStyle="1" w:styleId="61">
    <w:name w:val="页脚 字符"/>
    <w:basedOn w:val="53"/>
    <w:link w:val="35"/>
    <w:qFormat/>
    <w:uiPriority w:val="99"/>
    <w:rPr>
      <w:sz w:val="18"/>
      <w:szCs w:val="18"/>
    </w:rPr>
  </w:style>
  <w:style w:type="character" w:customStyle="1" w:styleId="62">
    <w:name w:val="标题 1 字符"/>
    <w:basedOn w:val="53"/>
    <w:link w:val="2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63">
    <w:name w:val="标题 2 字符"/>
    <w:basedOn w:val="53"/>
    <w:link w:val="3"/>
    <w:qFormat/>
    <w:uiPriority w:val="0"/>
    <w:rPr>
      <w:rFonts w:asciiTheme="majorEastAsia" w:hAnsiTheme="majorEastAsia" w:eastAsiaTheme="majorEastAsia"/>
      <w:b/>
      <w:sz w:val="28"/>
    </w:rPr>
  </w:style>
  <w:style w:type="character" w:customStyle="1" w:styleId="64">
    <w:name w:val="标题 3 字符"/>
    <w:basedOn w:val="53"/>
    <w:link w:val="5"/>
    <w:qFormat/>
    <w:uiPriority w:val="0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5">
    <w:name w:val="标题 4 字符"/>
    <w:basedOn w:val="53"/>
    <w:link w:val="6"/>
    <w:qFormat/>
    <w:uiPriority w:val="0"/>
    <w:rPr>
      <w:b/>
      <w:sz w:val="24"/>
      <w:szCs w:val="24"/>
    </w:rPr>
  </w:style>
  <w:style w:type="character" w:customStyle="1" w:styleId="66">
    <w:name w:val="标题 5 字符"/>
    <w:basedOn w:val="53"/>
    <w:link w:val="7"/>
    <w:qFormat/>
    <w:uiPriority w:val="0"/>
    <w:rPr>
      <w:b/>
      <w:sz w:val="22"/>
      <w:lang w:eastAsia="en-US"/>
    </w:rPr>
  </w:style>
  <w:style w:type="character" w:customStyle="1" w:styleId="67">
    <w:name w:val="标题 6 字符"/>
    <w:basedOn w:val="53"/>
    <w:link w:val="8"/>
    <w:qFormat/>
    <w:uiPriority w:val="0"/>
    <w:rPr>
      <w:b/>
      <w:sz w:val="18"/>
      <w:lang w:eastAsia="en-US"/>
    </w:rPr>
  </w:style>
  <w:style w:type="character" w:customStyle="1" w:styleId="68">
    <w:name w:val="标题 7 字符"/>
    <w:basedOn w:val="53"/>
    <w:link w:val="9"/>
    <w:qFormat/>
    <w:uiPriority w:val="0"/>
    <w:rPr>
      <w:b/>
      <w:u w:val="single"/>
      <w:lang w:eastAsia="en-US"/>
    </w:rPr>
  </w:style>
  <w:style w:type="character" w:customStyle="1" w:styleId="69">
    <w:name w:val="标题 8 字符"/>
    <w:basedOn w:val="53"/>
    <w:link w:val="10"/>
    <w:qFormat/>
    <w:uiPriority w:val="0"/>
    <w:rPr>
      <w:i/>
      <w:lang w:eastAsia="en-US"/>
    </w:rPr>
  </w:style>
  <w:style w:type="character" w:customStyle="1" w:styleId="70">
    <w:name w:val="标题 9 字符"/>
    <w:basedOn w:val="53"/>
    <w:link w:val="11"/>
    <w:qFormat/>
    <w:uiPriority w:val="0"/>
    <w:rPr>
      <w:b/>
      <w:lang w:eastAsia="en-US"/>
    </w:rPr>
  </w:style>
  <w:style w:type="paragraph" w:customStyle="1" w:styleId="71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2">
    <w:name w:val="脚注文本 字符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3">
    <w:name w:val="正文文本缩进 2 字符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4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5">
    <w:name w:val="正文文本缩进 字符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正文文本缩进 3 字符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文档结构图 字符"/>
    <w:basedOn w:val="53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8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9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0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1">
    <w:name w:val="正文文本 2 字符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2">
    <w:name w:val="正文文本 3 字符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3">
    <w:name w:val="正文文本 字符"/>
    <w:basedOn w:val="53"/>
    <w:link w:val="23"/>
    <w:qFormat/>
    <w:uiPriority w:val="9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4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5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6">
    <w:name w:val="批注文字 字符"/>
    <w:basedOn w:val="53"/>
    <w:link w:val="20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87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8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1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2">
    <w:name w:val="SRS rqmt body"/>
    <w:basedOn w:val="91"/>
    <w:next w:val="93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3">
    <w:name w:val="SRS rqmt description"/>
    <w:basedOn w:val="1"/>
    <w:next w:val="94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4">
    <w:name w:val="SRS rqmt reference"/>
    <w:basedOn w:val="93"/>
    <w:next w:val="95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5">
    <w:name w:val="SRS rqmt dependency"/>
    <w:basedOn w:val="94"/>
    <w:next w:val="96"/>
    <w:qFormat/>
    <w:uiPriority w:val="0"/>
    <w:pPr>
      <w:numPr>
        <w:ilvl w:val="0"/>
        <w:numId w:val="16"/>
      </w:numPr>
    </w:pPr>
  </w:style>
  <w:style w:type="paragraph" w:customStyle="1" w:styleId="96">
    <w:name w:val="SRS rqmt testability"/>
    <w:basedOn w:val="95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7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8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9">
    <w:name w:val="Bullet 1"/>
    <w:basedOn w:val="88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0">
    <w:name w:val="SRS rqmt note"/>
    <w:basedOn w:val="89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1">
    <w:name w:val="SRS dep indent"/>
    <w:basedOn w:val="89"/>
    <w:qFormat/>
    <w:uiPriority w:val="0"/>
    <w:pPr>
      <w:ind w:left="2694"/>
    </w:pPr>
  </w:style>
  <w:style w:type="character" w:customStyle="1" w:styleId="102">
    <w:name w:val="日期 字符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3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4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5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6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7">
    <w:name w:val="批注框文本 字符"/>
    <w:basedOn w:val="53"/>
    <w:link w:val="34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8">
    <w:name w:val="EmailStyle821"/>
    <w:basedOn w:val="53"/>
    <w:semiHidden/>
    <w:qFormat/>
    <w:uiPriority w:val="0"/>
    <w:rPr>
      <w:color w:val="000000"/>
    </w:rPr>
  </w:style>
  <w:style w:type="paragraph" w:customStyle="1" w:styleId="109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0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1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2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3">
    <w:name w:val="封面2"/>
    <w:basedOn w:val="110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6">
    <w:name w:val="章标题"/>
    <w:next w:val="114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7">
    <w:name w:val="一级条标题"/>
    <w:basedOn w:val="116"/>
    <w:next w:val="114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8">
    <w:name w:val="二级条标题"/>
    <w:basedOn w:val="117"/>
    <w:next w:val="114"/>
    <w:qFormat/>
    <w:uiPriority w:val="0"/>
    <w:pPr>
      <w:numPr>
        <w:ilvl w:val="0"/>
        <w:numId w:val="0"/>
      </w:numPr>
      <w:outlineLvl w:val="3"/>
    </w:pPr>
  </w:style>
  <w:style w:type="paragraph" w:customStyle="1" w:styleId="119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0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三级条标题"/>
    <w:basedOn w:val="118"/>
    <w:next w:val="114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2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3">
    <w:name w:val="四级条标题"/>
    <w:basedOn w:val="121"/>
    <w:next w:val="114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4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五级条标题"/>
    <w:basedOn w:val="123"/>
    <w:next w:val="114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6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示例"/>
    <w:next w:val="114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9">
    <w:name w:val="批注主题 字符"/>
    <w:basedOn w:val="86"/>
    <w:link w:val="49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30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1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  <w:tab w:val="clear" w:pos="432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2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</w:tabs>
      <w:spacing w:before="156" w:after="156" w:line="360" w:lineRule="auto"/>
      <w:ind w:left="0" w:firstLine="0"/>
      <w:jc w:val="both"/>
    </w:pPr>
    <w:rPr>
      <w:rFonts w:hAnsi="宋体"/>
      <w:bCs w:val="0"/>
      <w:sz w:val="24"/>
      <w:szCs w:val="32"/>
    </w:rPr>
  </w:style>
  <w:style w:type="character" w:customStyle="1" w:styleId="133">
    <w:name w:val="正文文本首行缩进 2 字符"/>
    <w:basedOn w:val="75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4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5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7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8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9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0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1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2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3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4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5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6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7">
    <w:name w:val="QB表内文字"/>
    <w:basedOn w:val="114"/>
    <w:link w:val="148"/>
    <w:qFormat/>
    <w:uiPriority w:val="0"/>
    <w:pPr>
      <w:widowControl w:val="0"/>
      <w:ind w:firstLine="0" w:firstLineChars="0"/>
    </w:pPr>
  </w:style>
  <w:style w:type="character" w:customStyle="1" w:styleId="148">
    <w:name w:val="QB表内文字 Char"/>
    <w:basedOn w:val="53"/>
    <w:link w:val="147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9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0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2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3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4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5">
    <w:name w:val="QB标题2"/>
    <w:basedOn w:val="3"/>
    <w:next w:val="1"/>
    <w:link w:val="156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6">
    <w:name w:val="QB标题2 Char"/>
    <w:link w:val="155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7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8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59">
    <w:name w:val="列出段落 Char"/>
    <w:link w:val="160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0">
    <w:name w:val="列出段落11"/>
    <w:basedOn w:val="1"/>
    <w:link w:val="159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1">
    <w:name w:val="hljs-attribute"/>
    <w:basedOn w:val="53"/>
    <w:qFormat/>
    <w:uiPriority w:val="0"/>
  </w:style>
  <w:style w:type="character" w:customStyle="1" w:styleId="162">
    <w:name w:val="HTML 预设格式 字符"/>
    <w:basedOn w:val="53"/>
    <w:link w:val="47"/>
    <w:qFormat/>
    <w:uiPriority w:val="99"/>
    <w:rPr>
      <w:rFonts w:ascii="宋体" w:hAnsi="宋体"/>
      <w:sz w:val="24"/>
      <w:szCs w:val="24"/>
    </w:rPr>
  </w:style>
  <w:style w:type="character" w:customStyle="1" w:styleId="163">
    <w:name w:val="jsonname"/>
    <w:basedOn w:val="53"/>
    <w:qFormat/>
    <w:uiPriority w:val="0"/>
  </w:style>
  <w:style w:type="character" w:customStyle="1" w:styleId="164">
    <w:name w:val="jsontag"/>
    <w:basedOn w:val="53"/>
    <w:qFormat/>
    <w:uiPriority w:val="0"/>
  </w:style>
  <w:style w:type="character" w:customStyle="1" w:styleId="165">
    <w:name w:val="jsonstring"/>
    <w:basedOn w:val="53"/>
    <w:qFormat/>
    <w:uiPriority w:val="0"/>
  </w:style>
  <w:style w:type="paragraph" w:customStyle="1" w:styleId="166">
    <w:name w:val="列出段落2"/>
    <w:basedOn w:val="1"/>
    <w:qFormat/>
    <w:uiPriority w:val="99"/>
    <w:pPr>
      <w:ind w:firstLine="420" w:firstLineChars="200"/>
    </w:pPr>
  </w:style>
  <w:style w:type="paragraph" w:styleId="167">
    <w:name w:val="List Paragraph"/>
    <w:basedOn w:val="1"/>
    <w:qFormat/>
    <w:uiPriority w:val="34"/>
    <w:pPr>
      <w:ind w:firstLine="420" w:firstLineChars="200"/>
    </w:pPr>
  </w:style>
  <w:style w:type="character" w:customStyle="1" w:styleId="168">
    <w:name w:val="key-name"/>
    <w:basedOn w:val="53"/>
    <w:qFormat/>
    <w:uiPriority w:val="0"/>
  </w:style>
  <w:style w:type="character" w:customStyle="1" w:styleId="169">
    <w:name w:val="apple-converted-space"/>
    <w:basedOn w:val="53"/>
    <w:qFormat/>
    <w:uiPriority w:val="0"/>
  </w:style>
  <w:style w:type="character" w:customStyle="1" w:styleId="170">
    <w:name w:val="punctuation"/>
    <w:basedOn w:val="53"/>
    <w:qFormat/>
    <w:uiPriority w:val="0"/>
  </w:style>
  <w:style w:type="character" w:customStyle="1" w:styleId="171">
    <w:name w:val="stringvalue"/>
    <w:basedOn w:val="53"/>
    <w:qFormat/>
    <w:uiPriority w:val="0"/>
  </w:style>
  <w:style w:type="character" w:customStyle="1" w:styleId="172">
    <w:name w:val="array-key-number"/>
    <w:basedOn w:val="53"/>
    <w:qFormat/>
    <w:uiPriority w:val="0"/>
  </w:style>
  <w:style w:type="character" w:customStyle="1" w:styleId="173">
    <w:name w:val="booleanvalue"/>
    <w:basedOn w:val="53"/>
    <w:qFormat/>
    <w:uiPriority w:val="0"/>
  </w:style>
  <w:style w:type="character" w:customStyle="1" w:styleId="174">
    <w:name w:val="numeric"/>
    <w:basedOn w:val="53"/>
    <w:qFormat/>
    <w:uiPriority w:val="0"/>
  </w:style>
  <w:style w:type="character" w:customStyle="1" w:styleId="175">
    <w:name w:val="json_key"/>
    <w:basedOn w:val="53"/>
    <w:qFormat/>
    <w:uiPriority w:val="0"/>
  </w:style>
  <w:style w:type="character" w:customStyle="1" w:styleId="176">
    <w:name w:val="json_string"/>
    <w:basedOn w:val="53"/>
    <w:qFormat/>
    <w:uiPriority w:val="0"/>
  </w:style>
  <w:style w:type="character" w:customStyle="1" w:styleId="177">
    <w:name w:val="json_number"/>
    <w:basedOn w:val="53"/>
    <w:qFormat/>
    <w:uiPriority w:val="0"/>
  </w:style>
  <w:style w:type="character" w:customStyle="1" w:styleId="178">
    <w:name w:val="json_boolean"/>
    <w:basedOn w:val="53"/>
    <w:qFormat/>
    <w:uiPriority w:val="0"/>
  </w:style>
  <w:style w:type="character" w:customStyle="1" w:styleId="179">
    <w:name w:val="objectbrace"/>
    <w:basedOn w:val="53"/>
    <w:qFormat/>
    <w:uiPriority w:val="0"/>
  </w:style>
  <w:style w:type="character" w:customStyle="1" w:styleId="180">
    <w:name w:val="collapsible"/>
    <w:basedOn w:val="53"/>
    <w:qFormat/>
    <w:uiPriority w:val="0"/>
  </w:style>
  <w:style w:type="character" w:customStyle="1" w:styleId="181">
    <w:name w:val="propertyname"/>
    <w:basedOn w:val="53"/>
    <w:qFormat/>
    <w:uiPriority w:val="0"/>
  </w:style>
  <w:style w:type="character" w:customStyle="1" w:styleId="182">
    <w:name w:val="string"/>
    <w:basedOn w:val="53"/>
    <w:qFormat/>
    <w:uiPriority w:val="0"/>
  </w:style>
  <w:style w:type="character" w:customStyle="1" w:styleId="183">
    <w:name w:val="comma"/>
    <w:basedOn w:val="53"/>
    <w:qFormat/>
    <w:uiPriority w:val="0"/>
  </w:style>
  <w:style w:type="character" w:customStyle="1" w:styleId="184">
    <w:name w:val="arraybrace"/>
    <w:basedOn w:val="53"/>
    <w:qFormat/>
    <w:uiPriority w:val="0"/>
  </w:style>
  <w:style w:type="character" w:customStyle="1" w:styleId="185">
    <w:name w:val="boolean"/>
    <w:basedOn w:val="53"/>
    <w:qFormat/>
    <w:uiPriority w:val="0"/>
  </w:style>
  <w:style w:type="character" w:customStyle="1" w:styleId="186">
    <w:name w:val="number"/>
    <w:basedOn w:val="53"/>
    <w:qFormat/>
    <w:uiPriority w:val="0"/>
  </w:style>
  <w:style w:type="character" w:customStyle="1" w:styleId="187">
    <w:name w:val="MM Topic 1 Char"/>
    <w:basedOn w:val="62"/>
    <w:link w:val="188"/>
    <w:qFormat/>
    <w:locked/>
    <w:uiPriority w:val="0"/>
    <w:rPr>
      <w:rFonts w:ascii="Arial Unicode MS" w:hAnsi="Arial Unicode MS" w:eastAsia="黑体" w:cs="Arial Unicode MS"/>
      <w:bCs/>
      <w:kern w:val="44"/>
      <w:sz w:val="44"/>
      <w:szCs w:val="44"/>
      <w:lang w:eastAsia="en-US"/>
    </w:rPr>
  </w:style>
  <w:style w:type="paragraph" w:customStyle="1" w:styleId="188">
    <w:name w:val="MM Topic 1"/>
    <w:basedOn w:val="2"/>
    <w:link w:val="187"/>
    <w:qFormat/>
    <w:uiPriority w:val="0"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hAnsi="Arial Unicode MS" w:eastAsia="黑体" w:cs="Arial Unicode MS"/>
      <w:bCs/>
      <w:kern w:val="44"/>
      <w:sz w:val="44"/>
      <w:szCs w:val="44"/>
      <w:lang w:eastAsia="zh-CN"/>
    </w:rPr>
  </w:style>
  <w:style w:type="paragraph" w:customStyle="1" w:styleId="189">
    <w:name w:val="MM Topic 2"/>
    <w:basedOn w:val="3"/>
    <w:qFormat/>
    <w:uiPriority w:val="0"/>
    <w:pPr>
      <w:keepLines/>
      <w:widowControl w:val="0"/>
      <w:numPr>
        <w:numId w:val="26"/>
      </w:numPr>
      <w:spacing w:before="260" w:after="260"/>
      <w:jc w:val="both"/>
    </w:pPr>
    <w:rPr>
      <w:rFonts w:ascii="Arial Unicode MS" w:hAnsi="Arial Unicode MS" w:eastAsia="黑体" w:cs="Arial Unicode MS"/>
      <w:bCs/>
      <w:kern w:val="2"/>
      <w:sz w:val="36"/>
      <w:szCs w:val="32"/>
    </w:rPr>
  </w:style>
  <w:style w:type="paragraph" w:customStyle="1" w:styleId="190">
    <w:name w:val="MM Topic 3"/>
    <w:basedOn w:val="5"/>
    <w:qFormat/>
    <w:uiPriority w:val="0"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hAnsi="Arial Unicode MS" w:eastAsia="黑体" w:cs="Arial Unicode MS"/>
      <w:kern w:val="2"/>
      <w:sz w:val="32"/>
      <w:szCs w:val="32"/>
    </w:rPr>
  </w:style>
  <w:style w:type="character" w:customStyle="1" w:styleId="191">
    <w:name w:val="正文文本 Char1"/>
    <w:qFormat/>
    <w:uiPriority w:val="99"/>
    <w:rPr>
      <w:rFonts w:ascii="Tahoma" w:hAnsi="Tahoma" w:eastAsia="宋体" w:cs="Times New Roman"/>
      <w:sz w:val="24"/>
      <w:szCs w:val="20"/>
    </w:rPr>
  </w:style>
  <w:style w:type="paragraph" w:customStyle="1" w:styleId="192">
    <w:name w:val="Item List in Table"/>
    <w:basedOn w:val="1"/>
    <w:link w:val="206"/>
    <w:qFormat/>
    <w:uiPriority w:val="0"/>
    <w:pPr>
      <w:widowControl/>
      <w:numPr>
        <w:ilvl w:val="0"/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193">
    <w:name w:val="op_dict_text22"/>
    <w:basedOn w:val="53"/>
    <w:qFormat/>
    <w:uiPriority w:val="0"/>
  </w:style>
  <w:style w:type="character" w:customStyle="1" w:styleId="194">
    <w:name w:val="title_en2"/>
    <w:basedOn w:val="53"/>
    <w:qFormat/>
    <w:uiPriority w:val="0"/>
  </w:style>
  <w:style w:type="character" w:customStyle="1" w:styleId="195">
    <w:name w:val="type2"/>
    <w:basedOn w:val="53"/>
    <w:qFormat/>
    <w:uiPriority w:val="0"/>
  </w:style>
  <w:style w:type="character" w:customStyle="1" w:styleId="196">
    <w:name w:val="op_dict_text1"/>
    <w:basedOn w:val="53"/>
    <w:qFormat/>
    <w:uiPriority w:val="0"/>
  </w:style>
  <w:style w:type="character" w:customStyle="1" w:styleId="197">
    <w:name w:val="op_dict_text2"/>
    <w:basedOn w:val="53"/>
    <w:qFormat/>
    <w:uiPriority w:val="0"/>
  </w:style>
  <w:style w:type="paragraph" w:customStyle="1" w:styleId="19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character" w:customStyle="1" w:styleId="199">
    <w:name w:val="jf-objectbrace"/>
    <w:basedOn w:val="53"/>
    <w:qFormat/>
    <w:uiPriority w:val="0"/>
  </w:style>
  <w:style w:type="character" w:customStyle="1" w:styleId="200">
    <w:name w:val="jf-propertyname"/>
    <w:basedOn w:val="53"/>
    <w:qFormat/>
    <w:uiPriority w:val="0"/>
  </w:style>
  <w:style w:type="character" w:customStyle="1" w:styleId="201">
    <w:name w:val="jf-string"/>
    <w:basedOn w:val="53"/>
    <w:qFormat/>
    <w:uiPriority w:val="0"/>
  </w:style>
  <w:style w:type="character" w:customStyle="1" w:styleId="202">
    <w:name w:val="jf-comma"/>
    <w:basedOn w:val="53"/>
    <w:qFormat/>
    <w:uiPriority w:val="0"/>
  </w:style>
  <w:style w:type="character" w:customStyle="1" w:styleId="203">
    <w:name w:val="jf-arraybrace"/>
    <w:basedOn w:val="53"/>
    <w:qFormat/>
    <w:uiPriority w:val="0"/>
  </w:style>
  <w:style w:type="character" w:customStyle="1" w:styleId="204">
    <w:name w:val="jf-number"/>
    <w:basedOn w:val="53"/>
    <w:qFormat/>
    <w:uiPriority w:val="0"/>
  </w:style>
  <w:style w:type="character" w:customStyle="1" w:styleId="205">
    <w:name w:val="jf-boolean"/>
    <w:basedOn w:val="53"/>
    <w:qFormat/>
    <w:uiPriority w:val="0"/>
  </w:style>
  <w:style w:type="character" w:customStyle="1" w:styleId="206">
    <w:name w:val="Item List in Table Char"/>
    <w:basedOn w:val="53"/>
    <w:link w:val="192"/>
    <w:qFormat/>
    <w:locked/>
    <w:uiPriority w:val="0"/>
    <w:rPr>
      <w:rFonts w:ascii="Arial" w:hAnsi="Arial" w:cs="Arial" w:eastAsiaTheme="minorEastAsia"/>
      <w:kern w:val="2"/>
      <w:sz w:val="21"/>
      <w:szCs w:val="21"/>
    </w:rPr>
  </w:style>
  <w:style w:type="table" w:customStyle="1" w:styleId="207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8">
    <w:name w:val="Unresolved Mention"/>
    <w:basedOn w:val="5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6F59D-E005-4C87-B51D-F3C7EB6D50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97</Pages>
  <Words>13841</Words>
  <Characters>78898</Characters>
  <Lines>657</Lines>
  <Paragraphs>185</Paragraphs>
  <TotalTime>0</TotalTime>
  <ScaleCrop>false</ScaleCrop>
  <LinksUpToDate>false</LinksUpToDate>
  <CharactersWithSpaces>92554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2020-04-14T09:06:00Z</dcterms:created>
  <dc:creator>user</dc:creator>
  <cp:lastModifiedBy>嗄雨過後</cp:lastModifiedBy>
  <dcterms:modified xsi:type="dcterms:W3CDTF">2021-10-18T06:54:18Z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88F195310F63404E88E8FF6E0F1BF4BD</vt:lpwstr>
  </property>
</Properties>
</file>