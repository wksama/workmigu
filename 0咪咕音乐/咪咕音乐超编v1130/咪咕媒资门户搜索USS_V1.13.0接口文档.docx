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  <w:b/>
          <w:sz w:val="44"/>
          <w:szCs w:val="44"/>
        </w:rPr>
      </w:pPr>
      <w:bookmarkStart w:id="0" w:name="hp_LogicalHeaderComplete"/>
      <w:r>
        <w:rPr>
          <w:rFonts w:hint="eastAsia" w:ascii="微软雅黑" w:hAnsi="微软雅黑" w:eastAsia="微软雅黑" w:cs="Arial"/>
          <w:b/>
          <w:sz w:val="44"/>
          <w:szCs w:val="44"/>
        </w:rPr>
        <w:t xml:space="preserve"> 咪咕</w:t>
      </w:r>
      <w:r>
        <w:rPr>
          <w:rFonts w:hint="eastAsia" w:ascii="微软雅黑" w:hAnsi="微软雅黑" w:eastAsia="微软雅黑" w:cs="Arial"/>
          <w:b/>
          <w:sz w:val="44"/>
          <w:szCs w:val="44"/>
          <w:lang w:val="en-US" w:eastAsia="zh-CN"/>
        </w:rPr>
        <w:t>媒资门户</w:t>
      </w:r>
      <w:r>
        <w:rPr>
          <w:rFonts w:ascii="微软雅黑" w:hAnsi="微软雅黑" w:eastAsia="微软雅黑" w:cs="Arial"/>
          <w:b/>
          <w:sz w:val="44"/>
          <w:szCs w:val="44"/>
        </w:rPr>
        <w:t>接口文档</w:t>
      </w:r>
    </w:p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hint="eastAsia" w:ascii="微软雅黑" w:hAnsi="微软雅黑" w:eastAsia="微软雅黑" w:cs="Arial"/>
          <w:lang w:val="en-US" w:eastAsia="zh-CN"/>
        </w:rPr>
      </w:pPr>
      <w:r>
        <w:rPr>
          <w:rFonts w:ascii="微软雅黑" w:hAnsi="微软雅黑" w:eastAsia="微软雅黑" w:cs="Arial"/>
          <w:b/>
          <w:sz w:val="44"/>
          <w:szCs w:val="44"/>
        </w:rPr>
        <w:t>V1.</w:t>
      </w:r>
      <w:r>
        <w:rPr>
          <w:rFonts w:hint="eastAsia" w:ascii="微软雅黑" w:hAnsi="微软雅黑" w:eastAsia="微软雅黑" w:cs="Arial"/>
          <w:b/>
          <w:sz w:val="44"/>
          <w:szCs w:val="44"/>
          <w:lang w:val="en-US" w:eastAsia="zh-CN"/>
        </w:rPr>
        <w:t>13</w:t>
      </w:r>
      <w:r>
        <w:rPr>
          <w:rFonts w:hint="eastAsia" w:ascii="微软雅黑" w:hAnsi="微软雅黑" w:eastAsia="微软雅黑" w:cs="Arial"/>
          <w:b/>
          <w:sz w:val="44"/>
          <w:szCs w:val="44"/>
        </w:rPr>
        <w:t>.</w:t>
      </w:r>
      <w:r>
        <w:rPr>
          <w:rFonts w:hint="eastAsia" w:ascii="微软雅黑" w:hAnsi="微软雅黑" w:eastAsia="微软雅黑" w:cs="Arial"/>
          <w:b/>
          <w:sz w:val="44"/>
          <w:szCs w:val="44"/>
          <w:lang w:val="en-US" w:eastAsia="zh-CN"/>
        </w:rPr>
        <w:t>0</w:t>
      </w:r>
    </w:p>
    <w:p>
      <w:pPr>
        <w:spacing w:line="0" w:lineRule="atLeast"/>
        <w:jc w:val="center"/>
        <w:rPr>
          <w:rFonts w:ascii="微软雅黑" w:hAnsi="微软雅黑" w:eastAsia="微软雅黑" w:cs="Arial"/>
          <w:sz w:val="30"/>
          <w:szCs w:val="30"/>
        </w:rPr>
      </w:pPr>
      <w:r>
        <w:rPr>
          <w:rFonts w:ascii="微软雅黑" w:hAnsi="微软雅黑" w:eastAsia="微软雅黑" w:cs="Arial"/>
        </w:rPr>
        <w:drawing>
          <wp:inline distT="0" distB="0" distL="0" distR="0">
            <wp:extent cx="1660525" cy="68199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8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b/>
          <w:sz w:val="28"/>
          <w:szCs w:val="28"/>
        </w:rPr>
        <w:t>咪咕文化科技有限公司</w:t>
      </w:r>
    </w:p>
    <w:p>
      <w:pPr>
        <w:adjustRightInd w:val="0"/>
        <w:snapToGrid w:val="0"/>
        <w:spacing w:before="156" w:beforeLines="50" w:after="156" w:afterLines="50" w:line="0" w:lineRule="atLeast"/>
        <w:jc w:val="center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b/>
          <w:sz w:val="28"/>
          <w:szCs w:val="28"/>
        </w:rPr>
        <w:t>20</w:t>
      </w:r>
      <w:r>
        <w:rPr>
          <w:rFonts w:hint="eastAsia" w:ascii="微软雅黑" w:hAnsi="微软雅黑" w:eastAsia="微软雅黑" w:cs="Arial"/>
          <w:b/>
          <w:sz w:val="28"/>
          <w:szCs w:val="28"/>
        </w:rPr>
        <w:t>2</w:t>
      </w:r>
      <w:r>
        <w:rPr>
          <w:rFonts w:hint="eastAsia" w:ascii="微软雅黑" w:hAnsi="微软雅黑" w:eastAsia="微软雅黑" w:cs="Arial"/>
          <w:b/>
          <w:sz w:val="28"/>
          <w:szCs w:val="28"/>
          <w:lang w:val="en-US" w:eastAsia="zh-CN"/>
        </w:rPr>
        <w:t>1</w:t>
      </w:r>
      <w:r>
        <w:rPr>
          <w:rFonts w:ascii="微软雅黑" w:hAnsi="微软雅黑" w:eastAsia="微软雅黑" w:cs="Arial"/>
          <w:b/>
          <w:sz w:val="28"/>
          <w:szCs w:val="28"/>
        </w:rPr>
        <w:t>年</w:t>
      </w:r>
      <w:r>
        <w:rPr>
          <w:rFonts w:hint="eastAsia" w:ascii="微软雅黑" w:hAnsi="微软雅黑" w:eastAsia="微软雅黑" w:cs="Arial"/>
          <w:b/>
          <w:sz w:val="28"/>
          <w:szCs w:val="28"/>
          <w:lang w:val="en-US" w:eastAsia="zh-CN"/>
        </w:rPr>
        <w:t>11</w:t>
      </w:r>
      <w:r>
        <w:rPr>
          <w:rFonts w:ascii="微软雅黑" w:hAnsi="微软雅黑" w:eastAsia="微软雅黑" w:cs="Arial"/>
          <w:b/>
          <w:sz w:val="28"/>
          <w:szCs w:val="28"/>
        </w:rPr>
        <w:t>月</w:t>
      </w:r>
    </w:p>
    <w:p>
      <w:pPr>
        <w:spacing w:line="0" w:lineRule="atLeast"/>
        <w:jc w:val="center"/>
        <w:rPr>
          <w:rFonts w:ascii="微软雅黑" w:hAnsi="微软雅黑" w:eastAsia="微软雅黑" w:cs="Arial"/>
          <w:b/>
          <w:sz w:val="28"/>
          <w:szCs w:val="28"/>
        </w:rPr>
      </w:pPr>
      <w:r>
        <w:rPr>
          <w:rFonts w:ascii="微软雅黑" w:hAnsi="微软雅黑" w:eastAsia="微软雅黑" w:cs="Arial"/>
          <w:b/>
          <w:sz w:val="28"/>
          <w:szCs w:val="28"/>
        </w:rPr>
        <w:t>修订记录</w:t>
      </w:r>
    </w:p>
    <w:p>
      <w:pPr>
        <w:spacing w:line="0" w:lineRule="atLeast"/>
        <w:rPr>
          <w:rFonts w:ascii="微软雅黑" w:hAnsi="微软雅黑" w:eastAsia="微软雅黑" w:cs="Arial"/>
        </w:rPr>
      </w:pPr>
    </w:p>
    <w:p>
      <w:pPr>
        <w:spacing w:line="0" w:lineRule="atLeast"/>
        <w:rPr>
          <w:rFonts w:ascii="微软雅黑" w:hAnsi="微软雅黑" w:eastAsia="微软雅黑" w:cs="Arial"/>
        </w:rPr>
      </w:pPr>
    </w:p>
    <w:tbl>
      <w:tblPr>
        <w:tblStyle w:val="52"/>
        <w:tblW w:w="864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234"/>
        <w:gridCol w:w="896"/>
        <w:gridCol w:w="4115"/>
        <w:gridCol w:w="13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  <w:lang w:eastAsia="zh-CN"/>
              </w:rPr>
              <w:br w:type="page"/>
            </w: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版本号</w:t>
            </w:r>
          </w:p>
        </w:tc>
        <w:tc>
          <w:tcPr>
            <w:tcW w:w="1234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修订日期</w:t>
            </w:r>
          </w:p>
        </w:tc>
        <w:tc>
          <w:tcPr>
            <w:tcW w:w="896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修改人</w:t>
            </w:r>
          </w:p>
        </w:tc>
        <w:tc>
          <w:tcPr>
            <w:tcW w:w="4115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修改内容</w:t>
            </w:r>
          </w:p>
        </w:tc>
        <w:tc>
          <w:tcPr>
            <w:tcW w:w="1341" w:type="dxa"/>
            <w:shd w:val="solid" w:color="FFFFFF" w:themeColor="background1" w:themeTint="33" w:fill="FFFFFF" w:themeFill="background1" w:themeFillTint="33"/>
          </w:tcPr>
          <w:p>
            <w:pPr>
              <w:pStyle w:val="37"/>
              <w:spacing w:before="0" w:line="0" w:lineRule="atLeast"/>
              <w:rPr>
                <w:rFonts w:ascii="微软雅黑" w:hAnsi="微软雅黑" w:eastAsia="微软雅黑" w:cs="Arial"/>
                <w:b w:val="0"/>
                <w:caps w:val="0"/>
                <w:szCs w:val="20"/>
              </w:rPr>
            </w:pPr>
            <w:r>
              <w:rPr>
                <w:rFonts w:ascii="微软雅黑" w:hAnsi="微软雅黑" w:eastAsia="微软雅黑" w:cs="Arial"/>
                <w:b w:val="0"/>
                <w:caps w:val="0"/>
                <w:szCs w:val="20"/>
              </w:rPr>
              <w:t>修改原因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</w:tcPr>
          <w:p>
            <w:pPr>
              <w:bidi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补充</w:t>
            </w:r>
            <w:r>
              <w:rPr>
                <w:lang w:eastAsia="zh-CN"/>
              </w:rPr>
              <w:t>文件</w:t>
            </w:r>
            <w:r>
              <w:rPr>
                <w:rFonts w:hint="eastAsia"/>
                <w:lang w:eastAsia="zh-CN"/>
              </w:rPr>
              <w:t>接口</w:t>
            </w:r>
            <w:r>
              <w:rPr>
                <w:lang w:eastAsia="zh-CN"/>
              </w:rPr>
              <w:t>规范</w:t>
            </w:r>
          </w:p>
        </w:tc>
        <w:tc>
          <w:tcPr>
            <w:tcW w:w="1341" w:type="dxa"/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新建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lang w:val="en-US" w:eastAsia="zh-CN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896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请求的筛选item对象增加level字段</w:t>
            </w:r>
          </w:p>
        </w:tc>
        <w:tc>
          <w:tcPr>
            <w:tcW w:w="134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请求的筛选item对象增加level字段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</w:tcPr>
          <w:p>
            <w:pPr>
              <w:numPr>
                <w:ilvl w:val="0"/>
                <w:numId w:val="28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拆分原有2.1.2搜索接口，将其拆分为搜索和筛选接口(新增2.1.3章节)，并将原有的2.1.2章节type字段删除；</w:t>
            </w:r>
          </w:p>
          <w:p>
            <w:pPr>
              <w:numPr>
                <w:ilvl w:val="0"/>
                <w:numId w:val="28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2.1.2章节的keyword修改为必选</w:t>
            </w:r>
          </w:p>
        </w:tc>
        <w:tc>
          <w:tcPr>
            <w:tcW w:w="1341" w:type="dxa"/>
          </w:tcPr>
          <w:p>
            <w:pPr>
              <w:bidi w:val="0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1、2.1.2和2.1.3章节响应新增maxShowPage字段</w:t>
            </w:r>
          </w:p>
        </w:tc>
        <w:tc>
          <w:tcPr>
            <w:tcW w:w="1341" w:type="dxa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页面可展示的最大页数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1、2.1.2.5章节添加Data结构体添加isLong字段</w:t>
            </w:r>
          </w:p>
        </w:tc>
        <w:tc>
          <w:tcPr>
            <w:tcW w:w="1341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rFonts w:hint="eastAsia"/>
                <w:lang w:eastAsia="zh-CN"/>
              </w:rPr>
              <w:t>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ind w:left="0" w:leftChars="0" w:firstLine="0" w:firstLine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1、搜索接口2.1.2章节请求添加searchScene字段</w:t>
            </w:r>
          </w:p>
        </w:tc>
        <w:tc>
          <w:tcPr>
            <w:tcW w:w="1341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-0</w:t>
            </w:r>
            <w:r>
              <w:rPr>
                <w:rFonts w:hint="eastAsia"/>
                <w:lang w:val="en-US" w:eastAsia="zh-CN"/>
              </w:rPr>
              <w:t>9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08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1、2.1.2.5章节Data对象新增subContentType字段，区分内容子类型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   2.1.2.5章节的Data对象下isLong字段废弃，将其枚举平移到subContentType，用11和12代替</w:t>
            </w:r>
          </w:p>
        </w:tc>
        <w:tc>
          <w:tcPr>
            <w:tcW w:w="1341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10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1、2.1.2.5章节Data对象subContentType字段，内容子类型新增小编歌单24</w:t>
            </w:r>
          </w:p>
        </w:tc>
        <w:tc>
          <w:tcPr>
            <w:tcW w:w="1341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lang w:eastAsia="zh-CN"/>
              </w:rPr>
            </w:pPr>
            <w:r>
              <w:rPr>
                <w:lang w:eastAsia="zh-CN"/>
              </w:rPr>
              <w:t>V1.</w:t>
            </w:r>
            <w:r>
              <w:rPr>
                <w:rFonts w:hint="eastAsia"/>
                <w:lang w:val="en-US" w:eastAsia="zh-CN"/>
              </w:rPr>
              <w:t>12</w:t>
            </w:r>
            <w:r>
              <w:rPr>
                <w:rFonts w:hint="eastAsia"/>
                <w:lang w:eastAsia="zh-CN"/>
              </w:rPr>
              <w:t>.</w:t>
            </w: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20</w:t>
            </w:r>
            <w:r>
              <w:rPr>
                <w:rFonts w:hint="eastAsia"/>
                <w:lang w:val="en-US" w:eastAsia="zh-CN"/>
              </w:rPr>
              <w:t>21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lang w:eastAsia="zh-CN"/>
              </w:rPr>
              <w:t>-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孙涛</w:t>
            </w:r>
          </w:p>
        </w:tc>
        <w:tc>
          <w:tcPr>
            <w:tcW w:w="411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1、2.1.1.6 章节添加类型Constraint，定义请求不同内容类型的约束条件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2、2.1.1,2.1.2,2.1.3 接口请求添加Constraint约束</w:t>
            </w:r>
          </w:p>
        </w:tc>
        <w:tc>
          <w:tcPr>
            <w:tcW w:w="1341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56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V1.13.0</w:t>
            </w:r>
          </w:p>
        </w:tc>
        <w:tc>
          <w:tcPr>
            <w:tcW w:w="1234" w:type="dxa"/>
            <w:vAlign w:val="top"/>
          </w:tcPr>
          <w:p>
            <w:pPr>
              <w:bidi w:val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2021-11-22</w:t>
            </w:r>
          </w:p>
        </w:tc>
        <w:tc>
          <w:tcPr>
            <w:tcW w:w="896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杨华</w:t>
            </w:r>
          </w:p>
        </w:tc>
        <w:tc>
          <w:tcPr>
            <w:tcW w:w="4115" w:type="dxa"/>
            <w:vAlign w:val="top"/>
          </w:tcPr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2.1.2.3增加sort字段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2.1.2.6增加筛选类型filterType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2.1.3.3增加sort字段</w:t>
            </w:r>
          </w:p>
          <w:p>
            <w:pPr>
              <w:numPr>
                <w:ilvl w:val="0"/>
                <w:numId w:val="0"/>
              </w:numPr>
              <w:bidi w:val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2.1.2.8增加sortItem字段</w:t>
            </w:r>
          </w:p>
        </w:tc>
        <w:tc>
          <w:tcPr>
            <w:tcW w:w="1341" w:type="dxa"/>
            <w:vAlign w:val="top"/>
          </w:tcPr>
          <w:p>
            <w:pPr>
              <w:bidi w:val="0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 w:cs="Arial"/>
          <w:b/>
          <w:kern w:val="0"/>
          <w:sz w:val="44"/>
          <w:szCs w:val="44"/>
        </w:rPr>
      </w:pPr>
    </w:p>
    <w:p>
      <w:pPr>
        <w:widowControl/>
        <w:jc w:val="left"/>
        <w:rPr>
          <w:rFonts w:ascii="微软雅黑" w:hAnsi="微软雅黑" w:eastAsia="微软雅黑" w:cs="Arial"/>
          <w:b/>
          <w:kern w:val="0"/>
          <w:sz w:val="44"/>
          <w:szCs w:val="44"/>
        </w:rPr>
      </w:pPr>
      <w:r>
        <w:rPr>
          <w:rFonts w:ascii="微软雅黑" w:hAnsi="微软雅黑" w:eastAsia="微软雅黑" w:cs="Arial"/>
          <w:b/>
          <w:kern w:val="0"/>
          <w:sz w:val="44"/>
          <w:szCs w:val="44"/>
        </w:rPr>
        <w:br w:type="page"/>
      </w:r>
    </w:p>
    <w:p>
      <w:pPr>
        <w:spacing w:line="0" w:lineRule="atLeast"/>
        <w:jc w:val="center"/>
        <w:rPr>
          <w:rFonts w:ascii="微软雅黑" w:hAnsi="微软雅黑" w:eastAsia="微软雅黑" w:cs="Arial"/>
          <w:b/>
          <w:kern w:val="0"/>
          <w:sz w:val="44"/>
          <w:szCs w:val="44"/>
        </w:rPr>
      </w:pPr>
    </w:p>
    <w:p>
      <w:pPr>
        <w:spacing w:line="0" w:lineRule="atLeast"/>
        <w:jc w:val="center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  <w:b/>
          <w:kern w:val="0"/>
          <w:sz w:val="44"/>
          <w:szCs w:val="44"/>
        </w:rPr>
        <w:t>目录</w:t>
      </w:r>
    </w:p>
    <w:p>
      <w:pPr>
        <w:pStyle w:val="28"/>
        <w:tabs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rPr>
          <w:rFonts w:ascii="微软雅黑" w:hAnsi="微软雅黑" w:eastAsia="微软雅黑" w:cs="Arial"/>
          <w:caps/>
        </w:rPr>
        <w:fldChar w:fldCharType="begin"/>
      </w:r>
      <w:r>
        <w:rPr>
          <w:rFonts w:ascii="微软雅黑" w:hAnsi="微软雅黑" w:eastAsia="微软雅黑" w:cs="Arial"/>
        </w:rPr>
        <w:instrText xml:space="preserve"> TOC \o "1-3" \h \z \u </w:instrText>
      </w:r>
      <w:r>
        <w:rPr>
          <w:rFonts w:ascii="微软雅黑" w:hAnsi="微软雅黑" w:eastAsia="微软雅黑" w:cs="Arial"/>
          <w:caps/>
        </w:rPr>
        <w:fldChar w:fldCharType="separate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"_Toc37776380" </w:instrText>
      </w:r>
      <w:r>
        <w:fldChar w:fldCharType="separate"/>
      </w:r>
      <w:r>
        <w:rPr>
          <w:rStyle w:val="57"/>
          <w:rFonts w:ascii="Times New Roman" w:hAnsi="Times New Roman" w:eastAsia="Arial Unicode MS"/>
        </w:rPr>
        <w:t>1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概述</w:t>
      </w:r>
      <w:r>
        <w:tab/>
      </w:r>
      <w:r>
        <w:fldChar w:fldCharType="begin"/>
      </w:r>
      <w:r>
        <w:instrText xml:space="preserve"> PAGEREF _Toc37776380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"_Toc37776381"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文档概述</w:t>
      </w:r>
      <w:r>
        <w:tab/>
      </w:r>
      <w:r>
        <w:fldChar w:fldCharType="begin"/>
      </w:r>
      <w:r>
        <w:instrText xml:space="preserve"> PAGEREF _Toc37776381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"_Toc37776382"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1.2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缩略语与术语</w:t>
      </w:r>
      <w:r>
        <w:tab/>
      </w:r>
      <w:r>
        <w:fldChar w:fldCharType="begin"/>
      </w:r>
      <w:r>
        <w:instrText xml:space="preserve"> PAGEREF _Toc37776382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"_Toc37776383"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1.3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请求公共参数</w:t>
      </w:r>
      <w:r>
        <w:tab/>
      </w:r>
      <w:r>
        <w:fldChar w:fldCharType="begin"/>
      </w:r>
      <w:r>
        <w:instrText xml:space="preserve"> PAGEREF _Toc37776383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"_Toc37776384"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1.4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响应公共参数</w:t>
      </w:r>
      <w:r>
        <w:tab/>
      </w:r>
      <w:r>
        <w:fldChar w:fldCharType="begin"/>
      </w:r>
      <w:r>
        <w:instrText xml:space="preserve"> PAGEREF _Toc37776384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"_Toc37776385" </w:instrText>
      </w:r>
      <w:r>
        <w:fldChar w:fldCharType="separate"/>
      </w:r>
      <w:r>
        <w:rPr>
          <w:rStyle w:val="57"/>
          <w:rFonts w:ascii="Times New Roman" w:hAnsi="Times New Roman" w:eastAsia="Arial Unicode MS"/>
        </w:rPr>
        <w:t>2</w:t>
      </w:r>
      <w:r>
        <w:rPr>
          <w:rFonts w:eastAsiaTheme="minorEastAsia" w:cstheme="minorBidi"/>
          <w:b w:val="0"/>
          <w: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接口说明</w:t>
      </w:r>
      <w:r>
        <w:tab/>
      </w:r>
      <w:r>
        <w:fldChar w:fldCharType="begin"/>
      </w:r>
      <w:r>
        <w:instrText xml:space="preserve"> PAGEREF _Toc37776385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"_Toc37776386"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2.1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Fonts w:hint="eastAsia" w:eastAsiaTheme="minorEastAsia" w:cstheme="minorBidi"/>
          <w:smallCaps w:val="0"/>
          <w:kern w:val="2"/>
          <w:sz w:val="21"/>
          <w:lang w:val="en-US" w:eastAsia="zh-CN"/>
        </w:rPr>
        <w:t>超编</w:t>
      </w:r>
      <w:r>
        <w:tab/>
      </w:r>
      <w:r>
        <w:fldChar w:fldCharType="begin"/>
      </w:r>
      <w:r>
        <w:instrText xml:space="preserve"> PAGEREF _Toc37776386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"_Toc37776387"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2.1.1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/>
        </w:rPr>
        <w:t>智能提示接口</w:t>
      </w:r>
      <w:r>
        <w:tab/>
      </w:r>
      <w:r>
        <w:fldChar w:fldCharType="begin"/>
      </w:r>
      <w:r>
        <w:instrText xml:space="preserve"> PAGEREF _Toc37776387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8"/>
        <w:tabs>
          <w:tab w:val="left" w:pos="1200"/>
          <w:tab w:val="right" w:leader="dot" w:pos="8290"/>
        </w:tabs>
        <w:rPr>
          <w:rFonts w:eastAsiaTheme="minorEastAsia" w:cstheme="minorBidi"/>
          <w:i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"_Toc37776389" </w:instrText>
      </w:r>
      <w:r>
        <w:fldChar w:fldCharType="separate"/>
      </w:r>
      <w:r>
        <w:rPr>
          <w:rStyle w:val="57"/>
          <w:rFonts w:ascii="Times New Roman" w:hAnsi="Times New Roman" w:eastAsia="微软雅黑"/>
        </w:rPr>
        <w:t>2.1.2</w:t>
      </w:r>
      <w:r>
        <w:rPr>
          <w:rFonts w:eastAsiaTheme="minorEastAsia" w:cstheme="minorBidi"/>
          <w:i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/>
        </w:rPr>
        <w:t>搜索接口</w:t>
      </w:r>
      <w:r>
        <w:tab/>
      </w:r>
      <w:r>
        <w:fldChar w:fldCharType="begin"/>
      </w:r>
      <w:r>
        <w:instrText xml:space="preserve"> PAGEREF _Toc37776389 \h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44"/>
        <w:tabs>
          <w:tab w:val="right" w:leader="dot" w:pos="8290"/>
        </w:tabs>
        <w:ind w:left="0" w:leftChars="0" w:firstLine="0" w:firstLineChars="0"/>
        <w:rPr>
          <w:rFonts w:eastAsiaTheme="minorEastAsia" w:cstheme="minorBidi"/>
          <w:smallCaps w:val="0"/>
          <w:kern w:val="2"/>
          <w:sz w:val="21"/>
          <w:lang w:eastAsia="zh-CN"/>
        </w:rPr>
      </w:pPr>
    </w:p>
    <w:p>
      <w:pPr>
        <w:pStyle w:val="37"/>
        <w:rPr>
          <w:rFonts w:eastAsiaTheme="minorEastAsia" w:cstheme="minorBidi"/>
          <w:b w:val="0"/>
          <w: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"_Toc37776428" </w:instrText>
      </w:r>
      <w:r>
        <w:fldChar w:fldCharType="separate"/>
      </w:r>
      <w:r>
        <w:rPr>
          <w:rFonts w:hint="eastAsia"/>
          <w:lang w:val="en-US" w:eastAsia="zh-CN"/>
        </w:rPr>
        <w:t>3</w:t>
      </w:r>
      <w:r>
        <w:rPr>
          <w:rStyle w:val="57"/>
          <w:rFonts w:hint="eastAsia" w:ascii="微软雅黑" w:hAnsi="微软雅黑" w:eastAsia="微软雅黑" w:cs="Arial"/>
        </w:rPr>
        <w:t>附录</w:t>
      </w:r>
      <w:r>
        <w:tab/>
      </w:r>
      <w:r>
        <w:fldChar w:fldCharType="begin"/>
      </w:r>
      <w:r>
        <w:instrText xml:space="preserve"> PAGEREF _Toc37776428 \h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44"/>
        <w:tabs>
          <w:tab w:val="left" w:pos="8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  <w:r>
        <w:fldChar w:fldCharType="begin"/>
      </w:r>
      <w:r>
        <w:instrText xml:space="preserve"> HYPERLINK \l "_Toc37776429" </w:instrText>
      </w:r>
      <w:r>
        <w:fldChar w:fldCharType="separate"/>
      </w:r>
      <w:r>
        <w:rPr>
          <w:rStyle w:val="57"/>
          <w:rFonts w:ascii="微软雅黑" w:hAnsi="微软雅黑" w:eastAsia="微软雅黑" w:cs="Arial"/>
        </w:rPr>
        <w:t>4.1</w:t>
      </w:r>
      <w:r>
        <w:rPr>
          <w:rFonts w:eastAsiaTheme="minorEastAsia" w:cstheme="minorBidi"/>
          <w:smallCaps w:val="0"/>
          <w:kern w:val="2"/>
          <w:sz w:val="21"/>
          <w:lang w:eastAsia="zh-CN"/>
        </w:rPr>
        <w:tab/>
      </w:r>
      <w:r>
        <w:rPr>
          <w:rStyle w:val="57"/>
          <w:rFonts w:hint="eastAsia" w:ascii="微软雅黑" w:hAnsi="微软雅黑" w:eastAsia="微软雅黑" w:cs="Arial"/>
        </w:rPr>
        <w:t>附录</w:t>
      </w:r>
      <w:r>
        <w:rPr>
          <w:rStyle w:val="57"/>
          <w:rFonts w:ascii="微软雅黑" w:hAnsi="微软雅黑" w:eastAsia="微软雅黑" w:cs="Arial"/>
        </w:rPr>
        <w:t xml:space="preserve">A: </w:t>
      </w:r>
      <w:r>
        <w:rPr>
          <w:rStyle w:val="57"/>
          <w:rFonts w:hint="eastAsia" w:ascii="微软雅黑" w:hAnsi="微软雅黑" w:eastAsia="微软雅黑" w:cs="Arial"/>
        </w:rPr>
        <w:t>编码表</w:t>
      </w:r>
      <w:r>
        <w:tab/>
      </w:r>
      <w:r>
        <w:fldChar w:fldCharType="begin"/>
      </w:r>
      <w:r>
        <w:instrText xml:space="preserve"> PAGEREF _Toc37776429 \h </w:instrText>
      </w:r>
      <w:r>
        <w:fldChar w:fldCharType="separate"/>
      </w:r>
      <w:r>
        <w:t>95</w:t>
      </w:r>
      <w:r>
        <w:fldChar w:fldCharType="end"/>
      </w:r>
      <w:r>
        <w:fldChar w:fldCharType="end"/>
      </w:r>
    </w:p>
    <w:p>
      <w:pPr>
        <w:pStyle w:val="44"/>
        <w:tabs>
          <w:tab w:val="left" w:pos="1000"/>
          <w:tab w:val="right" w:leader="dot" w:pos="8290"/>
        </w:tabs>
        <w:rPr>
          <w:rFonts w:eastAsiaTheme="minorEastAsia" w:cstheme="minorBidi"/>
          <w:smallCaps w:val="0"/>
          <w:kern w:val="2"/>
          <w:sz w:val="21"/>
          <w:lang w:eastAsia="zh-CN"/>
        </w:rPr>
      </w:pPr>
    </w:p>
    <w:p>
      <w:pPr>
        <w:spacing w:line="0" w:lineRule="atLeast"/>
        <w:rPr>
          <w:rFonts w:ascii="微软雅黑" w:hAnsi="微软雅黑" w:eastAsia="微软雅黑" w:cs="Arial"/>
          <w:b/>
          <w:bCs/>
          <w:sz w:val="44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pgSz w:w="11900" w:h="16840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微软雅黑" w:hAnsi="微软雅黑" w:eastAsia="微软雅黑" w:cs="Arial"/>
          <w:b/>
          <w:bCs/>
        </w:rPr>
        <w:fldChar w:fldCharType="end"/>
      </w:r>
    </w:p>
    <w:p>
      <w:pPr>
        <w:pStyle w:val="138"/>
        <w:spacing w:before="0" w:line="0" w:lineRule="atLeast"/>
        <w:rPr>
          <w:rFonts w:ascii="微软雅黑" w:hAnsi="微软雅黑" w:eastAsia="微软雅黑" w:cs="Arial"/>
        </w:rPr>
      </w:pPr>
      <w:bookmarkStart w:id="1" w:name="_Toc37776380"/>
      <w:bookmarkStart w:id="2" w:name="_Toc236734213"/>
      <w:r>
        <w:rPr>
          <w:rFonts w:ascii="微软雅黑" w:hAnsi="微软雅黑" w:eastAsia="微软雅黑" w:cs="Arial"/>
        </w:rPr>
        <w:t>概述</w:t>
      </w:r>
      <w:bookmarkEnd w:id="1"/>
    </w:p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3" w:name="_Toc37776381"/>
      <w:r>
        <w:rPr>
          <w:rFonts w:ascii="微软雅黑" w:hAnsi="微软雅黑" w:eastAsia="微软雅黑" w:cs="Arial"/>
        </w:rPr>
        <w:t>文档概述</w:t>
      </w:r>
      <w:bookmarkEnd w:id="3"/>
    </w:p>
    <w:p>
      <w:pPr>
        <w:spacing w:line="0" w:lineRule="atLeast"/>
        <w:ind w:firstLine="420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为满足各接口之间交互能够统一化、规范化、标准化，特编写本文定义统一搜索项目与各子公司服务端之间的接口规范，阐述统一搜索项目的接口设计及交互的基本原则、规范要求以及其他相关说明如下：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字符编码为UTF-8。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hint="eastAsia" w:ascii="微软雅黑" w:hAnsi="微软雅黑" w:eastAsia="微软雅黑" w:cs="Arial"/>
          <w:bCs/>
          <w:iCs/>
          <w:szCs w:val="21"/>
        </w:rPr>
        <w:t>协议采用HTTP。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hint="eastAsia" w:ascii="微软雅黑" w:hAnsi="微软雅黑" w:eastAsia="微软雅黑" w:cs="Arial"/>
          <w:bCs/>
          <w:iCs/>
          <w:szCs w:val="21"/>
        </w:rPr>
        <w:t>采用JSON数据格式。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参数列表要encode；</w:t>
      </w:r>
    </w:p>
    <w:p>
      <w:pPr>
        <w:numPr>
          <w:ilvl w:val="0"/>
          <w:numId w:val="29"/>
        </w:numPr>
        <w:spacing w:line="0" w:lineRule="atLeast"/>
        <w:rPr>
          <w:rFonts w:ascii="微软雅黑" w:hAnsi="微软雅黑" w:eastAsia="微软雅黑" w:cs="Arial"/>
          <w:bCs/>
          <w:iCs/>
          <w:szCs w:val="21"/>
        </w:rPr>
      </w:pPr>
      <w:r>
        <w:rPr>
          <w:rFonts w:ascii="微软雅黑" w:hAnsi="微软雅黑" w:eastAsia="微软雅黑" w:cs="Arial"/>
          <w:bCs/>
          <w:iCs/>
          <w:szCs w:val="21"/>
        </w:rPr>
        <w:t>接口字段类型约定：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String，字符串，如：test；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szCs w:val="21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Int，整数，如：123；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Float，浮点数，如：123.4；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Boolean，布尔值，如：true/false；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color w:val="333333"/>
          <w:spacing w:val="5"/>
          <w:szCs w:val="21"/>
          <w:shd w:val="clear" w:color="auto" w:fill="FFFFFF"/>
        </w:rPr>
        <w:t>Object，对象，如：{"code":"编码"}；</w:t>
      </w:r>
    </w:p>
    <w:p>
      <w:pPr>
        <w:widowControl/>
        <w:numPr>
          <w:ilvl w:val="0"/>
          <w:numId w:val="30"/>
        </w:numPr>
        <w:spacing w:after="100" w:afterAutospacing="1" w:line="0" w:lineRule="atLeast"/>
        <w:jc w:val="left"/>
        <w:rPr>
          <w:rFonts w:ascii="微软雅黑" w:hAnsi="微软雅黑" w:eastAsia="微软雅黑" w:cs="Arial"/>
          <w:spacing w:val="5"/>
          <w:szCs w:val="21"/>
          <w:shd w:val="clear" w:color="auto" w:fill="FFFFFF"/>
        </w:rPr>
      </w:pPr>
      <w:r>
        <w:rPr>
          <w:rFonts w:ascii="微软雅黑" w:hAnsi="微软雅黑" w:eastAsia="微软雅黑" w:cs="Arial"/>
          <w:spacing w:val="5"/>
          <w:szCs w:val="21"/>
          <w:shd w:val="clear" w:color="auto" w:fill="FFFFFF"/>
        </w:rPr>
        <w:t>Array，数组，如：[ {"code":"编码1"},{"code":"编码2"} ]。</w:t>
      </w:r>
    </w:p>
    <w:p>
      <w:pPr>
        <w:widowControl/>
        <w:spacing w:after="100" w:afterAutospacing="1" w:line="0" w:lineRule="atLeast"/>
        <w:ind w:left="420"/>
        <w:jc w:val="left"/>
        <w:rPr>
          <w:rFonts w:ascii="微软雅黑" w:hAnsi="微软雅黑" w:eastAsia="微软雅黑" w:cs="Arial"/>
          <w:spacing w:val="5"/>
          <w:szCs w:val="21"/>
          <w:shd w:val="clear" w:color="auto" w:fill="FFFFFF"/>
        </w:rPr>
      </w:pPr>
      <w:r>
        <w:rPr>
          <w:rFonts w:hint="eastAsia" w:ascii="微软雅黑" w:hAnsi="微软雅黑" w:eastAsia="微软雅黑" w:cs="Arial"/>
          <w:spacing w:val="5"/>
          <w:szCs w:val="21"/>
          <w:shd w:val="clear" w:color="auto" w:fill="FFFFFF"/>
        </w:rPr>
        <w:t>必填属性说明：标签必须包含，并且有值；</w:t>
      </w:r>
    </w:p>
    <w:p>
      <w:pPr>
        <w:widowControl/>
        <w:spacing w:after="100" w:afterAutospacing="1" w:line="0" w:lineRule="atLeast"/>
        <w:ind w:left="420"/>
        <w:jc w:val="left"/>
        <w:rPr>
          <w:rFonts w:ascii="微软雅黑" w:hAnsi="微软雅黑" w:eastAsia="微软雅黑" w:cs="Arial"/>
          <w:spacing w:val="5"/>
          <w:szCs w:val="21"/>
          <w:shd w:val="clear" w:color="auto" w:fill="FFFFFF"/>
        </w:rPr>
      </w:pPr>
      <w:r>
        <w:rPr>
          <w:rFonts w:hint="eastAsia" w:ascii="微软雅黑" w:hAnsi="微软雅黑" w:eastAsia="微软雅黑" w:cs="Arial"/>
          <w:spacing w:val="5"/>
          <w:szCs w:val="21"/>
          <w:shd w:val="clear" w:color="auto" w:fill="FFFFFF"/>
        </w:rPr>
        <w:t>可选属性说明：标签可不携带，如果携带也可为空；</w:t>
      </w:r>
    </w:p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4" w:name="_Toc37776382"/>
      <w:r>
        <w:rPr>
          <w:rFonts w:ascii="微软雅黑" w:hAnsi="微软雅黑" w:eastAsia="微软雅黑" w:cs="Arial"/>
        </w:rPr>
        <w:t>缩略语与术语</w:t>
      </w:r>
      <w:bookmarkEnd w:id="4"/>
    </w:p>
    <w:bookmarkEnd w:id="2"/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5" w:name="_Toc37776383"/>
      <w:r>
        <w:rPr>
          <w:rFonts w:ascii="微软雅黑" w:hAnsi="微软雅黑" w:eastAsia="微软雅黑" w:cs="Arial"/>
        </w:rPr>
        <w:t>请求公共参数</w:t>
      </w:r>
      <w:bookmarkEnd w:id="5"/>
    </w:p>
    <w:tbl>
      <w:tblPr>
        <w:tblStyle w:val="51"/>
        <w:tblW w:w="8243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3"/>
        <w:gridCol w:w="855"/>
        <w:gridCol w:w="975"/>
        <w:gridCol w:w="171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appId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应用ID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由统一搜索系统生成并分配给调用方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，搜索接口固定值：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 xml:space="preserve">cinema 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联想提示固定值：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suggest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userId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用户ID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调用方提供，如果用户没有登陆用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空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字符串代替。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见附录C：字段使用说明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pageNum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查询页码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从1开始，pageNum:1，代表查询第一页，不携带默认为1，有字段值不能为空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使用场景（TYPE=0或1时使用）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perPageSize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9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17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每页返回条数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默认10条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使用场景（TYPE=0或1时使用）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sid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会话标识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一次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搜索的会话状态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app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Version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APP客户端版本号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APP客户端版本号，比如咪咕视频APP客户端版本号：V5.5.6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此字段控制是否可搜索自制资源，采用黑名单配置方式进行控制，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如果不搜索自制资源，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app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Version传空，或者不传，或者提供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app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Version 配置黑名单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3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uiVersion</w:t>
            </w:r>
          </w:p>
        </w:tc>
        <w:tc>
          <w:tcPr>
            <w:tcW w:w="85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975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71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搜索UI的版本号</w:t>
            </w:r>
          </w:p>
        </w:tc>
        <w:tc>
          <w:tcPr>
            <w:tcW w:w="2700" w:type="dxa"/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搜索UI的版本号，每一次UI升级需要修改 客户端搜索UI版本号，安卓的以A开头如：A1.0.0IOS以I开头，如：I1.0.0</w:t>
            </w:r>
          </w:p>
        </w:tc>
      </w:tr>
    </w:tbl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bookmarkStart w:id="6" w:name="_响应公共参数"/>
      <w:bookmarkEnd w:id="6"/>
      <w:bookmarkStart w:id="7" w:name="_Toc37776384"/>
      <w:r>
        <w:rPr>
          <w:rFonts w:ascii="微软雅黑" w:hAnsi="微软雅黑" w:eastAsia="微软雅黑" w:cs="Arial"/>
        </w:rPr>
        <w:t>响应公共参数</w:t>
      </w:r>
      <w:bookmarkEnd w:id="7"/>
    </w:p>
    <w:tbl>
      <w:tblPr>
        <w:tblStyle w:val="51"/>
        <w:tblW w:w="8228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850"/>
        <w:gridCol w:w="1013"/>
        <w:gridCol w:w="1680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名称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约束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responseCode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状态代码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正常返回0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costTime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Int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搜索耗时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单位：ms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responseMessage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状态信息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搜索有内容时返回空，无搜索内容的时候返回原因。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tabs>
                <w:tab w:val="left" w:pos="800"/>
              </w:tabs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sid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10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String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会话标识</w:t>
            </w:r>
          </w:p>
        </w:tc>
        <w:tc>
          <w:tcPr>
            <w:tcW w:w="27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一次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搜索的会话状态</w:t>
            </w:r>
          </w:p>
        </w:tc>
      </w:tr>
    </w:tbl>
    <w:p>
      <w:pPr>
        <w:pStyle w:val="138"/>
        <w:spacing w:before="0" w:line="0" w:lineRule="atLeast"/>
        <w:rPr>
          <w:rFonts w:ascii="微软雅黑" w:hAnsi="微软雅黑" w:eastAsia="微软雅黑" w:cs="Arial"/>
        </w:rPr>
      </w:pPr>
      <w:bookmarkStart w:id="8" w:name="_Toc37776385"/>
      <w:r>
        <w:rPr>
          <w:rFonts w:ascii="微软雅黑" w:hAnsi="微软雅黑" w:eastAsia="微软雅黑" w:cs="Arial"/>
        </w:rPr>
        <w:t>接口</w:t>
      </w:r>
      <w:r>
        <w:rPr>
          <w:rFonts w:hint="eastAsia" w:ascii="微软雅黑" w:hAnsi="微软雅黑" w:eastAsia="微软雅黑" w:cs="Arial"/>
        </w:rPr>
        <w:t>说明</w:t>
      </w:r>
      <w:bookmarkEnd w:id="8"/>
    </w:p>
    <w:p>
      <w:pPr>
        <w:pStyle w:val="3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  <w:lang w:val="en-US" w:eastAsia="zh-CN"/>
        </w:rPr>
        <w:t>超编</w:t>
      </w:r>
    </w:p>
    <w:p>
      <w:pPr>
        <w:pStyle w:val="5"/>
        <w:spacing w:before="0"/>
        <w:rPr>
          <w:rFonts w:ascii="微软雅黑" w:hAnsi="微软雅黑" w:eastAsia="微软雅黑"/>
        </w:rPr>
      </w:pPr>
      <w:bookmarkStart w:id="9" w:name="_Toc37776387"/>
      <w:r>
        <w:rPr>
          <w:rFonts w:hint="eastAsia" w:ascii="微软雅黑" w:hAnsi="微软雅黑" w:eastAsia="微软雅黑"/>
        </w:rPr>
        <w:t>智能提示接口</w:t>
      </w:r>
      <w:bookmarkEnd w:id="9"/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【基本描述】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智能提示接口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用以自动补全用户搜索词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。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【请求信息】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super/search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/suggest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content-type：application/json</w:t>
            </w:r>
          </w:p>
          <w:p>
            <w:pPr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Cs/>
                <w:kern w:val="0"/>
                <w:szCs w:val="21"/>
              </w:rPr>
            </w:pP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【参数说明】</w:t>
      </w:r>
    </w:p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bCs/>
          <w:iCs/>
          <w:kern w:val="0"/>
          <w:szCs w:val="21"/>
        </w:rPr>
      </w:pPr>
      <w:r>
        <w:rPr>
          <w:rFonts w:ascii="微软雅黑" w:hAnsi="微软雅黑" w:eastAsia="微软雅黑" w:cs="Arial"/>
          <w:bCs/>
          <w:iCs/>
          <w:kern w:val="0"/>
          <w:szCs w:val="21"/>
        </w:rPr>
        <w:t>请求参数描述：</w:t>
      </w:r>
    </w:p>
    <w:tbl>
      <w:tblPr>
        <w:tblStyle w:val="51"/>
        <w:tblW w:w="9303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264"/>
        <w:gridCol w:w="1982"/>
        <w:gridCol w:w="1138"/>
        <w:gridCol w:w="1417"/>
        <w:gridCol w:w="278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26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</w:t>
            </w:r>
          </w:p>
        </w:tc>
        <w:tc>
          <w:tcPr>
            <w:tcW w:w="19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247"/>
                <w:tab w:val="center" w:pos="812"/>
              </w:tabs>
              <w:spacing w:line="0" w:lineRule="atLeast"/>
              <w:ind w:firstLine="360" w:firstLineChars="200"/>
              <w:jc w:val="left"/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字段类型</w:t>
            </w:r>
          </w:p>
        </w:tc>
        <w:tc>
          <w:tcPr>
            <w:tcW w:w="113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247"/>
                <w:tab w:val="center" w:pos="812"/>
              </w:tabs>
              <w:spacing w:line="0" w:lineRule="atLeast"/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eastAsia="zh-CN"/>
              </w:rPr>
              <w:tab/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要求</w:t>
            </w:r>
          </w:p>
        </w:tc>
        <w:tc>
          <w:tcPr>
            <w:tcW w:w="2782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1"/>
              </w:numPr>
              <w:spacing w:line="0" w:lineRule="atLeast"/>
              <w:ind w:left="823" w:leftChars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keyword</w:t>
            </w: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搜索词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必填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3"/>
              <w:spacing w:line="0" w:lineRule="atLeast"/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联想请求词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1"/>
              </w:numPr>
              <w:spacing w:line="0" w:lineRule="atLeast"/>
              <w:ind w:left="823" w:leftChars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contentType</w:t>
            </w: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ind w:firstLine="720" w:firstLineChars="400"/>
              <w:jc w:val="both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ind w:firstLine="360" w:firstLineChars="200"/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内容类型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1：视频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2：音乐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3：小说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4：游戏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5：动漫</w:t>
            </w:r>
          </w:p>
          <w:p>
            <w:pPr>
              <w:pStyle w:val="23"/>
              <w:spacing w:line="0" w:lineRule="atLeast"/>
              <w:jc w:val="both"/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  <w:lang w:val="en-US" w:eastAsia="zh-CN"/>
              </w:rPr>
              <w:t>多值：以竖线分割, 不传查询全部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1"/>
              </w:numPr>
              <w:spacing w:line="0" w:lineRule="atLeast"/>
              <w:ind w:left="823" w:leftChars="0" w:firstLineChars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Arial"/>
              </w:rPr>
              <w:t>onstraint</w:t>
            </w:r>
          </w:p>
        </w:tc>
        <w:tc>
          <w:tcPr>
            <w:tcW w:w="19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325"/>
                <w:tab w:val="center" w:pos="752"/>
              </w:tabs>
              <w:spacing w:line="0" w:lineRule="atLeast"/>
              <w:ind w:firstLine="360" w:firstLineChars="200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ab/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Array[Constraint]</w:t>
            </w:r>
          </w:p>
        </w:tc>
        <w:tc>
          <w:tcPr>
            <w:tcW w:w="113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 xml:space="preserve">    内容约束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Arial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kern w:val="2"/>
                <w:sz w:val="18"/>
                <w:szCs w:val="18"/>
                <w:lang w:val="en-US" w:eastAsia="zh-CN" w:bidi="ar-SA"/>
              </w:rPr>
              <w:t xml:space="preserve">    可选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3"/>
              <w:spacing w:line="0" w:lineRule="atLeast"/>
              <w:jc w:val="both"/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tabs>
          <w:tab w:val="left" w:pos="5055"/>
        </w:tabs>
        <w:spacing w:line="0" w:lineRule="atLeast"/>
        <w:rPr>
          <w:rFonts w:ascii="微软雅黑" w:hAnsi="微软雅黑" w:eastAsia="微软雅黑" w:cs="Arial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ascii="微软雅黑" w:hAnsi="微软雅黑" w:eastAsia="微软雅黑" w:cs="Arial"/>
          <w:bCs/>
          <w:i/>
          <w:color w:val="0000FF"/>
          <w:kern w:val="0"/>
          <w:szCs w:val="21"/>
        </w:rPr>
        <w:tab/>
      </w:r>
    </w:p>
    <w:p>
      <w:pPr>
        <w:spacing w:line="0" w:lineRule="atLeast"/>
      </w:pPr>
      <w:r>
        <w:rPr>
          <w:rFonts w:ascii="微软雅黑" w:hAnsi="微软雅黑" w:eastAsia="微软雅黑" w:cs="Arial"/>
          <w:color w:val="000000"/>
          <w:szCs w:val="21"/>
        </w:rPr>
        <w:t>样例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"sid"</w:t>
      </w:r>
      <w:r>
        <w:rPr>
          <w:rFonts w:ascii="Consolas" w:hAnsi="Consolas" w:eastAsia="宋体" w:cs="宋体"/>
          <w:kern w:val="0"/>
          <w:sz w:val="16"/>
          <w:szCs w:val="16"/>
        </w:rPr>
        <w:t>: "test-id"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,</w:t>
      </w:r>
      <w:r>
        <w:rPr>
          <w:rFonts w:ascii="Consolas" w:hAnsi="Consolas" w:eastAsia="宋体" w:cs="宋体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"appId"</w:t>
      </w:r>
      <w:r>
        <w:rPr>
          <w:rFonts w:ascii="Consolas" w:hAnsi="Consolas" w:eastAsia="宋体" w:cs="宋体"/>
          <w:kern w:val="0"/>
          <w:sz w:val="16"/>
          <w:szCs w:val="16"/>
        </w:rPr>
        <w:t>: "suggest"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,</w:t>
      </w:r>
      <w:r>
        <w:rPr>
          <w:rFonts w:ascii="Consolas" w:hAnsi="Consolas" w:eastAsia="宋体" w:cs="宋体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"k</w:t>
      </w:r>
      <w:r>
        <w:rPr>
          <w:rFonts w:hint="eastAsia" w:ascii="Consolas" w:hAnsi="Consolas" w:eastAsia="宋体" w:cs="宋体"/>
          <w:b/>
          <w:bCs/>
          <w:kern w:val="0"/>
          <w:sz w:val="16"/>
          <w:szCs w:val="16"/>
          <w:lang w:val="en-US" w:eastAsia="zh-CN"/>
        </w:rPr>
        <w:t>eyword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</w:t>
      </w:r>
      <w:r>
        <w:rPr>
          <w:rFonts w:ascii="Consolas" w:hAnsi="Consolas" w:eastAsia="宋体" w:cs="宋体"/>
          <w:kern w:val="0"/>
          <w:sz w:val="16"/>
          <w:szCs w:val="16"/>
        </w:rPr>
        <w:t>: "奇门</w:t>
      </w:r>
      <w:r>
        <w:rPr>
          <w:rFonts w:hint="eastAsia" w:ascii="Consolas" w:hAnsi="Consolas" w:eastAsia="宋体" w:cs="宋体"/>
          <w:kern w:val="0"/>
          <w:sz w:val="16"/>
          <w:szCs w:val="16"/>
          <w:lang w:val="en-US" w:eastAsia="zh-CN"/>
        </w:rPr>
        <w:t>遁甲</w:t>
      </w:r>
      <w:r>
        <w:rPr>
          <w:rFonts w:ascii="Consolas" w:hAnsi="Consolas" w:eastAsia="宋体" w:cs="宋体"/>
          <w:kern w:val="0"/>
          <w:sz w:val="16"/>
          <w:szCs w:val="16"/>
        </w:rPr>
        <w:t>"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,</w:t>
      </w:r>
      <w:r>
        <w:rPr>
          <w:rFonts w:ascii="Consolas" w:hAnsi="Consolas" w:eastAsia="宋体" w:cs="宋体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kern w:val="0"/>
          <w:sz w:val="16"/>
          <w:szCs w:val="16"/>
        </w:rPr>
      </w:pPr>
      <w:r>
        <w:rPr>
          <w:rFonts w:ascii="Consolas" w:hAnsi="Consolas" w:eastAsia="宋体" w:cs="宋体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kern w:val="0"/>
          <w:sz w:val="16"/>
          <w:szCs w:val="16"/>
        </w:rPr>
        <w:t>"userId"</w:t>
      </w:r>
      <w:r>
        <w:rPr>
          <w:rFonts w:ascii="Consolas" w:hAnsi="Consolas" w:eastAsia="宋体" w:cs="宋体"/>
          <w:kern w:val="0"/>
          <w:sz w:val="16"/>
          <w:szCs w:val="16"/>
        </w:rPr>
        <w:t>: "VedioUsr"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bookmarkStart w:id="10" w:name="_【响应消息】_1"/>
      <w:bookmarkEnd w:id="10"/>
      <w:r>
        <w:rPr>
          <w:rFonts w:ascii="微软雅黑" w:hAnsi="微软雅黑" w:eastAsia="微软雅黑" w:cs="Arial"/>
        </w:rPr>
        <w:t>【响应消息】</w:t>
      </w:r>
    </w:p>
    <w:p>
      <w:pPr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  <w:r>
        <w:rPr>
          <w:rFonts w:ascii="微软雅黑" w:hAnsi="微软雅黑" w:eastAsia="微软雅黑" w:cs="Arial"/>
          <w:color w:val="000000"/>
          <w:szCs w:val="21"/>
        </w:rPr>
        <w:t>返回参数描述：</w:t>
      </w:r>
    </w:p>
    <w:tbl>
      <w:tblPr>
        <w:tblStyle w:val="51"/>
        <w:tblW w:w="8222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417"/>
        <w:gridCol w:w="992"/>
        <w:gridCol w:w="1701"/>
        <w:gridCol w:w="2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</w:tcPr>
          <w:p>
            <w:pPr>
              <w:spacing w:line="0" w:lineRule="atLeast"/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要求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igh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L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ightList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Array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需要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高亮显示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结果集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uggestDataList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spacing w:line="0" w:lineRule="atLeast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Arra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y[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uggestData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]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SuggestData对象。用于描述智能提示条目类型等信息。</w:t>
            </w:r>
          </w:p>
        </w:tc>
        <w:tc>
          <w:tcPr>
            <w:tcW w:w="21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  <w:lang w:val="en-US" w:eastAsia="zh-CN"/>
        </w:rPr>
        <w:t xml:space="preserve"> </w:t>
      </w:r>
      <w:r>
        <w:rPr>
          <w:rFonts w:hint="eastAsia" w:ascii="微软雅黑" w:hAnsi="微软雅黑" w:eastAsia="微软雅黑" w:cs="Arial"/>
        </w:rPr>
        <w:t>SuggestData对象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智能提示词的额外信息，用于实现电视直播节目单直接跳转（不用再调用搜索接口）等功能。</w:t>
      </w:r>
    </w:p>
    <w:tbl>
      <w:tblPr>
        <w:tblStyle w:val="52"/>
        <w:tblW w:w="837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709"/>
        <w:gridCol w:w="1842"/>
        <w:gridCol w:w="255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84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  <w:tc>
          <w:tcPr>
            <w:tcW w:w="184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hint="eastAsia" w:asciiTheme="minorEastAsia" w:hAnsiTheme="minorEastAsia"/>
              </w:rPr>
              <w:t>uggest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</w:t>
            </w:r>
          </w:p>
        </w:tc>
        <w:tc>
          <w:tcPr>
            <w:tcW w:w="184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String</w:t>
            </w:r>
          </w:p>
        </w:tc>
        <w:tc>
          <w:tcPr>
            <w:tcW w:w="2552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提示词文本</w:t>
            </w:r>
          </w:p>
        </w:tc>
        <w:tc>
          <w:tcPr>
            <w:tcW w:w="1843" w:type="dxa"/>
          </w:tcPr>
          <w:p>
            <w:pPr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甄嬛传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hint="eastAsia" w:asciiTheme="minorEastAsia" w:hAnsiTheme="minorEastAsia"/>
              </w:rPr>
              <w:t>uggest</w:t>
            </w:r>
            <w:r>
              <w:rPr>
                <w:rFonts w:hint="eastAsia" w:asciiTheme="minorEastAsia" w:hAnsiTheme="minorEastAsia"/>
                <w:lang w:val="en-US" w:eastAsia="zh-CN"/>
              </w:rPr>
              <w:t>Num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否</w:t>
            </w:r>
          </w:p>
        </w:tc>
        <w:tc>
          <w:tcPr>
            <w:tcW w:w="184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Integer</w:t>
            </w:r>
          </w:p>
        </w:tc>
        <w:tc>
          <w:tcPr>
            <w:tcW w:w="255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对应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hint="eastAsia" w:asciiTheme="minorEastAsia" w:hAnsiTheme="minorEastAsia"/>
              </w:rPr>
              <w:t>uggest</w:t>
            </w:r>
            <w:r>
              <w:rPr>
                <w:rFonts w:hint="eastAsia" w:asciiTheme="minorEastAsia" w:hAnsiTheme="minorEastAsia"/>
                <w:lang w:val="en-US" w:eastAsia="zh-CN"/>
              </w:rPr>
              <w:t>的大概结果个数</w:t>
            </w:r>
          </w:p>
        </w:tc>
        <w:tc>
          <w:tcPr>
            <w:tcW w:w="1843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110001</w:t>
            </w:r>
          </w:p>
        </w:tc>
      </w:tr>
    </w:tbl>
    <w:p>
      <w:pPr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  <w:lang w:val="en-US" w:eastAsia="zh-CN"/>
        </w:rPr>
        <w:t xml:space="preserve"> C</w:t>
      </w:r>
      <w:r>
        <w:rPr>
          <w:rFonts w:hint="eastAsia" w:ascii="微软雅黑" w:hAnsi="微软雅黑" w:eastAsia="微软雅黑" w:cs="Arial"/>
        </w:rPr>
        <w:t>onstraint对象</w:t>
      </w:r>
    </w:p>
    <w:p>
      <w:pPr>
        <w:widowControl/>
        <w:spacing w:after="240" w:line="0" w:lineRule="atLeast"/>
        <w:jc w:val="left"/>
        <w:rPr>
          <w:rFonts w:hint="default" w:ascii="微软雅黑" w:hAnsi="微软雅黑" w:eastAsia="微软雅黑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8"/>
          <w:lang w:val="en-US" w:eastAsia="zh-CN"/>
        </w:rPr>
        <w:t>检索内容约束数据</w:t>
      </w:r>
    </w:p>
    <w:tbl>
      <w:tblPr>
        <w:tblStyle w:val="52"/>
        <w:tblW w:w="8370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4"/>
        <w:gridCol w:w="709"/>
        <w:gridCol w:w="1842"/>
        <w:gridCol w:w="2552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70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84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255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  <w:tc>
          <w:tcPr>
            <w:tcW w:w="184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contentType</w:t>
            </w:r>
          </w:p>
        </w:tc>
        <w:tc>
          <w:tcPr>
            <w:tcW w:w="709" w:type="dxa"/>
          </w:tcPr>
          <w:p>
            <w:pPr>
              <w:jc w:val="center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</w:rPr>
              <w:t>是</w:t>
            </w:r>
          </w:p>
        </w:tc>
        <w:tc>
          <w:tcPr>
            <w:tcW w:w="184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Integer</w:t>
            </w:r>
          </w:p>
        </w:tc>
        <w:tc>
          <w:tcPr>
            <w:tcW w:w="255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生效领域</w:t>
            </w:r>
          </w:p>
        </w:tc>
        <w:tc>
          <w:tcPr>
            <w:tcW w:w="1843" w:type="dxa"/>
          </w:tcPr>
          <w:p>
            <w:pPr>
              <w:rPr>
                <w:rFonts w:hint="eastAsia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4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data</w:t>
            </w:r>
          </w:p>
        </w:tc>
        <w:tc>
          <w:tcPr>
            <w:tcW w:w="709" w:type="dxa"/>
          </w:tcPr>
          <w:p>
            <w:pPr>
              <w:ind w:firstLine="210" w:firstLineChars="100"/>
              <w:jc w:val="both"/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是</w:t>
            </w:r>
          </w:p>
        </w:tc>
        <w:tc>
          <w:tcPr>
            <w:tcW w:w="184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default" w:asciiTheme="minorEastAsia" w:hAnsiTheme="minorEastAsia" w:eastAsiaTheme="minorEastAsia"/>
                <w:lang w:val="en-US" w:eastAsia="zh-CN"/>
              </w:rPr>
              <w:t>Map&lt;String,Object&gt;</w:t>
            </w:r>
          </w:p>
        </w:tc>
        <w:tc>
          <w:tcPr>
            <w:tcW w:w="2552" w:type="dxa"/>
          </w:tcPr>
          <w:p>
            <w:pPr>
              <w:rPr>
                <w:rFonts w:hint="default" w:asciiTheme="minorEastAsia" w:hAnsiTheme="minorEastAsia" w:eastAsiaTheme="minorEastAsia"/>
                <w:lang w:val="en-US" w:eastAsia="zh-CN"/>
              </w:rPr>
            </w:pPr>
            <w:r>
              <w:rPr>
                <w:rFonts w:hint="eastAsia" w:asciiTheme="minorEastAsia" w:hAnsiTheme="minorEastAsia"/>
                <w:lang w:val="en-US" w:eastAsia="zh-CN"/>
              </w:rPr>
              <w:t>约束具体条件，约束的键值双方约定，键值多值以英文逗号分割</w:t>
            </w:r>
          </w:p>
        </w:tc>
        <w:tc>
          <w:tcPr>
            <w:tcW w:w="1843" w:type="dxa"/>
          </w:tcPr>
          <w:p>
            <w:pP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{</w:t>
            </w:r>
          </w:p>
          <w:p>
            <w:pP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  <w:t>“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packId</w:t>
            </w:r>
            <w: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:</w:t>
            </w:r>
            <w: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  <w:t>”</w:t>
            </w: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1002601,1002581</w:t>
            </w:r>
            <w:r>
              <w:rPr>
                <w:rFonts w:hint="default" w:cstheme="minorBidi"/>
                <w:kern w:val="2"/>
                <w:sz w:val="21"/>
                <w:szCs w:val="22"/>
                <w:lang w:val="en-US" w:eastAsia="zh-CN" w:bidi="ar-SA"/>
              </w:rPr>
              <w:t>”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2"/>
                <w:lang w:val="en-US" w:eastAsia="zh-CN" w:bidi="ar-SA"/>
              </w:rPr>
              <w:t>}</w:t>
            </w:r>
          </w:p>
        </w:tc>
      </w:tr>
    </w:tbl>
    <w:p>
      <w:pPr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</w:p>
    <w:p>
      <w:pPr>
        <w:pStyle w:val="6"/>
        <w:bidi w:val="0"/>
      </w:pPr>
      <w:r>
        <w:t>样例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"responseMessage"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"操作成功"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"responseCode"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0000000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"highLightList"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kern w:val="0"/>
          <w:sz w:val="16"/>
          <w:szCs w:val="16"/>
        </w:rPr>
        <w:t>[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"奇门遁甲"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"奇门"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"遁甲"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0033FF"/>
          <w:kern w:val="0"/>
          <w:sz w:val="16"/>
          <w:szCs w:val="16"/>
        </w:rPr>
        <w:t>]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"suggestDataList"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b/>
          <w:bCs/>
          <w:color w:val="0033FF"/>
          <w:kern w:val="0"/>
          <w:sz w:val="16"/>
          <w:szCs w:val="16"/>
        </w:rPr>
        <w:t>[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"suggest"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  <w:t>奇门遁甲电影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</w:t>
      </w:r>
      <w:r>
        <w:rPr>
          <w:rFonts w:hint="eastAsia" w:ascii="Consolas" w:hAnsi="Consolas" w:eastAsia="宋体" w:cs="宋体"/>
          <w:b/>
          <w:bCs/>
          <w:color w:val="CC0000"/>
          <w:kern w:val="0"/>
          <w:sz w:val="16"/>
          <w:szCs w:val="16"/>
        </w:rPr>
        <w:t>uggest</w:t>
      </w:r>
      <w:r>
        <w:rPr>
          <w:rFonts w:hint="eastAsia" w:ascii="Consolas" w:hAnsi="Consolas" w:eastAsia="宋体" w:cs="宋体"/>
          <w:b/>
          <w:bCs/>
          <w:color w:val="CC0000"/>
          <w:kern w:val="0"/>
          <w:sz w:val="16"/>
          <w:szCs w:val="16"/>
          <w:lang w:val="en-US" w:eastAsia="zh-CN"/>
        </w:rPr>
        <w:t>Num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hint="eastAsia" w:asciiTheme="minorEastAsia" w:hAnsiTheme="minorEastAsia"/>
          <w:lang w:val="en-US" w:eastAsia="zh-CN"/>
        </w:rPr>
        <w:t>110001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 </w:t>
      </w: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"suggest"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  <w:t>奇门遁甲小说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    </w:t>
      </w: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ind w:firstLine="321" w:firstLineChars="200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33FF"/>
          <w:kern w:val="0"/>
          <w:sz w:val="16"/>
          <w:szCs w:val="16"/>
        </w:rPr>
        <w:t>]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"costTime"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60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bookmarkStart w:id="11" w:name="_SuggesWidgeData对象"/>
      <w:bookmarkEnd w:id="11"/>
      <w:bookmarkStart w:id="12" w:name="_SuggestBestData对象"/>
      <w:bookmarkEnd w:id="12"/>
      <w:bookmarkStart w:id="13" w:name="_SuggestData对象"/>
      <w:bookmarkEnd w:id="13"/>
    </w:p>
    <w:p>
      <w:pPr>
        <w:pStyle w:val="5"/>
        <w:spacing w:before="0"/>
        <w:rPr>
          <w:rFonts w:ascii="微软雅黑" w:hAnsi="微软雅黑" w:eastAsia="微软雅黑"/>
        </w:rPr>
      </w:pPr>
      <w:bookmarkStart w:id="14" w:name="_Toc37776389"/>
      <w:r>
        <w:rPr>
          <w:rFonts w:hint="eastAsia" w:ascii="微软雅黑" w:hAnsi="微软雅黑" w:eastAsia="微软雅黑"/>
        </w:rPr>
        <w:t>搜索接口</w:t>
      </w:r>
      <w:bookmarkEnd w:id="14"/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【基本描述】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搜索用户输入关键词并返回结果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【请求信息】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super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/search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/getSearchResult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content-type：application/json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Cs/>
                <w:kern w:val="0"/>
                <w:szCs w:val="21"/>
              </w:rPr>
            </w:pP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【参数说明】</w:t>
      </w:r>
    </w:p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bCs/>
          <w:iCs/>
          <w:kern w:val="0"/>
          <w:szCs w:val="21"/>
        </w:rPr>
      </w:pPr>
      <w:r>
        <w:rPr>
          <w:rFonts w:ascii="微软雅黑" w:hAnsi="微软雅黑" w:eastAsia="微软雅黑" w:cs="Arial"/>
          <w:bCs/>
          <w:iCs/>
          <w:kern w:val="0"/>
          <w:szCs w:val="21"/>
        </w:rPr>
        <w:t>请求参数描述：</w:t>
      </w:r>
    </w:p>
    <w:tbl>
      <w:tblPr>
        <w:tblStyle w:val="51"/>
        <w:tblW w:w="8522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940"/>
        <w:gridCol w:w="1609"/>
        <w:gridCol w:w="692"/>
        <w:gridCol w:w="356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94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</w:t>
            </w:r>
          </w:p>
        </w:tc>
        <w:tc>
          <w:tcPr>
            <w:tcW w:w="1609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692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要求</w:t>
            </w:r>
          </w:p>
        </w:tc>
        <w:tc>
          <w:tcPr>
            <w:tcW w:w="3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clientIp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客户端IP</w:t>
            </w:r>
          </w:p>
        </w:tc>
        <w:tc>
          <w:tcPr>
            <w:tcW w:w="69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keyword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搜索词</w:t>
            </w:r>
          </w:p>
        </w:tc>
        <w:tc>
          <w:tcPr>
            <w:tcW w:w="69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3"/>
              <w:spacing w:line="0" w:lineRule="atLeast"/>
              <w:jc w:val="both"/>
              <w:rPr>
                <w:rFonts w:ascii="微软雅黑" w:hAnsi="微软雅黑" w:eastAsia="微软雅黑" w:cstheme="minorBidi"/>
                <w:b w:val="0"/>
                <w:bCs w:val="0"/>
                <w:color w:val="auto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searchGroupFilterList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筛选条件</w:t>
            </w:r>
          </w:p>
        </w:tc>
        <w:tc>
          <w:tcPr>
            <w:tcW w:w="69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SearchGroupFilter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,多个取交集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searchScene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搜索场景</w:t>
            </w:r>
          </w:p>
        </w:tc>
        <w:tc>
          <w:tcPr>
            <w:tcW w:w="69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取值如下：</w:t>
            </w:r>
          </w:p>
          <w:p>
            <w:pPr>
              <w:pStyle w:val="192"/>
              <w:widowControl w:val="0"/>
              <w:numPr>
                <w:ilvl w:val="0"/>
                <w:numId w:val="33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主页筛选无结果调用搜索接口场景</w:t>
            </w:r>
          </w:p>
          <w:p>
            <w:pPr>
              <w:pStyle w:val="192"/>
              <w:widowControl w:val="0"/>
              <w:numPr>
                <w:ilvl w:val="0"/>
                <w:numId w:val="33"/>
              </w:num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直接调用关键字搜索接口场景</w:t>
            </w:r>
          </w:p>
          <w:p>
            <w:pPr>
              <w:pStyle w:val="192"/>
              <w:widowControl w:val="0"/>
              <w:numPr>
                <w:ilvl w:val="0"/>
                <w:numId w:val="0"/>
              </w:numPr>
              <w:ind w:left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不传默认为1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hint="default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Arial"/>
              </w:rPr>
              <w:t>onstraint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325"/>
                <w:tab w:val="center" w:pos="752"/>
              </w:tabs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Array[Constraint]</w:t>
            </w:r>
          </w:p>
        </w:tc>
        <w:tc>
          <w:tcPr>
            <w:tcW w:w="69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 xml:space="preserve">    内容约束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kern w:val="2"/>
                <w:sz w:val="18"/>
                <w:szCs w:val="18"/>
                <w:lang w:val="en-US" w:eastAsia="zh-CN" w:bidi="ar-SA"/>
              </w:rPr>
              <w:t xml:space="preserve">    可选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32"/>
              </w:numPr>
              <w:spacing w:line="0" w:lineRule="atLeast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9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="Arial"/>
                <w:lang w:val="en-US" w:eastAsia="zh-CN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sort</w:t>
            </w:r>
          </w:p>
        </w:tc>
        <w:tc>
          <w:tcPr>
            <w:tcW w:w="160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325"/>
                <w:tab w:val="center" w:pos="752"/>
              </w:tabs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SortItem</w:t>
            </w:r>
          </w:p>
        </w:tc>
        <w:tc>
          <w:tcPr>
            <w:tcW w:w="692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排序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Arial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</w:tr>
    </w:tbl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  <w:r>
        <w:rPr>
          <w:rFonts w:ascii="微软雅黑" w:hAnsi="微软雅黑" w:eastAsia="微软雅黑" w:cs="Arial"/>
          <w:bCs/>
          <w:i/>
          <w:color w:val="0000FF"/>
          <w:kern w:val="0"/>
          <w:szCs w:val="21"/>
        </w:rPr>
        <w:tab/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样例：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"appId"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"cinema"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"keyword"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"楚乔传"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"msisdn"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"18360858633"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"pageNum"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"perPageSize"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10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"4dfe02dd795644a59275ecd05e3336ce13918867b5764a87971c190a67945379"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"userId"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"VedioUsr"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bookmarkStart w:id="15" w:name="_【响应消息】"/>
      <w:bookmarkEnd w:id="15"/>
      <w:r>
        <w:rPr>
          <w:rFonts w:ascii="微软雅黑" w:hAnsi="微软雅黑" w:eastAsia="微软雅黑" w:cs="Arial"/>
        </w:rPr>
        <w:t>【响应消息】</w:t>
      </w:r>
    </w:p>
    <w:tbl>
      <w:tblPr>
        <w:tblStyle w:val="51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711"/>
        <w:gridCol w:w="1362"/>
        <w:gridCol w:w="1317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</w:tcPr>
          <w:p>
            <w:pPr>
              <w:spacing w:line="0" w:lineRule="atLeast"/>
              <w:rPr>
                <w:rFonts w:hint="default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要求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resultNum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eger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结果集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总数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result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Data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Array[Data]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响应结果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highLightList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Array[String]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高亮数据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theme="minorBidi"/>
                <w:kern w:val="2"/>
                <w:sz w:val="18"/>
                <w:szCs w:val="18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searchGroupFilterList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SearchGroupFilter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筛选条件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maxShowPage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最大可展示页数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 </w:t>
      </w:r>
      <w:r>
        <w:rPr>
          <w:rFonts w:hint="eastAsia" w:ascii="微软雅黑" w:hAnsi="微软雅黑" w:eastAsia="微软雅黑" w:cs="Arial"/>
          <w:lang w:val="en-US" w:eastAsia="zh-CN"/>
        </w:rPr>
        <w:t>D</w:t>
      </w:r>
      <w:r>
        <w:rPr>
          <w:rFonts w:hint="eastAsia" w:eastAsia="微软雅黑"/>
          <w:lang w:val="en-US" w:eastAsia="zh-CN"/>
        </w:rPr>
        <w:t>ata</w:t>
      </w:r>
      <w:r>
        <w:rPr>
          <w:rFonts w:hint="eastAsia" w:ascii="微软雅黑" w:hAnsi="微软雅黑" w:eastAsia="微软雅黑" w:cs="Arial"/>
        </w:rPr>
        <w:t>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视频聚类筛选类型，包含字段如下：</w:t>
      </w:r>
    </w:p>
    <w:tbl>
      <w:tblPr>
        <w:tblStyle w:val="52"/>
        <w:tblW w:w="822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088"/>
        <w:gridCol w:w="1184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1088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18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425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04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eastAsia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252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内容名称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如：天龙八部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0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252" w:type="dxa"/>
          </w:tcPr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内容ID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如：687586889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04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  <w:lang w:val="en-US" w:eastAsia="zh-CN"/>
              </w:rPr>
              <w:t>contentT</w:t>
            </w:r>
            <w:r>
              <w:rPr>
                <w:rFonts w:hint="eastAsia"/>
              </w:rPr>
              <w:t>ype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是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4252" w:type="dxa"/>
          </w:tcPr>
          <w:p>
            <w:pPr>
              <w:spacing w:line="220" w:lineRule="atLeast"/>
            </w:pPr>
            <w:r>
              <w:rPr>
                <w:rFonts w:hint="eastAsia"/>
                <w:lang w:val="en-US" w:eastAsia="zh-CN"/>
              </w:rPr>
              <w:t>内容</w:t>
            </w:r>
            <w:r>
              <w:rPr>
                <w:rFonts w:hint="eastAsia"/>
              </w:rPr>
              <w:t>类型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1：视频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2：音乐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3：小说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4：游戏</w:t>
            </w:r>
          </w:p>
          <w:p>
            <w:pPr>
              <w:pStyle w:val="23"/>
              <w:spacing w:line="0" w:lineRule="atLeast"/>
              <w:jc w:val="both"/>
              <w:rPr>
                <w:rFonts w:hint="eastAsi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5：动漫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1704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subContentT</w:t>
            </w:r>
            <w:r>
              <w:rPr>
                <w:rFonts w:hint="eastAsia"/>
              </w:rPr>
              <w:t>ype</w:t>
            </w:r>
          </w:p>
        </w:tc>
        <w:tc>
          <w:tcPr>
            <w:tcW w:w="1088" w:type="dxa"/>
          </w:tcPr>
          <w:p>
            <w:pPr>
              <w:jc w:val="center"/>
              <w:rPr>
                <w:rFonts w:hint="eastAsia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252" w:type="dxa"/>
          </w:tcPr>
          <w:p>
            <w:pPr>
              <w:spacing w:line="220" w:lineRule="atLeast"/>
              <w:rPr>
                <w:rFonts w:hint="eastAsia"/>
                <w:sz w:val="16"/>
                <w:szCs w:val="18"/>
                <w:lang w:val="en-US" w:eastAsia="zh-CN"/>
              </w:rPr>
            </w:pPr>
            <w:r>
              <w:rPr>
                <w:rFonts w:hint="eastAsia"/>
                <w:sz w:val="16"/>
                <w:szCs w:val="18"/>
                <w:lang w:val="en-US" w:eastAsia="zh-CN"/>
              </w:rPr>
              <w:t>内容子类型,规则“内容类型+子类型编码”，枚举如下：</w:t>
            </w:r>
          </w:p>
          <w:p>
            <w:pPr>
              <w:spacing w:line="220" w:lineRule="atLeast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11: 视频长视频</w:t>
            </w:r>
          </w:p>
          <w:p>
            <w:pPr>
              <w:spacing w:line="220" w:lineRule="atLeast"/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kern w:val="2"/>
                <w:sz w:val="15"/>
                <w:szCs w:val="15"/>
                <w:lang w:val="en-US" w:eastAsia="zh-CN" w:bidi="ar-SA"/>
              </w:rPr>
              <w:t>12: 视频短视频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21: 音乐歌曲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22: 音乐mv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23: 音乐专辑</w:t>
            </w:r>
          </w:p>
          <w:p>
            <w:pPr>
              <w:pStyle w:val="23"/>
              <w:spacing w:line="0" w:lineRule="atLeast"/>
              <w:jc w:val="both"/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24: 音乐小编歌单</w:t>
            </w:r>
          </w:p>
        </w:tc>
      </w:tr>
    </w:tbl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</w:rPr>
        <w:t xml:space="preserve"> </w:t>
      </w:r>
      <w:r>
        <w:rPr>
          <w:rFonts w:hint="eastAsia"/>
        </w:rPr>
        <w:t>SearchGroupFilter</w:t>
      </w:r>
      <w:r>
        <w:rPr>
          <w:rFonts w:hint="eastAsia" w:ascii="微软雅黑" w:hAnsi="微软雅黑" w:eastAsia="微软雅黑" w:cs="Arial"/>
        </w:rPr>
        <w:t>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视频筛选类型，包含字段如下：</w:t>
      </w:r>
    </w:p>
    <w:tbl>
      <w:tblPr>
        <w:tblStyle w:val="52"/>
        <w:tblW w:w="822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3"/>
        <w:gridCol w:w="599"/>
        <w:gridCol w:w="1184"/>
        <w:gridCol w:w="42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599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184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4252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19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eastAsia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252" w:type="dxa"/>
          </w:tcPr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如：视频/小说/音乐/游戏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电影/电视剧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19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contentType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4252" w:type="dxa"/>
          </w:tcPr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1：视频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2：音乐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3：小说</w:t>
            </w:r>
          </w:p>
          <w:p>
            <w:pPr>
              <w:pStyle w:val="23"/>
              <w:spacing w:line="0" w:lineRule="atLeast"/>
              <w:jc w:val="both"/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4：游戏</w:t>
            </w:r>
          </w:p>
          <w:p>
            <w:pP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5：动漫</w:t>
            </w:r>
          </w:p>
          <w:p>
            <w:pP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</w:p>
          <w:p>
            <w:pPr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19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filterType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1184" w:type="dxa"/>
          </w:tcPr>
          <w:p>
            <w:pP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4252" w:type="dxa"/>
          </w:tcPr>
          <w:p>
            <w:pPr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1：内容类型，为1时，contentType必填</w:t>
            </w:r>
          </w:p>
          <w:p>
            <w:pP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2：时长</w:t>
            </w:r>
          </w:p>
          <w:p>
            <w:pP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3：发布时间</w:t>
            </w:r>
          </w:p>
          <w:p>
            <w:pP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 w:val="0"/>
                <w:bCs w:val="0"/>
                <w:color w:val="auto"/>
                <w:sz w:val="15"/>
                <w:szCs w:val="15"/>
                <w:lang w:val="en-US" w:eastAsia="zh-CN"/>
              </w:rPr>
              <w:t>4：音质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9" w:hRule="atLeast"/>
        </w:trPr>
        <w:tc>
          <w:tcPr>
            <w:tcW w:w="219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isLong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default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</w:tcPr>
          <w:p>
            <w:pP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Integer</w:t>
            </w:r>
          </w:p>
        </w:tc>
        <w:tc>
          <w:tcPr>
            <w:tcW w:w="4252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contentType为1时有效，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1：筛选长视频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0：筛选短视频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3" w:type="dxa"/>
          </w:tcPr>
          <w:p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itemList</w:t>
            </w:r>
          </w:p>
        </w:tc>
        <w:tc>
          <w:tcPr>
            <w:tcW w:w="599" w:type="dxa"/>
          </w:tcPr>
          <w:p>
            <w:pPr>
              <w:jc w:val="center"/>
              <w:rPr>
                <w:rFonts w:hint="eastAsia" w:ascii="Arial" w:hAnsi="Arial" w:cs="Arial" w:eastAsiaTheme="minorEastAsi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184" w:type="dxa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item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  <w:tc>
          <w:tcPr>
            <w:tcW w:w="4252" w:type="dxa"/>
          </w:tcPr>
          <w:p>
            <w:pPr>
              <w:rPr>
                <w:rFonts w:hint="default" w:ascii="Arial" w:hAnsi="Arial" w:cs="Arial" w:eastAsiaTheme="minorEastAsi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  <w:lang w:val="en-US" w:eastAsia="zh-CN"/>
              </w:rPr>
              <w:t>参考2.1.2.7，</w:t>
            </w:r>
            <w:r>
              <w:rPr>
                <w:rFonts w:hint="eastAsia"/>
              </w:rPr>
              <w:t>item</w:t>
            </w:r>
            <w:r>
              <w:rPr>
                <w:rFonts w:hint="eastAsia"/>
                <w:lang w:val="en-US" w:eastAsia="zh-CN"/>
              </w:rPr>
              <w:t>之间取交集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item</w:t>
      </w:r>
      <w:r>
        <w:rPr>
          <w:rFonts w:hint="eastAsia" w:ascii="微软雅黑" w:hAnsi="微软雅黑" w:eastAsia="微软雅黑" w:cs="Arial"/>
        </w:rPr>
        <w:t>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</w:rPr>
        <w:t>视频聚类筛选内容，包含字段如下：</w:t>
      </w:r>
    </w:p>
    <w:tbl>
      <w:tblPr>
        <w:tblStyle w:val="52"/>
        <w:tblW w:w="822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603"/>
        <w:gridCol w:w="1076"/>
        <w:gridCol w:w="4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60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076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4326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itemShowName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是</w:t>
            </w:r>
          </w:p>
        </w:tc>
        <w:tc>
          <w:tcPr>
            <w:tcW w:w="1076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tring</w:t>
            </w:r>
          </w:p>
        </w:tc>
        <w:tc>
          <w:tcPr>
            <w:tcW w:w="4326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展示名称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</w:tcPr>
          <w:p>
            <w:pPr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hint="eastAsia"/>
              </w:rPr>
              <w:t>itemSearchName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</w:rPr>
              <w:t>是</w:t>
            </w:r>
          </w:p>
        </w:tc>
        <w:tc>
          <w:tcPr>
            <w:tcW w:w="1076" w:type="dxa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tring</w:t>
            </w:r>
          </w:p>
        </w:tc>
        <w:tc>
          <w:tcPr>
            <w:tcW w:w="43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搜索名称。不填默认使用itemShowName搜索；填写为ALL表示搜索所有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多个以竖线分割，查询关系为取并集</w:t>
            </w:r>
          </w:p>
          <w:p>
            <w:pPr>
              <w:rPr>
                <w:rFonts w:hint="eastAsia"/>
                <w:lang w:val="en-US" w:eastAsia="zh-CN"/>
              </w:rPr>
            </w:pPr>
            <w:bookmarkStart w:id="18" w:name="_GoBack"/>
            <w:bookmarkEnd w:id="18"/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filterType=1内容类型。contentType必填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filterType=2时长。取值为范围，单位秒，</w:t>
            </w:r>
            <w:r>
              <w:t>左开右闭</w:t>
            </w:r>
            <w:r>
              <w:rPr>
                <w:rFonts w:hint="eastAsia"/>
                <w:lang w:eastAsia="zh-CN"/>
              </w:rPr>
              <w:t>，如</w:t>
            </w:r>
            <w:r>
              <w:rPr>
                <w:rFonts w:hint="eastAsia"/>
                <w:lang w:val="en-US" w:eastAsia="zh-CN"/>
              </w:rPr>
              <w:t>0-60|600-* 表示1分钟以内或10分钟以上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filterType=3发布时间。取值为范围，精确到秒，格式为yyyyMMddHHmmss</w:t>
            </w:r>
            <w:r>
              <w:t>左开右闭</w:t>
            </w:r>
            <w:r>
              <w:rPr>
                <w:rFonts w:hint="eastAsia"/>
                <w:lang w:eastAsia="zh-CN"/>
              </w:rPr>
              <w:t>，如</w:t>
            </w:r>
            <w:r>
              <w:rPr>
                <w:rFonts w:hint="eastAsia"/>
                <w:lang w:val="en-US" w:eastAsia="zh-CN"/>
              </w:rPr>
              <w:t>20211120101003-* 表示查询20211120101003以后发布的内容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filterType=4音质。多值。ALL全部、1标清、2高清、3无损、4至臻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bookmarkStart w:id="16" w:name="_Toc37776428"/>
            <w:r>
              <w:rPr>
                <w:rFonts w:hint="eastAsia"/>
                <w:lang w:val="en-US" w:eastAsia="zh-CN"/>
              </w:rPr>
              <w:t>level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hint="default" w:ascii="Arial" w:hAnsi="Arial" w:cs="Arial" w:eastAsiaTheme="minorEastAsi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1076" w:type="dxa"/>
            <w:vAlign w:val="center"/>
          </w:tcPr>
          <w:p>
            <w:pPr>
              <w:spacing w:line="0" w:lineRule="atLeast"/>
              <w:rPr>
                <w:rFonts w:hint="default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4326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u w:val="single"/>
                <w:lang w:val="en-US" w:eastAsia="zh-CN"/>
              </w:rPr>
              <w:t>标签的级别，一级标签 1，二级标签为2，以此类推，请求时需要携带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/>
          <w:lang w:val="en-US" w:eastAsia="zh-CN"/>
        </w:rPr>
        <w:t>SortI</w:t>
      </w:r>
      <w:r>
        <w:rPr>
          <w:rFonts w:hint="eastAsia"/>
        </w:rPr>
        <w:t>tem</w:t>
      </w:r>
      <w:r>
        <w:rPr>
          <w:rFonts w:hint="eastAsia" w:ascii="微软雅黑" w:hAnsi="微软雅黑" w:eastAsia="微软雅黑" w:cs="Arial"/>
        </w:rPr>
        <w:t>对象</w:t>
      </w:r>
    </w:p>
    <w:p>
      <w:pPr>
        <w:widowControl/>
        <w:spacing w:after="240" w:line="0" w:lineRule="atLeast"/>
        <w:jc w:val="left"/>
        <w:rPr>
          <w:rFonts w:ascii="微软雅黑" w:hAnsi="微软雅黑" w:eastAsia="微软雅黑"/>
          <w:sz w:val="18"/>
          <w:szCs w:val="18"/>
        </w:rPr>
      </w:pPr>
      <w:r>
        <w:rPr>
          <w:rFonts w:hint="eastAsia" w:ascii="微软雅黑" w:hAnsi="微软雅黑" w:eastAsia="微软雅黑"/>
          <w:sz w:val="18"/>
          <w:szCs w:val="18"/>
          <w:lang w:eastAsia="zh-CN"/>
        </w:rPr>
        <w:t>排序</w:t>
      </w:r>
      <w:r>
        <w:rPr>
          <w:rFonts w:hint="eastAsia" w:ascii="微软雅黑" w:hAnsi="微软雅黑" w:eastAsia="微软雅黑"/>
          <w:sz w:val="18"/>
          <w:szCs w:val="18"/>
        </w:rPr>
        <w:t>字段如下：</w:t>
      </w:r>
    </w:p>
    <w:tbl>
      <w:tblPr>
        <w:tblStyle w:val="52"/>
        <w:tblW w:w="8228" w:type="dxa"/>
        <w:tblInd w:w="1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3"/>
        <w:gridCol w:w="603"/>
        <w:gridCol w:w="1076"/>
        <w:gridCol w:w="43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参数名称</w:t>
            </w:r>
          </w:p>
        </w:tc>
        <w:tc>
          <w:tcPr>
            <w:tcW w:w="603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必填</w:t>
            </w:r>
          </w:p>
        </w:tc>
        <w:tc>
          <w:tcPr>
            <w:tcW w:w="1076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参数类型</w:t>
            </w:r>
          </w:p>
        </w:tc>
        <w:tc>
          <w:tcPr>
            <w:tcW w:w="4326" w:type="dxa"/>
            <w:shd w:val="clear" w:color="auto" w:fill="D9E2F3" w:themeFill="accent5" w:themeFillTint="33"/>
          </w:tcPr>
          <w:p>
            <w:pPr>
              <w:jc w:val="center"/>
              <w:rPr>
                <w:rFonts w:asciiTheme="minorEastAsia" w:hAnsiTheme="minorEastAsia"/>
                <w:b/>
              </w:rPr>
            </w:pPr>
            <w:r>
              <w:rPr>
                <w:rFonts w:hint="eastAsia" w:asciiTheme="minorEastAsia" w:hAnsiTheme="minorEastAsia"/>
                <w:b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</w:tcPr>
          <w:p>
            <w:pPr>
              <w:rPr>
                <w:rFonts w:hint="default" w:ascii="Arial" w:hAnsi="Arial" w:cs="Arial" w:eastAsiaTheme="minorEastAsia"/>
                <w:color w:val="333333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sortType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是</w:t>
            </w:r>
          </w:p>
        </w:tc>
        <w:tc>
          <w:tcPr>
            <w:tcW w:w="1076" w:type="dxa"/>
          </w:tcPr>
          <w:p>
            <w:pP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tring</w:t>
            </w:r>
          </w:p>
        </w:tc>
        <w:tc>
          <w:tcPr>
            <w:tcW w:w="4326" w:type="dxa"/>
          </w:tcPr>
          <w:p>
            <w:pPr>
              <w:numPr>
                <w:ilvl w:val="0"/>
                <w:numId w:val="34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综合</w:t>
            </w:r>
          </w:p>
          <w:p>
            <w:pPr>
              <w:numPr>
                <w:ilvl w:val="0"/>
                <w:numId w:val="3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  <w:p>
            <w:pPr>
              <w:numPr>
                <w:ilvl w:val="0"/>
                <w:numId w:val="34"/>
              </w:num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热度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23" w:type="dxa"/>
          </w:tcPr>
          <w:p>
            <w:pPr>
              <w:rPr>
                <w:rFonts w:hint="default" w:ascii="Arial" w:hAnsi="Arial" w:cs="Arial" w:eastAsiaTheme="minorEastAsia"/>
                <w:sz w:val="23"/>
                <w:szCs w:val="23"/>
                <w:shd w:val="clear" w:color="auto" w:fill="FFFFFF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order</w:t>
            </w:r>
          </w:p>
        </w:tc>
        <w:tc>
          <w:tcPr>
            <w:tcW w:w="603" w:type="dxa"/>
          </w:tcPr>
          <w:p>
            <w:pPr>
              <w:jc w:val="center"/>
              <w:rPr>
                <w:rFonts w:ascii="Arial" w:hAnsi="Arial" w:cs="Arial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Arial" w:hAnsi="Arial" w:cs="Arial"/>
                <w:sz w:val="23"/>
                <w:szCs w:val="23"/>
                <w:shd w:val="clear" w:color="auto" w:fill="FFFFFF"/>
              </w:rPr>
              <w:t>是</w:t>
            </w:r>
          </w:p>
        </w:tc>
        <w:tc>
          <w:tcPr>
            <w:tcW w:w="1076" w:type="dxa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Arial" w:hAnsi="Arial" w:cs="Arial"/>
                <w:color w:val="333333"/>
                <w:sz w:val="23"/>
                <w:szCs w:val="23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333333"/>
                <w:sz w:val="23"/>
                <w:szCs w:val="23"/>
                <w:shd w:val="clear" w:color="auto" w:fill="FFFFFF"/>
              </w:rPr>
              <w:t>tring</w:t>
            </w:r>
          </w:p>
        </w:tc>
        <w:tc>
          <w:tcPr>
            <w:tcW w:w="4326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asc:升序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desc:降序</w:t>
            </w:r>
          </w:p>
        </w:tc>
      </w:tr>
    </w:tbl>
    <w:p>
      <w:pPr>
        <w:bidi w:val="0"/>
        <w:rPr>
          <w:rFonts w:hint="eastAsia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样例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"resultNum": 21,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"costTime": 20,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"success": true,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"responseMessage": "操作成功",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"responseCode": "0000000",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"recoveryResult": "战狼",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"highLightList": [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"战狼"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],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"searchGroupFilterList":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"name": "视频",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"contentType":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  <w:t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  <w:t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filter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Type":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default" w:ascii="Consolas" w:hAnsi="Consolas" w:eastAsia="宋体" w:cs="宋体"/>
          <w:color w:val="333333"/>
          <w:kern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isLong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"itemList":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"好看电影",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"电影",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},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"好看动漫",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"动漫",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"name": "游戏",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"contentType": "4",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default" w:ascii="Consolas" w:hAnsi="Consolas" w:eastAsia="宋体" w:cs="宋体"/>
          <w:color w:val="333333"/>
          <w:kern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  <w:t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  <w:t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filter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Type":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"itemList":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"好玩moba"，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"射击"，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},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"好玩单机"，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"单机"，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],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"resultDataList":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"name": "天龙八部 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"contentType": 1,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"id": "9887792312"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</w:p>
    <w:p>
      <w:pPr>
        <w:pStyle w:val="5"/>
        <w:spacing w:before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  <w:lang w:val="en-US" w:eastAsia="zh-CN"/>
        </w:rPr>
        <w:t>筛选</w:t>
      </w:r>
      <w:r>
        <w:rPr>
          <w:rFonts w:hint="eastAsia" w:ascii="微软雅黑" w:hAnsi="微软雅黑" w:eastAsia="微软雅黑"/>
        </w:rPr>
        <w:t>接口</w:t>
      </w: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【基本描述】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接口名称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筛选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接口描述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搜索用户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筛选参数过滤数据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返回结果</w:t>
            </w: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【请求信息】</w:t>
      </w:r>
    </w:p>
    <w:tbl>
      <w:tblPr>
        <w:tblStyle w:val="51"/>
        <w:tblW w:w="8159" w:type="dxa"/>
        <w:tblInd w:w="13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66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前提要求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请求类型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请求地址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/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super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/search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/getFilterSearchResult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请求方式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报文格式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content-type：application/json</w:t>
            </w:r>
          </w:p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accept：application/json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接口参数</w:t>
            </w:r>
          </w:p>
        </w:tc>
        <w:tc>
          <w:tcPr>
            <w:tcW w:w="6676" w:type="dxa"/>
            <w:shd w:val="clear" w:color="auto" w:fill="FFFFFF"/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Cs/>
                <w:kern w:val="0"/>
                <w:szCs w:val="21"/>
              </w:rPr>
            </w:pPr>
          </w:p>
        </w:tc>
      </w:tr>
    </w:tbl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【参数说明】</w:t>
      </w:r>
    </w:p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bCs/>
          <w:iCs/>
          <w:kern w:val="0"/>
          <w:szCs w:val="21"/>
        </w:rPr>
      </w:pPr>
      <w:r>
        <w:rPr>
          <w:rFonts w:ascii="微软雅黑" w:hAnsi="微软雅黑" w:eastAsia="微软雅黑" w:cs="Arial"/>
          <w:bCs/>
          <w:iCs/>
          <w:kern w:val="0"/>
          <w:szCs w:val="21"/>
        </w:rPr>
        <w:t>请求参数描述：</w:t>
      </w:r>
    </w:p>
    <w:tbl>
      <w:tblPr>
        <w:tblStyle w:val="51"/>
        <w:tblW w:w="11304" w:type="dxa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1490"/>
        <w:gridCol w:w="1334"/>
        <w:gridCol w:w="1417"/>
        <w:gridCol w:w="3561"/>
        <w:gridCol w:w="2782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82" w:type="dxa"/>
          <w:jc w:val="center"/>
        </w:trPr>
        <w:tc>
          <w:tcPr>
            <w:tcW w:w="720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序号</w:t>
            </w:r>
          </w:p>
        </w:tc>
        <w:tc>
          <w:tcPr>
            <w:tcW w:w="1490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</w:t>
            </w:r>
          </w:p>
        </w:tc>
        <w:tc>
          <w:tcPr>
            <w:tcW w:w="1334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参数名称</w:t>
            </w:r>
          </w:p>
        </w:tc>
        <w:tc>
          <w:tcPr>
            <w:tcW w:w="1417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要求</w:t>
            </w:r>
          </w:p>
        </w:tc>
        <w:tc>
          <w:tcPr>
            <w:tcW w:w="3561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含义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82" w:type="dxa"/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0" w:lineRule="atLeast"/>
              <w:ind w:left="187" w:leftChars="0"/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clientIp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客户端IP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2782" w:type="dxa"/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0" w:lineRule="atLeast"/>
              <w:ind w:left="187" w:leftChars="0"/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</w:rPr>
              <w:t>searchGroupFilterList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筛选条件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SearchGroupFilter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多个取交集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0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spacing w:line="0" w:lineRule="atLeast"/>
              <w:ind w:left="187" w:leftChars="0"/>
              <w:jc w:val="both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49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spacing w:line="0" w:lineRule="atLeast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lang w:val="en-US" w:eastAsia="zh-CN"/>
              </w:rPr>
              <w:t>c</w:t>
            </w:r>
            <w:r>
              <w:rPr>
                <w:rFonts w:hint="eastAsia" w:ascii="微软雅黑" w:hAnsi="微软雅黑" w:eastAsia="微软雅黑" w:cs="Arial"/>
              </w:rPr>
              <w:t>onstraint</w:t>
            </w:r>
          </w:p>
        </w:tc>
        <w:tc>
          <w:tcPr>
            <w:tcW w:w="13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>
            <w:pPr>
              <w:tabs>
                <w:tab w:val="left" w:pos="325"/>
                <w:tab w:val="center" w:pos="752"/>
              </w:tabs>
              <w:spacing w:line="0" w:lineRule="atLeast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内容约束</w:t>
            </w:r>
          </w:p>
        </w:tc>
        <w:tc>
          <w:tcPr>
            <w:tcW w:w="1417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Arial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356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Arial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Array[Constraint]</w:t>
            </w:r>
          </w:p>
        </w:tc>
        <w:tc>
          <w:tcPr>
            <w:tcW w:w="278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vAlign w:val="center"/>
          </w:tcPr>
          <w:p>
            <w:pPr>
              <w:pStyle w:val="23"/>
              <w:spacing w:line="0" w:lineRule="atLeast"/>
              <w:jc w:val="both"/>
              <w:rPr>
                <w:rFonts w:hint="default" w:ascii="微软雅黑" w:hAnsi="微软雅黑" w:eastAsia="微软雅黑" w:cstheme="minorBidi"/>
                <w:b w:val="0"/>
                <w:bCs w:val="0"/>
                <w:color w:val="auto"/>
                <w:kern w:val="2"/>
                <w:sz w:val="18"/>
                <w:szCs w:val="18"/>
                <w:lang w:val="en-US" w:eastAsia="zh-CN" w:bidi="ar-SA"/>
              </w:rPr>
            </w:pPr>
          </w:p>
        </w:tc>
      </w:tr>
    </w:tbl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bCs/>
          <w:i/>
          <w:color w:val="0000FF"/>
          <w:kern w:val="0"/>
          <w:szCs w:val="21"/>
        </w:rPr>
      </w:pPr>
    </w:p>
    <w:p>
      <w:pPr>
        <w:pStyle w:val="6"/>
        <w:spacing w:before="0" w:line="0" w:lineRule="atLeast"/>
        <w:rPr>
          <w:rFonts w:ascii="微软雅黑" w:hAnsi="微软雅黑" w:eastAsia="微软雅黑" w:cs="Arial"/>
        </w:rPr>
      </w:pPr>
      <w:r>
        <w:rPr>
          <w:rFonts w:ascii="微软雅黑" w:hAnsi="微软雅黑" w:eastAsia="微软雅黑" w:cs="Arial"/>
        </w:rPr>
        <w:t>【响应消息】</w:t>
      </w:r>
    </w:p>
    <w:tbl>
      <w:tblPr>
        <w:tblStyle w:val="51"/>
        <w:tblW w:w="82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711"/>
        <w:gridCol w:w="1362"/>
        <w:gridCol w:w="1317"/>
        <w:gridCol w:w="1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字段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</w:tcPr>
          <w:p>
            <w:pPr>
              <w:spacing w:line="0" w:lineRule="atLeast"/>
              <w:rPr>
                <w:rFonts w:hint="default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b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要求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类型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描述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5" w:themeFillTint="33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b/>
                <w:color w:val="000000" w:themeColor="text1"/>
                <w:szCs w:val="21"/>
                <w:lang w:val="en-GB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b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resultNum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Int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eger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结果集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总数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result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Data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</w:tcPr>
          <w:p>
            <w:pPr>
              <w:spacing w:line="0" w:lineRule="atLeas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Array[Data]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响应结果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theme="minorBidi"/>
                <w:kern w:val="2"/>
                <w:sz w:val="18"/>
                <w:szCs w:val="18"/>
                <w:shd w:val="clear" w:color="auto" w:fill="FFFFFF"/>
                <w:lang w:val="en-US" w:eastAsia="zh-CN" w:bidi="ar-SA"/>
              </w:rPr>
            </w:pPr>
            <w:r>
              <w:rPr>
                <w:rFonts w:hint="eastAsia"/>
              </w:rPr>
              <w:t>searchGroupFilterList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rray[</w:t>
            </w:r>
            <w:r>
              <w:rPr>
                <w:rFonts w:hint="eastAsia"/>
              </w:rPr>
              <w:t>SearchGroupFilter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]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筛选条件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maxShowPage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Integer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最大可展示页数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theme="minorBidi"/>
                <w:kern w:val="2"/>
                <w:sz w:val="18"/>
                <w:szCs w:val="18"/>
                <w:lang w:val="en-US" w:eastAsia="zh-CN" w:bidi="ar-SA"/>
              </w:rPr>
              <w:t>可选</w:t>
            </w:r>
          </w:p>
        </w:tc>
        <w:tc>
          <w:tcPr>
            <w:tcW w:w="13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SortItem</w:t>
            </w:r>
          </w:p>
        </w:tc>
        <w:tc>
          <w:tcPr>
            <w:tcW w:w="13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pStyle w:val="192"/>
              <w:widowControl w:val="0"/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排序</w:t>
            </w:r>
          </w:p>
        </w:tc>
        <w:tc>
          <w:tcPr>
            <w:tcW w:w="18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spacing w:line="0" w:lineRule="atLeas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>
      <w:pPr>
        <w:tabs>
          <w:tab w:val="left" w:pos="5160"/>
        </w:tabs>
        <w:spacing w:line="0" w:lineRule="atLeast"/>
        <w:rPr>
          <w:rFonts w:ascii="微软雅黑" w:hAnsi="微软雅黑" w:eastAsia="微软雅黑" w:cs="Arial"/>
          <w:color w:val="000000"/>
          <w:szCs w:val="21"/>
        </w:rPr>
      </w:pPr>
      <w:r>
        <w:rPr>
          <w:rFonts w:ascii="微软雅黑" w:hAnsi="微软雅黑" w:eastAsia="微软雅黑" w:cs="Arial"/>
          <w:bCs/>
          <w:i/>
          <w:color w:val="0000FF"/>
          <w:kern w:val="0"/>
          <w:szCs w:val="21"/>
        </w:rPr>
        <w:tab/>
      </w:r>
    </w:p>
    <w:p>
      <w:pPr>
        <w:spacing w:line="0" w:lineRule="atLeast"/>
        <w:rPr>
          <w:rFonts w:ascii="微软雅黑" w:hAnsi="微软雅黑" w:eastAsia="微软雅黑"/>
          <w:sz w:val="18"/>
          <w:szCs w:val="18"/>
        </w:rPr>
      </w:pPr>
      <w:r>
        <w:rPr>
          <w:rFonts w:ascii="微软雅黑" w:hAnsi="微软雅黑" w:eastAsia="微软雅黑"/>
          <w:sz w:val="18"/>
          <w:szCs w:val="18"/>
        </w:rPr>
        <w:t>样例：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"appId"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"cinema"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"msisdn"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"18360858633"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"pageNum"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1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"perPageSize"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>10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AA00AA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    </w:t>
      </w: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"sid"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"4dfe02dd795644a59275ecd05e3336ce13918867b5764a87971c190a67945379"</w:t>
      </w:r>
      <w:r>
        <w:rPr>
          <w:rFonts w:ascii="Consolas" w:hAnsi="Consolas" w:eastAsia="宋体" w:cs="宋体"/>
          <w:b/>
          <w:bCs/>
          <w:color w:val="000000"/>
          <w:kern w:val="0"/>
          <w:sz w:val="16"/>
          <w:szCs w:val="16"/>
        </w:rPr>
        <w:t>,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 xml:space="preserve"> 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ind w:firstLine="320"/>
        <w:jc w:val="left"/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</w:pPr>
      <w:r>
        <w:rPr>
          <w:rFonts w:ascii="Consolas" w:hAnsi="Consolas" w:eastAsia="宋体" w:cs="宋体"/>
          <w:b/>
          <w:bCs/>
          <w:color w:val="CC0000"/>
          <w:kern w:val="0"/>
          <w:sz w:val="16"/>
          <w:szCs w:val="16"/>
        </w:rPr>
        <w:t>"userId"</w:t>
      </w:r>
      <w:r>
        <w:rPr>
          <w:rFonts w:ascii="Consolas" w:hAnsi="Consolas" w:eastAsia="宋体" w:cs="宋体"/>
          <w:color w:val="333333"/>
          <w:kern w:val="0"/>
          <w:sz w:val="16"/>
          <w:szCs w:val="16"/>
        </w:rPr>
        <w:t xml:space="preserve">: </w:t>
      </w:r>
      <w:r>
        <w:rPr>
          <w:rFonts w:ascii="Consolas" w:hAnsi="Consolas" w:eastAsia="宋体" w:cs="宋体"/>
          <w:color w:val="007777"/>
          <w:kern w:val="0"/>
          <w:sz w:val="16"/>
          <w:szCs w:val="16"/>
        </w:rPr>
        <w:t>"VedioUsr"</w:t>
      </w:r>
      <w:r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  <w:t>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ind w:firstLine="320" w:firstLineChars="200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"searchGroupFilterList":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"name": "视频",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"contentType":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default" w:ascii="Consolas" w:hAnsi="Consolas" w:eastAsia="宋体" w:cs="宋体"/>
          <w:color w:val="333333"/>
          <w:kern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isLong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": "1",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"itemList": [{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level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": 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1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"好看电影",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"电影",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}, {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default" w:ascii="Consolas" w:hAnsi="Consolas" w:eastAsia="宋体" w:cs="宋体"/>
          <w:color w:val="333333"/>
          <w:kern w:val="0"/>
          <w:sz w:val="16"/>
          <w:szCs w:val="16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level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": 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2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ShowName": 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动作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eastAsia="zh-CN"/>
        </w:rPr>
        <w:t>item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SearchName": "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  <w:lang w:val="en-US" w:eastAsia="zh-CN"/>
        </w:rPr>
        <w:t>动作</w:t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",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}]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}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hint="eastAsia"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ab/>
      </w:r>
      <w:r>
        <w:rPr>
          <w:rFonts w:hint="eastAsia" w:ascii="Consolas" w:hAnsi="Consolas" w:eastAsia="宋体" w:cs="宋体"/>
          <w:color w:val="333333"/>
          <w:kern w:val="0"/>
          <w:sz w:val="16"/>
          <w:szCs w:val="16"/>
        </w:rPr>
        <w:t>],</w:t>
      </w: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ind w:firstLine="320"/>
        <w:jc w:val="left"/>
        <w:rPr>
          <w:rFonts w:hint="eastAsia" w:ascii="Consolas" w:hAnsi="Consolas" w:eastAsia="宋体" w:cs="宋体"/>
          <w:color w:val="007777"/>
          <w:kern w:val="0"/>
          <w:sz w:val="16"/>
          <w:szCs w:val="16"/>
          <w:lang w:val="en-US" w:eastAsia="zh-CN"/>
        </w:rPr>
      </w:pPr>
    </w:p>
    <w:p>
      <w:pPr>
        <w:widowControl/>
        <w:pBdr>
          <w:top w:val="single" w:color="CCCCCC" w:sz="6" w:space="7"/>
          <w:left w:val="single" w:color="CCCCCC" w:sz="6" w:space="7"/>
          <w:bottom w:val="single" w:color="CCCCCC" w:sz="6" w:space="7"/>
          <w:right w:val="single" w:color="CCCCCC" w:sz="6" w:space="7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180" w:lineRule="exact"/>
        <w:jc w:val="left"/>
        <w:rPr>
          <w:rFonts w:ascii="Consolas" w:hAnsi="Consolas" w:eastAsia="宋体" w:cs="宋体"/>
          <w:color w:val="333333"/>
          <w:kern w:val="0"/>
          <w:sz w:val="16"/>
          <w:szCs w:val="16"/>
        </w:rPr>
      </w:pPr>
      <w:r>
        <w:rPr>
          <w:rFonts w:ascii="Consolas" w:hAnsi="Consolas" w:eastAsia="宋体" w:cs="宋体"/>
          <w:b/>
          <w:bCs/>
          <w:color w:val="00AA00"/>
          <w:kern w:val="0"/>
          <w:sz w:val="16"/>
          <w:szCs w:val="16"/>
        </w:rPr>
        <w:t>}</w:t>
      </w:r>
    </w:p>
    <w:p>
      <w:pPr>
        <w:pStyle w:val="138"/>
        <w:numPr>
          <w:ilvl w:val="0"/>
          <w:numId w:val="0"/>
        </w:numPr>
        <w:spacing w:before="0" w:line="0" w:lineRule="atLeast"/>
        <w:rPr>
          <w:rFonts w:hint="eastAsia" w:ascii="微软雅黑" w:hAnsi="微软雅黑" w:eastAsia="微软雅黑" w:cs="Arial"/>
          <w:lang w:val="en-US" w:eastAsia="zh-CN"/>
        </w:rPr>
      </w:pPr>
    </w:p>
    <w:p>
      <w:pPr>
        <w:pStyle w:val="138"/>
        <w:numPr>
          <w:ilvl w:val="0"/>
          <w:numId w:val="0"/>
        </w:numPr>
        <w:spacing w:before="0" w:line="0" w:lineRule="atLeast"/>
        <w:rPr>
          <w:rFonts w:ascii="微软雅黑" w:hAnsi="微软雅黑" w:eastAsia="微软雅黑" w:cs="Arial"/>
        </w:rPr>
      </w:pPr>
      <w:r>
        <w:rPr>
          <w:rFonts w:hint="eastAsia" w:ascii="微软雅黑" w:hAnsi="微软雅黑" w:eastAsia="微软雅黑" w:cs="Arial"/>
          <w:lang w:val="en-US" w:eastAsia="zh-CN"/>
        </w:rPr>
        <w:t>3</w:t>
      </w:r>
      <w:r>
        <w:rPr>
          <w:rFonts w:ascii="微软雅黑" w:hAnsi="微软雅黑" w:eastAsia="微软雅黑" w:cs="Arial"/>
        </w:rPr>
        <w:t>附录</w:t>
      </w:r>
      <w:bookmarkEnd w:id="16"/>
    </w:p>
    <w:p>
      <w:pPr>
        <w:pStyle w:val="3"/>
        <w:keepLines/>
        <w:numPr>
          <w:ilvl w:val="0"/>
          <w:numId w:val="35"/>
        </w:numPr>
        <w:autoSpaceDE w:val="0"/>
        <w:autoSpaceDN w:val="0"/>
        <w:spacing w:before="0" w:after="100" w:afterAutospacing="1" w:line="0" w:lineRule="atLeast"/>
        <w:contextualSpacing/>
        <w:rPr>
          <w:rFonts w:ascii="微软雅黑" w:hAnsi="微软雅黑" w:eastAsia="微软雅黑" w:cs="Arial"/>
        </w:rPr>
      </w:pPr>
      <w:bookmarkStart w:id="17" w:name="_Toc37776429"/>
      <w:r>
        <w:rPr>
          <w:rFonts w:ascii="微软雅黑" w:hAnsi="微软雅黑" w:eastAsia="微软雅黑" w:cs="Arial"/>
        </w:rPr>
        <w:t xml:space="preserve">附录A: </w:t>
      </w:r>
      <w:r>
        <w:rPr>
          <w:rFonts w:hint="eastAsia" w:ascii="微软雅黑" w:hAnsi="微软雅黑" w:eastAsia="微软雅黑" w:cs="Arial"/>
        </w:rPr>
        <w:t>编码</w:t>
      </w:r>
      <w:r>
        <w:rPr>
          <w:rFonts w:ascii="微软雅黑" w:hAnsi="微软雅黑" w:eastAsia="微软雅黑" w:cs="Arial"/>
        </w:rPr>
        <w:t>表</w:t>
      </w:r>
      <w:bookmarkEnd w:id="17"/>
      <w:r>
        <w:rPr>
          <w:rFonts w:hint="eastAsia" w:ascii="微软雅黑" w:hAnsi="微软雅黑" w:eastAsia="微软雅黑" w:cs="Arial"/>
        </w:rPr>
        <w:t xml:space="preserve"> </w:t>
      </w:r>
    </w:p>
    <w:tbl>
      <w:tblPr>
        <w:tblStyle w:val="52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0"/>
        <w:gridCol w:w="63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kern w:val="0"/>
                <w:sz w:val="20"/>
                <w:szCs w:val="20"/>
                <w:lang w:val="fr-FR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  <w:lang w:val="fr-FR"/>
              </w:rPr>
              <w:t>编码值</w:t>
            </w:r>
          </w:p>
        </w:tc>
        <w:tc>
          <w:tcPr>
            <w:tcW w:w="6316" w:type="dxa"/>
            <w:shd w:val="clear" w:color="auto" w:fill="D9E2F3" w:themeFill="accent5" w:themeFillTint="33"/>
          </w:tcPr>
          <w:p>
            <w:pPr>
              <w:spacing w:line="0" w:lineRule="atLeast"/>
              <w:rPr>
                <w:rFonts w:ascii="微软雅黑" w:hAnsi="微软雅黑" w:eastAsia="微软雅黑" w:cs="Arial"/>
                <w:kern w:val="0"/>
                <w:sz w:val="20"/>
                <w:szCs w:val="20"/>
                <w:lang w:val="fr-FR"/>
              </w:rPr>
            </w:pPr>
            <w:r>
              <w:rPr>
                <w:rFonts w:ascii="微软雅黑" w:hAnsi="微软雅黑" w:eastAsia="微软雅黑" w:cs="Arial"/>
                <w:kern w:val="0"/>
                <w:sz w:val="20"/>
                <w:szCs w:val="20"/>
                <w:lang w:val="fr-FR"/>
              </w:rPr>
              <w:t>编码描述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0</w:t>
            </w:r>
            <w:r>
              <w:rPr>
                <w:rFonts w:hint="eastAsia" w:ascii="微软雅黑" w:hAnsi="微软雅黑" w:eastAsia="微软雅黑" w:cs="Arial"/>
                <w:szCs w:val="21"/>
              </w:rPr>
              <w:t>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hint="eastAsia" w:ascii="微软雅黑" w:hAnsi="微软雅黑" w:eastAsia="微软雅黑" w:cs="Arial"/>
                <w:szCs w:val="21"/>
              </w:rPr>
              <w:t>公共请求参数异常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/>
                <w:color w:val="0000FF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1000001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bCs/>
                <w:i/>
                <w:color w:val="0000FF"/>
                <w:kern w:val="0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请求参数异常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1000002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纠错服务异常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1000003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创建查询对象异常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1000004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szCs w:val="21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执行查询异常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0" w:type="dxa"/>
          </w:tcPr>
          <w:p>
            <w:pPr>
              <w:spacing w:line="0" w:lineRule="atLeast"/>
              <w:rPr>
                <w:rFonts w:ascii="微软雅黑" w:hAnsi="微软雅黑" w:eastAsia="微软雅黑" w:cs="Arial"/>
                <w:kern w:val="0"/>
                <w:szCs w:val="21"/>
                <w:lang w:val="fr-FR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1000010</w:t>
            </w:r>
          </w:p>
        </w:tc>
        <w:tc>
          <w:tcPr>
            <w:tcW w:w="6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0" w:lineRule="atLeast"/>
              <w:rPr>
                <w:rFonts w:ascii="微软雅黑" w:hAnsi="微软雅黑" w:eastAsia="微软雅黑" w:cs="Arial"/>
                <w:kern w:val="0"/>
                <w:szCs w:val="21"/>
                <w:lang w:val="fr-FR"/>
              </w:rPr>
            </w:pPr>
            <w:r>
              <w:rPr>
                <w:rFonts w:ascii="微软雅黑" w:hAnsi="微软雅黑" w:eastAsia="微软雅黑" w:cs="Arial"/>
                <w:szCs w:val="21"/>
              </w:rPr>
              <w:t>应用停用或无此应用</w:t>
            </w:r>
          </w:p>
        </w:tc>
      </w:tr>
    </w:tbl>
    <w:p>
      <w:pPr>
        <w:pStyle w:val="23"/>
        <w:spacing w:line="0" w:lineRule="atLeast"/>
        <w:ind w:left="900" w:hanging="480"/>
        <w:rPr>
          <w:rFonts w:ascii="微软雅黑" w:hAnsi="微软雅黑" w:eastAsia="微软雅黑"/>
          <w:sz w:val="24"/>
          <w:szCs w:val="24"/>
        </w:rPr>
      </w:pPr>
    </w:p>
    <w:p>
      <w:pPr>
        <w:pStyle w:val="23"/>
        <w:spacing w:line="0" w:lineRule="atLeast"/>
        <w:rPr>
          <w:rFonts w:ascii="微软雅黑" w:hAnsi="微软雅黑" w:eastAsia="微软雅黑"/>
          <w:sz w:val="18"/>
          <w:szCs w:val="18"/>
        </w:rPr>
      </w:pPr>
    </w:p>
    <w:sectPr>
      <w:pgSz w:w="11906" w:h="16838"/>
      <w:pgMar w:top="1440" w:right="0" w:bottom="156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体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Futura Bk">
    <w:altName w:val="Times New Roman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</w:pPr>
  </w:p>
  <w:p>
    <w:pPr>
      <w:pStyle w:val="35"/>
    </w:pPr>
    <w:r>
      <w:rPr>
        <w:rFonts w:hint="eastAsia"/>
      </w:rPr>
      <w:t>内部资料，未经公司书面授权，任何人不得擅自传播、复制本文档的部分或全部内容。</w:t>
    </w:r>
    <w:r>
      <w:rPr>
        <w:lang w:val="zh-CN"/>
      </w:rPr>
      <w:t>第</w:t>
    </w:r>
    <w:r>
      <w:rPr>
        <w:bCs/>
      </w:rPr>
      <w:fldChar w:fldCharType="begin"/>
    </w:r>
    <w:r>
      <w:rPr>
        <w:bCs/>
      </w:rPr>
      <w:instrText xml:space="preserve">PAGE  \* Arabic  \* MERGEFORMAT</w:instrText>
    </w:r>
    <w:r>
      <w:rPr>
        <w:bCs/>
      </w:rPr>
      <w:fldChar w:fldCharType="separate"/>
    </w:r>
    <w:r>
      <w:rPr>
        <w:bCs/>
        <w:lang w:val="zh-CN"/>
      </w:rPr>
      <w:t>32</w:t>
    </w:r>
    <w:r>
      <w:rPr>
        <w:bCs/>
      </w:rPr>
      <w:fldChar w:fldCharType="end"/>
    </w:r>
    <w:r>
      <w:rPr>
        <w:bCs/>
      </w:rPr>
      <w:t>页</w:t>
    </w:r>
    <w:r>
      <w:rPr>
        <w:lang w:val="zh-CN"/>
      </w:rPr>
      <w:t>/共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bCs/>
        <w:lang w:val="zh-CN"/>
      </w:rPr>
      <w:t>114</w:t>
    </w:r>
    <w:r>
      <w:rPr>
        <w:bCs/>
        <w:lang w:val="zh-CN"/>
      </w:rPr>
      <w:fldChar w:fldCharType="end"/>
    </w:r>
    <w:r>
      <w:rPr>
        <w:bCs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5"/>
      <w:jc w:val="right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页共</w:t>
    </w:r>
    <w:r>
      <w:rPr>
        <w:szCs w:val="21"/>
      </w:rPr>
      <w:fldChar w:fldCharType="begin"/>
    </w:r>
    <w:r>
      <w:rPr>
        <w:szCs w:val="21"/>
      </w:rPr>
      <w:instrText xml:space="preserve"> NUMPAGES </w:instrText>
    </w:r>
    <w:r>
      <w:rPr>
        <w:szCs w:val="21"/>
      </w:rPr>
      <w:fldChar w:fldCharType="separate"/>
    </w:r>
    <w:r>
      <w:rPr>
        <w:szCs w:val="21"/>
      </w:rPr>
      <w:t>14</w:t>
    </w:r>
    <w:r>
      <w:rPr>
        <w:szCs w:val="21"/>
      </w:rPr>
      <w:fldChar w:fldCharType="end"/>
    </w:r>
    <w:r>
      <w:rPr>
        <w:rFonts w:hint="eastAsia"/>
        <w:szCs w:val="21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32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2UQ8wAgAAZA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s0lY7tAAAAAFAQAADwAAAAAAAAABACAAAAAiAAAAZHJzL2Rvd25yZXYueG1sUEsBAhQAFAAA&#10;AAgAh07iQDS2UQ8wAgAAZAQAAA4AAAAAAAAAAQAgAAAAHwEAAGRycy9lMm9Eb2MueG1sUEsFBgAA&#10;AAAGAAYAWQEAAME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32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36"/>
    </w:pPr>
  </w:p>
  <w:p>
    <w:pPr>
      <w:pStyle w:val="36"/>
      <w:jc w:val="right"/>
    </w:pPr>
    <w:r>
      <w:t>内部资料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6"/>
      <w:tabs>
        <w:tab w:val="left" w:pos="687"/>
        <w:tab w:val="right" w:pos="8222"/>
        <w:tab w:val="right" w:pos="8724"/>
      </w:tabs>
      <w:rPr>
        <w:rFonts w:ascii="宋体" w:hAnsi="宋体" w:cs="宋体"/>
      </w:rPr>
    </w:pPr>
    <w:r>
      <w:tab/>
    </w:r>
    <w:r>
      <w:tab/>
    </w: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51435</wp:posOffset>
              </wp:positionH>
              <wp:positionV relativeFrom="paragraph">
                <wp:posOffset>262255</wp:posOffset>
              </wp:positionV>
              <wp:extent cx="5257800" cy="0"/>
              <wp:effectExtent l="0" t="0" r="0" b="0"/>
              <wp:wrapNone/>
              <wp:docPr id="42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175" cap="flat" cmpd="sng" algn="ctr">
                        <a:solidFill>
                          <a:srgbClr val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7" o:spid="_x0000_s1026" o:spt="20" style="position:absolute;left:0pt;margin-left:4.05pt;margin-top:20.65pt;height:0pt;width:414pt;z-index:251659264;mso-width-relative:page;mso-height-relative:page;" filled="f" stroked="t" coordsize="21600,21600" o:gfxdata="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ICMFq9IAAAAHAQAADwAAAAAAAAABACAA&#10;AAAiAAAAZHJzL2Rvd25yZXYueG1sUEsBAhQAFAAAAAgAh07iQNNhD1TaAQAAwwMAAA4AAAAAAAAA&#10;AQAgAAAAIQEAAGRycy9lMm9Eb2MueG1sUEsFBgAAAAAGAAYAWQEAAG0FAAAAAA==&#10;">
              <v:fill on="f" focussize="0,0"/>
              <v:stroke weight="0.25pt" color="#000000" miterlimit="8" joinstyle="miter"/>
              <v:imagedata o:title=""/>
              <o:lock v:ext="edit" aspectratio="f"/>
            </v:line>
          </w:pict>
        </mc:Fallback>
      </mc:AlternateContent>
    </w:r>
    <w:r>
      <w:rPr>
        <w:rFonts w:hint="eastAsia" w:ascii="宋体" w:hAnsi="宋体" w:cs="宋体"/>
      </w:rPr>
      <w:t>统一认证</w:t>
    </w:r>
    <w:r>
      <w:rPr>
        <w:rFonts w:hint="eastAsia"/>
      </w:rPr>
      <w:t>_</w:t>
    </w:r>
    <w:r>
      <w:rPr>
        <w:rFonts w:hint="eastAsia" w:ascii="宋体" w:hAnsi="宋体" w:cs="宋体"/>
      </w:rPr>
      <w:t>产品需求文档</w:t>
    </w:r>
  </w:p>
  <w:p>
    <w:pPr>
      <w:pStyle w:val="3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BBF509"/>
    <w:multiLevelType w:val="singleLevel"/>
    <w:tmpl w:val="99BBF50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FFEC53"/>
    <w:multiLevelType w:val="singleLevel"/>
    <w:tmpl w:val="AEFFEC5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30"/>
      <w:lvlText w:val="%1."/>
      <w:lvlJc w:val="left"/>
      <w:pPr>
        <w:tabs>
          <w:tab w:val="left" w:pos="1209"/>
        </w:tabs>
        <w:ind w:left="1209" w:hanging="36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25"/>
      <w:lvlText w:val="%1."/>
      <w:lvlJc w:val="left"/>
      <w:pPr>
        <w:tabs>
          <w:tab w:val="left" w:pos="926"/>
        </w:tabs>
        <w:ind w:left="926" w:hanging="36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643"/>
        </w:tabs>
        <w:ind w:left="643" w:hanging="36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29"/>
      <w:lvlText w:val=""/>
      <w:lvlJc w:val="left"/>
      <w:pPr>
        <w:tabs>
          <w:tab w:val="left" w:pos="1492"/>
        </w:tabs>
        <w:ind w:left="1492" w:hanging="360"/>
      </w:pPr>
      <w:rPr>
        <w:rFonts w:hint="default" w:ascii="Symbol" w:hAnsi="Symbol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14"/>
      <w:lvlText w:val=""/>
      <w:lvlJc w:val="left"/>
      <w:pPr>
        <w:tabs>
          <w:tab w:val="left" w:pos="1209"/>
        </w:tabs>
        <w:ind w:left="1209" w:hanging="360"/>
      </w:pPr>
      <w:rPr>
        <w:rFonts w:hint="default" w:ascii="Symbol" w:hAnsi="Symbol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22"/>
      <w:lvlText w:val=""/>
      <w:lvlJc w:val="left"/>
      <w:pPr>
        <w:tabs>
          <w:tab w:val="left" w:pos="926"/>
        </w:tabs>
        <w:ind w:left="926" w:hanging="360"/>
      </w:pPr>
      <w:rPr>
        <w:rFonts w:hint="default" w:ascii="Symbol" w:hAnsi="Symbol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26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1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1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161F64D6"/>
    <w:multiLevelType w:val="multilevel"/>
    <w:tmpl w:val="161F64D6"/>
    <w:lvl w:ilvl="0" w:tentative="0">
      <w:start w:val="1"/>
      <w:numFmt w:val="none"/>
      <w:pStyle w:val="100"/>
      <w:lvlText w:val="%1Note:"/>
      <w:lvlJc w:val="left"/>
      <w:pPr>
        <w:tabs>
          <w:tab w:val="left" w:pos="2138"/>
        </w:tabs>
        <w:ind w:left="1838" w:hanging="42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>
    <w:nsid w:val="18BF7B02"/>
    <w:multiLevelType w:val="multilevel"/>
    <w:tmpl w:val="18BF7B02"/>
    <w:lvl w:ilvl="0" w:tentative="0">
      <w:start w:val="1"/>
      <w:numFmt w:val="bullet"/>
      <w:pStyle w:val="88"/>
      <w:lvlText w:val=""/>
      <w:lvlJc w:val="left"/>
      <w:pPr>
        <w:tabs>
          <w:tab w:val="left" w:pos="1140"/>
        </w:tabs>
        <w:ind w:left="1140" w:hanging="420"/>
      </w:pPr>
      <w:rPr>
        <w:rFonts w:hint="default" w:ascii="Wingdings" w:hAnsi="Wingdings"/>
        <w:sz w:val="14"/>
      </w:rPr>
    </w:lvl>
    <w:lvl w:ilvl="1" w:tentative="0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hint="default" w:ascii="Wingdings" w:hAnsi="Wingdings"/>
      </w:rPr>
    </w:lvl>
  </w:abstractNum>
  <w:abstractNum w:abstractNumId="13">
    <w:nsid w:val="266E0296"/>
    <w:multiLevelType w:val="multilevel"/>
    <w:tmpl w:val="266E0296"/>
    <w:lvl w:ilvl="0" w:tentative="0">
      <w:start w:val="1"/>
      <w:numFmt w:val="decimal"/>
      <w:lvlText w:val="%1"/>
      <w:lvlJc w:val="center"/>
      <w:pPr>
        <w:tabs>
          <w:tab w:val="left" w:pos="800"/>
        </w:tabs>
        <w:ind w:left="800" w:hanging="613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4">
    <w:nsid w:val="2898E899"/>
    <w:multiLevelType w:val="singleLevel"/>
    <w:tmpl w:val="2898E899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32150EB7"/>
    <w:multiLevelType w:val="multilevel"/>
    <w:tmpl w:val="32150EB7"/>
    <w:lvl w:ilvl="0" w:tentative="0">
      <w:start w:val="1"/>
      <w:numFmt w:val="none"/>
      <w:pStyle w:val="96"/>
      <w:lvlText w:val="%1Testability:"/>
      <w:lvlJc w:val="left"/>
      <w:pPr>
        <w:tabs>
          <w:tab w:val="left" w:pos="3578"/>
        </w:tabs>
        <w:ind w:left="1778" w:hanging="360"/>
      </w:pPr>
      <w:rPr>
        <w:rFonts w:hint="eastAsia"/>
        <w:b/>
        <w:i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38037CE4"/>
    <w:multiLevelType w:val="multilevel"/>
    <w:tmpl w:val="38037CE4"/>
    <w:lvl w:ilvl="0" w:tentative="0">
      <w:start w:val="1"/>
      <w:numFmt w:val="decimal"/>
      <w:pStyle w:val="188"/>
      <w:suff w:val="space"/>
      <w:lvlText w:val="%1"/>
      <w:lvlJc w:val="left"/>
      <w:pPr>
        <w:ind w:left="0" w:firstLine="0"/>
      </w:pPr>
    </w:lvl>
    <w:lvl w:ilvl="1" w:tentative="0">
      <w:start w:val="1"/>
      <w:numFmt w:val="decimal"/>
      <w:pStyle w:val="189"/>
      <w:suff w:val="space"/>
      <w:lvlText w:val="%1.%2"/>
      <w:lvlJc w:val="left"/>
      <w:pPr>
        <w:ind w:left="0" w:firstLine="0"/>
      </w:pPr>
    </w:lvl>
    <w:lvl w:ilvl="2" w:tentative="0">
      <w:start w:val="1"/>
      <w:numFmt w:val="decimal"/>
      <w:pStyle w:val="190"/>
      <w:suff w:val="space"/>
      <w:lvlText w:val="%1.%2.%3"/>
      <w:lvlJc w:val="left"/>
      <w:pPr>
        <w:ind w:left="0" w:firstLine="0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9F52122"/>
    <w:multiLevelType w:val="multilevel"/>
    <w:tmpl w:val="39F52122"/>
    <w:lvl w:ilvl="0" w:tentative="0">
      <w:start w:val="1"/>
      <w:numFmt w:val="decimal"/>
      <w:pStyle w:val="105"/>
      <w:lvlText w:val="[R-PI-VMP-%1]"/>
      <w:lvlJc w:val="left"/>
      <w:pPr>
        <w:tabs>
          <w:tab w:val="left" w:pos="1296"/>
        </w:tabs>
        <w:ind w:left="1296" w:hanging="1296"/>
      </w:pPr>
      <w:rPr>
        <w:rFonts w:hint="default" w:ascii="Times New Roman" w:hAnsi="Times New Roman"/>
        <w:b/>
        <w:i w:val="0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3" w:tentative="0">
      <w:start w:val="0"/>
      <w:numFmt w:val="bullet"/>
      <w:lvlText w:val="-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eastAsia="宋体" w:cs="Times New Roman"/>
      </w:rPr>
    </w:lvl>
    <w:lvl w:ilvl="4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</w:rPr>
    </w:lvl>
  </w:abstractNum>
  <w:abstractNum w:abstractNumId="18">
    <w:nsid w:val="3A200AF0"/>
    <w:multiLevelType w:val="multilevel"/>
    <w:tmpl w:val="3A200AF0"/>
    <w:lvl w:ilvl="0" w:tentative="0">
      <w:start w:val="1"/>
      <w:numFmt w:val="decimal"/>
      <w:lvlText w:val="4.%1"/>
      <w:lvlJc w:val="left"/>
      <w:pPr>
        <w:ind w:left="607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E063F91"/>
    <w:multiLevelType w:val="multilevel"/>
    <w:tmpl w:val="3E063F9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/>
        <w:position w:val="0"/>
        <w:sz w:val="22"/>
        <w:szCs w:val="22"/>
        <w:lang w:val="zh-TW" w:eastAsia="zh-TW"/>
      </w:rPr>
    </w:lvl>
    <w:lvl w:ilvl="1" w:tentative="0">
      <w:start w:val="1"/>
      <w:numFmt w:val="decimal"/>
      <w:pStyle w:val="155"/>
      <w:lvlText w:val="%1.%2"/>
      <w:lvlJc w:val="left"/>
      <w:pPr>
        <w:ind w:left="992" w:hanging="567"/>
      </w:pPr>
      <w:rPr>
        <w:rFonts w:hint="eastAsia"/>
        <w:position w:val="0"/>
        <w:sz w:val="22"/>
        <w:szCs w:val="22"/>
        <w:lang w:val="zh-TW" w:eastAsia="zh-TW"/>
      </w:rPr>
    </w:lvl>
    <w:lvl w:ilvl="2" w:tentative="0">
      <w:start w:val="1"/>
      <w:numFmt w:val="decimal"/>
      <w:lvlText w:val="%1.%2.%3"/>
      <w:lvlJc w:val="left"/>
      <w:pPr>
        <w:ind w:left="1418" w:hanging="567"/>
      </w:pPr>
      <w:rPr>
        <w:rFonts w:hint="eastAsia"/>
        <w:position w:val="0"/>
        <w:sz w:val="22"/>
        <w:szCs w:val="22"/>
        <w:lang w:val="zh-TW" w:eastAsia="zh-TW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  <w:position w:val="0"/>
        <w:sz w:val="22"/>
        <w:szCs w:val="22"/>
        <w:lang w:val="zh-TW" w:eastAsia="zh-TW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  <w:position w:val="0"/>
        <w:sz w:val="22"/>
        <w:szCs w:val="22"/>
        <w:lang w:val="zh-TW" w:eastAsia="zh-TW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  <w:position w:val="0"/>
        <w:sz w:val="22"/>
        <w:szCs w:val="22"/>
        <w:lang w:val="zh-TW" w:eastAsia="zh-TW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position w:val="0"/>
        <w:sz w:val="22"/>
        <w:szCs w:val="22"/>
        <w:lang w:val="zh-TW" w:eastAsia="zh-TW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position w:val="0"/>
        <w:sz w:val="22"/>
        <w:szCs w:val="22"/>
        <w:lang w:val="zh-TW" w:eastAsia="zh-TW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position w:val="0"/>
        <w:sz w:val="22"/>
        <w:szCs w:val="22"/>
        <w:lang w:val="zh-TW" w:eastAsia="zh-TW"/>
      </w:rPr>
    </w:lvl>
  </w:abstractNum>
  <w:abstractNum w:abstractNumId="20">
    <w:nsid w:val="407E65F9"/>
    <w:multiLevelType w:val="multilevel"/>
    <w:tmpl w:val="407E65F9"/>
    <w:lvl w:ilvl="0" w:tentative="0">
      <w:start w:val="1"/>
      <w:numFmt w:val="none"/>
      <w:pStyle w:val="120"/>
      <w:lvlText w:val="%1·　"/>
      <w:lvlJc w:val="left"/>
      <w:pPr>
        <w:tabs>
          <w:tab w:val="left" w:pos="1080"/>
        </w:tabs>
        <w:ind w:left="677" w:hanging="317"/>
      </w:pPr>
      <w:rPr>
        <w:rFonts w:hint="eastAsia" w:ascii="宋体" w:hAnsi="Times New Roman" w:eastAsia="宋体"/>
        <w:b w:val="0"/>
        <w:i w:val="0"/>
        <w:sz w:val="21"/>
      </w:rPr>
    </w:lvl>
    <w:lvl w:ilvl="1" w:tentative="0">
      <w:start w:val="1"/>
      <w:numFmt w:val="decimal"/>
      <w:lvlText w:val="（%2）"/>
      <w:lvlJc w:val="left"/>
      <w:pPr>
        <w:tabs>
          <w:tab w:val="left" w:pos="1290"/>
        </w:tabs>
        <w:ind w:left="1290" w:hanging="930"/>
      </w:pPr>
      <w:rPr>
        <w:rFonts w:hint="eastAsia"/>
      </w:rPr>
    </w:lvl>
    <w:lvl w:ilvl="2" w:tentative="0">
      <w:start w:val="1"/>
      <w:numFmt w:val="bullet"/>
      <w:lvlText w:val=""/>
      <w:lvlJc w:val="left"/>
      <w:pPr>
        <w:tabs>
          <w:tab w:val="left" w:pos="1200"/>
        </w:tabs>
        <w:ind w:left="120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20"/>
        </w:tabs>
        <w:ind w:left="162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040"/>
        </w:tabs>
        <w:ind w:left="204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460"/>
        </w:tabs>
        <w:ind w:left="246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880"/>
        </w:tabs>
        <w:ind w:left="288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00"/>
        </w:tabs>
        <w:ind w:left="330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20"/>
        </w:tabs>
        <w:ind w:left="3720" w:hanging="420"/>
      </w:pPr>
      <w:rPr>
        <w:rFonts w:hint="default" w:ascii="Wingdings" w:hAnsi="Wingdings"/>
      </w:rPr>
    </w:lvl>
  </w:abstractNum>
  <w:abstractNum w:abstractNumId="21">
    <w:nsid w:val="58817177"/>
    <w:multiLevelType w:val="singleLevel"/>
    <w:tmpl w:val="58817177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2">
    <w:nsid w:val="58817191"/>
    <w:multiLevelType w:val="singleLevel"/>
    <w:tmpl w:val="5881719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3">
    <w:nsid w:val="60F84321"/>
    <w:multiLevelType w:val="multilevel"/>
    <w:tmpl w:val="60F84321"/>
    <w:lvl w:ilvl="0" w:tentative="0">
      <w:start w:val="1"/>
      <w:numFmt w:val="decimal"/>
      <w:pStyle w:val="138"/>
      <w:lvlText w:val="%1"/>
      <w:lvlJc w:val="left"/>
      <w:pPr>
        <w:tabs>
          <w:tab w:val="left" w:pos="432"/>
        </w:tabs>
        <w:ind w:left="432" w:hanging="432"/>
      </w:pPr>
      <w:rPr>
        <w:rFonts w:hint="default" w:ascii="Times New Roman" w:hAnsi="Times New Roman" w:eastAsia="Arial Unicode MS" w:cs="Times New Roman"/>
        <w:sz w:val="36"/>
        <w:szCs w:val="36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default" w:ascii="Times New Roman" w:hAnsi="Times New Roman" w:cs="Times New Roman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1287"/>
        </w:tabs>
        <w:ind w:left="1287" w:hanging="720"/>
      </w:pPr>
      <w:rPr>
        <w:rFonts w:hint="default" w:ascii="Times New Roman" w:hAnsi="Times New Roman" w:cs="Times New Roman"/>
        <w:b/>
        <w:color w:val="auto"/>
        <w:sz w:val="26"/>
        <w:szCs w:val="26"/>
      </w:rPr>
    </w:lvl>
    <w:lvl w:ilvl="3" w:tentative="0">
      <w:start w:val="1"/>
      <w:numFmt w:val="decimal"/>
      <w:pStyle w:val="6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4">
    <w:nsid w:val="68BC4C90"/>
    <w:multiLevelType w:val="multilevel"/>
    <w:tmpl w:val="68BC4C90"/>
    <w:lvl w:ilvl="0" w:tentative="0">
      <w:start w:val="1"/>
      <w:numFmt w:val="none"/>
      <w:pStyle w:val="94"/>
      <w:lvlText w:val="%1Reference:"/>
      <w:lvlJc w:val="left"/>
      <w:pPr>
        <w:tabs>
          <w:tab w:val="left" w:pos="357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5">
    <w:nsid w:val="6CEA2025"/>
    <w:multiLevelType w:val="multilevel"/>
    <w:tmpl w:val="6CEA2025"/>
    <w:lvl w:ilvl="0" w:tentative="0">
      <w:start w:val="1"/>
      <w:numFmt w:val="decimal"/>
      <w:lvlText w:val="[WDF_1.0_Feature%1]"/>
      <w:lvlJc w:val="left"/>
      <w:pPr>
        <w:tabs>
          <w:tab w:val="left" w:pos="1860"/>
        </w:tabs>
        <w:ind w:left="1860" w:hanging="420"/>
      </w:pPr>
      <w:rPr>
        <w:rFonts w:hint="eastAsia"/>
        <w:b w:val="0"/>
        <w:i w:val="0"/>
        <w:sz w:val="21"/>
      </w:rPr>
    </w:lvl>
    <w:lvl w:ilvl="1" w:tentative="0">
      <w:start w:val="1"/>
      <w:numFmt w:val="decimal"/>
      <w:pStyle w:val="116"/>
      <w:suff w:val="nothing"/>
      <w:lvlText w:val="%1%2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2" w:tentative="0">
      <w:start w:val="1"/>
      <w:numFmt w:val="decimal"/>
      <w:pStyle w:val="117"/>
      <w:suff w:val="nothing"/>
      <w:lvlText w:val="%1%2.%3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3" w:tentative="0">
      <w:start w:val="1"/>
      <w:numFmt w:val="decimal"/>
      <w:suff w:val="nothing"/>
      <w:lvlText w:val="%1%2.%3.%4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4" w:tentative="0">
      <w:start w:val="1"/>
      <w:numFmt w:val="decimal"/>
      <w:suff w:val="nothing"/>
      <w:lvlText w:val="%1%2.%3.%4.%5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5" w:tentative="0">
      <w:start w:val="1"/>
      <w:numFmt w:val="decimal"/>
      <w:suff w:val="nothing"/>
      <w:lvlText w:val="%1%2.%3.%4.%5.%6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6" w:tentative="0">
      <w:start w:val="1"/>
      <w:numFmt w:val="decimal"/>
      <w:suff w:val="nothing"/>
      <w:lvlText w:val="%1%2.%3.%4.%5.%6.%7　"/>
      <w:lvlJc w:val="left"/>
      <w:pPr>
        <w:ind w:left="1440" w:firstLine="0"/>
      </w:pPr>
      <w:rPr>
        <w:rFonts w:hint="eastAsia" w:ascii="黑体" w:hAnsi="Times New Roman" w:eastAsia="黑体"/>
        <w:b w:val="0"/>
        <w:i w:val="0"/>
        <w:sz w:val="21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5791"/>
        </w:tabs>
        <w:ind w:left="5409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6217"/>
        </w:tabs>
        <w:ind w:left="6117" w:hanging="1700"/>
      </w:pPr>
      <w:rPr>
        <w:rFonts w:hint="eastAsia"/>
      </w:rPr>
    </w:lvl>
  </w:abstractNum>
  <w:abstractNum w:abstractNumId="26">
    <w:nsid w:val="6E962FCC"/>
    <w:multiLevelType w:val="multilevel"/>
    <w:tmpl w:val="6E962FCC"/>
    <w:lvl w:ilvl="0" w:tentative="0">
      <w:start w:val="1"/>
      <w:numFmt w:val="decimal"/>
      <w:lvlText w:val="%1"/>
      <w:lvlJc w:val="center"/>
      <w:pPr>
        <w:tabs>
          <w:tab w:val="left" w:pos="800"/>
        </w:tabs>
        <w:ind w:left="823" w:hanging="613"/>
      </w:pPr>
      <w:rPr>
        <w:rFonts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7">
    <w:nsid w:val="6F9E5283"/>
    <w:multiLevelType w:val="multilevel"/>
    <w:tmpl w:val="6F9E5283"/>
    <w:lvl w:ilvl="0" w:tentative="0">
      <w:start w:val="1"/>
      <w:numFmt w:val="none"/>
      <w:pStyle w:val="95"/>
      <w:lvlText w:val="%1Dependency:"/>
      <w:lvlJc w:val="left"/>
      <w:pPr>
        <w:tabs>
          <w:tab w:val="left" w:pos="3938"/>
        </w:tabs>
        <w:ind w:left="1778" w:hanging="360"/>
      </w:pPr>
      <w:rPr>
        <w:rFonts w:hint="eastAsia"/>
        <w:b/>
        <w:i w:val="0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8">
    <w:nsid w:val="71785D19"/>
    <w:multiLevelType w:val="multilevel"/>
    <w:tmpl w:val="71785D19"/>
    <w:lvl w:ilvl="0" w:tentative="0">
      <w:start w:val="1"/>
      <w:numFmt w:val="decimal"/>
      <w:pStyle w:val="87"/>
      <w:lvlText w:val="Table %1."/>
      <w:lvlJc w:val="left"/>
      <w:pPr>
        <w:tabs>
          <w:tab w:val="left" w:pos="1944"/>
        </w:tabs>
        <w:ind w:left="1649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tabs>
          <w:tab w:val="left" w:pos="1791"/>
        </w:tabs>
        <w:ind w:left="1791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1933"/>
        </w:tabs>
        <w:ind w:left="1933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2075"/>
        </w:tabs>
        <w:ind w:left="2075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2216"/>
        </w:tabs>
        <w:ind w:left="2216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2358"/>
        </w:tabs>
        <w:ind w:left="2358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2500"/>
        </w:tabs>
        <w:ind w:left="2500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2642"/>
        </w:tabs>
        <w:ind w:left="2642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2783"/>
        </w:tabs>
        <w:ind w:left="2783" w:hanging="1559"/>
      </w:pPr>
      <w:rPr>
        <w:rFonts w:hint="eastAsia"/>
      </w:rPr>
    </w:lvl>
  </w:abstractNum>
  <w:abstractNum w:abstractNumId="29">
    <w:nsid w:val="72114ED4"/>
    <w:multiLevelType w:val="multilevel"/>
    <w:tmpl w:val="72114ED4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黑体"/>
        <w:sz w:val="21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Restart w:val="1"/>
      <w:suff w:val="space"/>
      <w:lvlText w:val="图%1.%7"/>
      <w:lvlJc w:val="left"/>
      <w:pPr>
        <w:ind w:left="1276" w:hanging="1276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7" w:tentative="0">
      <w:start w:val="1"/>
      <w:numFmt w:val="decimal"/>
      <w:lvlRestart w:val="1"/>
      <w:suff w:val="space"/>
      <w:lvlText w:val="表%1-%8"/>
      <w:lvlJc w:val="left"/>
      <w:pPr>
        <w:ind w:left="1276" w:hanging="1276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0">
    <w:nsid w:val="78D430D3"/>
    <w:multiLevelType w:val="multilevel"/>
    <w:tmpl w:val="78D430D3"/>
    <w:lvl w:ilvl="0" w:tentative="0">
      <w:start w:val="1"/>
      <w:numFmt w:val="decimal"/>
      <w:pStyle w:val="84"/>
      <w:lvlText w:val="Figure %1"/>
      <w:lvlJc w:val="left"/>
      <w:pPr>
        <w:tabs>
          <w:tab w:val="left" w:pos="3600"/>
        </w:tabs>
        <w:ind w:left="3300" w:hanging="42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1">
    <w:nsid w:val="79660751"/>
    <w:multiLevelType w:val="multilevel"/>
    <w:tmpl w:val="79660751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 w:tentative="0">
      <w:start w:val="1"/>
      <w:numFmt w:val="decimal"/>
      <w:pStyle w:val="131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32">
    <w:nsid w:val="7B536756"/>
    <w:multiLevelType w:val="multilevel"/>
    <w:tmpl w:val="7B536756"/>
    <w:lvl w:ilvl="0" w:tentative="0">
      <w:start w:val="1"/>
      <w:numFmt w:val="bullet"/>
      <w:pStyle w:val="1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</w:rPr>
    </w:lvl>
  </w:abstractNum>
  <w:abstractNum w:abstractNumId="33">
    <w:nsid w:val="7E7D4661"/>
    <w:multiLevelType w:val="singleLevel"/>
    <w:tmpl w:val="7E7D4661"/>
    <w:lvl w:ilvl="0" w:tentative="0">
      <w:start w:val="1"/>
      <w:numFmt w:val="decimal"/>
      <w:pStyle w:val="104"/>
      <w:lvlText w:val="[O-PAS-Prepaid-0%10]"/>
      <w:lvlJc w:val="left"/>
      <w:pPr>
        <w:tabs>
          <w:tab w:val="left" w:pos="1800"/>
        </w:tabs>
        <w:ind w:left="907" w:hanging="907"/>
      </w:pPr>
      <w:rPr>
        <w:rFonts w:hint="default"/>
        <w:b/>
        <w:i/>
        <w:sz w:val="20"/>
      </w:rPr>
    </w:lvl>
  </w:abstractNum>
  <w:abstractNum w:abstractNumId="34">
    <w:nsid w:val="7F773C35"/>
    <w:multiLevelType w:val="multilevel"/>
    <w:tmpl w:val="7F773C35"/>
    <w:lvl w:ilvl="0" w:tentative="0">
      <w:start w:val="1"/>
      <w:numFmt w:val="bullet"/>
      <w:pStyle w:val="192"/>
      <w:lvlText w:val=""/>
      <w:lvlJc w:val="left"/>
      <w:pPr>
        <w:tabs>
          <w:tab w:val="left" w:pos="170"/>
        </w:tabs>
        <w:ind w:left="170" w:hanging="170"/>
      </w:pPr>
      <w:rPr>
        <w:rFonts w:hint="default" w:ascii="Wingdings" w:hAnsi="Wingdings" w:eastAsia="宋体"/>
        <w:b w:val="0"/>
        <w:i w:val="0"/>
        <w:color w:val="auto"/>
        <w:position w:val="3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29"/>
  </w:num>
  <w:num w:numId="2">
    <w:abstractNumId w:val="23"/>
  </w:num>
  <w:num w:numId="3">
    <w:abstractNumId w:val="4"/>
  </w:num>
  <w:num w:numId="4">
    <w:abstractNumId w:val="6"/>
  </w:num>
  <w:num w:numId="5">
    <w:abstractNumId w:val="9"/>
  </w:num>
  <w:num w:numId="6">
    <w:abstractNumId w:val="10"/>
  </w:num>
  <w:num w:numId="7">
    <w:abstractNumId w:val="7"/>
  </w:num>
  <w:num w:numId="8">
    <w:abstractNumId w:val="3"/>
  </w:num>
  <w:num w:numId="9">
    <w:abstractNumId w:val="8"/>
  </w:num>
  <w:num w:numId="10">
    <w:abstractNumId w:val="5"/>
  </w:num>
  <w:num w:numId="11">
    <w:abstractNumId w:val="2"/>
  </w:num>
  <w:num w:numId="12">
    <w:abstractNumId w:val="30"/>
  </w:num>
  <w:num w:numId="13">
    <w:abstractNumId w:val="28"/>
  </w:num>
  <w:num w:numId="14">
    <w:abstractNumId w:val="12"/>
  </w:num>
  <w:num w:numId="15">
    <w:abstractNumId w:val="24"/>
  </w:num>
  <w:num w:numId="16">
    <w:abstractNumId w:val="27"/>
  </w:num>
  <w:num w:numId="17">
    <w:abstractNumId w:val="15"/>
  </w:num>
  <w:num w:numId="18">
    <w:abstractNumId w:val="11"/>
  </w:num>
  <w:num w:numId="19">
    <w:abstractNumId w:val="33"/>
  </w:num>
  <w:num w:numId="20">
    <w:abstractNumId w:val="17"/>
  </w:num>
  <w:num w:numId="21">
    <w:abstractNumId w:val="25"/>
  </w:num>
  <w:num w:numId="22">
    <w:abstractNumId w:val="20"/>
  </w:num>
  <w:num w:numId="23">
    <w:abstractNumId w:val="32"/>
  </w:num>
  <w:num w:numId="24">
    <w:abstractNumId w:val="31"/>
  </w:num>
  <w:num w:numId="25">
    <w:abstractNumId w:val="19"/>
  </w:num>
  <w:num w:numId="26">
    <w:abstractNumId w:val="16"/>
  </w:num>
  <w:num w:numId="27">
    <w:abstractNumId w:val="34"/>
  </w:num>
  <w:num w:numId="28">
    <w:abstractNumId w:val="14"/>
  </w:num>
  <w:num w:numId="29">
    <w:abstractNumId w:val="21"/>
  </w:num>
  <w:num w:numId="30">
    <w:abstractNumId w:val="22"/>
  </w:num>
  <w:num w:numId="31">
    <w:abstractNumId w:val="26"/>
  </w:num>
  <w:num w:numId="32">
    <w:abstractNumId w:val="13"/>
  </w:num>
  <w:num w:numId="33">
    <w:abstractNumId w:val="0"/>
  </w:num>
  <w:num w:numId="34">
    <w:abstractNumId w:val="1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C7C"/>
    <w:rsid w:val="000011EF"/>
    <w:rsid w:val="0000139C"/>
    <w:rsid w:val="0000203A"/>
    <w:rsid w:val="000029CA"/>
    <w:rsid w:val="000058B5"/>
    <w:rsid w:val="00005904"/>
    <w:rsid w:val="0000633E"/>
    <w:rsid w:val="0000663E"/>
    <w:rsid w:val="000071E3"/>
    <w:rsid w:val="00007458"/>
    <w:rsid w:val="00007B4A"/>
    <w:rsid w:val="00010424"/>
    <w:rsid w:val="000110BC"/>
    <w:rsid w:val="00011C20"/>
    <w:rsid w:val="00011F0C"/>
    <w:rsid w:val="00012FED"/>
    <w:rsid w:val="0001341A"/>
    <w:rsid w:val="00013546"/>
    <w:rsid w:val="00015058"/>
    <w:rsid w:val="00015320"/>
    <w:rsid w:val="00015B27"/>
    <w:rsid w:val="00017208"/>
    <w:rsid w:val="0002035A"/>
    <w:rsid w:val="0002356B"/>
    <w:rsid w:val="00023900"/>
    <w:rsid w:val="00024822"/>
    <w:rsid w:val="00024F2E"/>
    <w:rsid w:val="00026639"/>
    <w:rsid w:val="00026825"/>
    <w:rsid w:val="00026E05"/>
    <w:rsid w:val="00026F61"/>
    <w:rsid w:val="00027797"/>
    <w:rsid w:val="000277ED"/>
    <w:rsid w:val="00030A38"/>
    <w:rsid w:val="000311F8"/>
    <w:rsid w:val="00032085"/>
    <w:rsid w:val="00032E74"/>
    <w:rsid w:val="00033AFC"/>
    <w:rsid w:val="000351E6"/>
    <w:rsid w:val="00035C2A"/>
    <w:rsid w:val="0003683D"/>
    <w:rsid w:val="00036A3D"/>
    <w:rsid w:val="00037085"/>
    <w:rsid w:val="000379B1"/>
    <w:rsid w:val="00037C09"/>
    <w:rsid w:val="00037D25"/>
    <w:rsid w:val="00041B38"/>
    <w:rsid w:val="00043317"/>
    <w:rsid w:val="00043BE7"/>
    <w:rsid w:val="0004461C"/>
    <w:rsid w:val="0004552D"/>
    <w:rsid w:val="00045F1F"/>
    <w:rsid w:val="00046AAE"/>
    <w:rsid w:val="00047659"/>
    <w:rsid w:val="00047E6C"/>
    <w:rsid w:val="00051817"/>
    <w:rsid w:val="00051ABE"/>
    <w:rsid w:val="00051E7D"/>
    <w:rsid w:val="00052731"/>
    <w:rsid w:val="00052BA0"/>
    <w:rsid w:val="00052ECF"/>
    <w:rsid w:val="0005327B"/>
    <w:rsid w:val="00053ECC"/>
    <w:rsid w:val="00054A5F"/>
    <w:rsid w:val="00056417"/>
    <w:rsid w:val="00056C37"/>
    <w:rsid w:val="00056DE0"/>
    <w:rsid w:val="0006066E"/>
    <w:rsid w:val="00062608"/>
    <w:rsid w:val="00064756"/>
    <w:rsid w:val="00065075"/>
    <w:rsid w:val="00065136"/>
    <w:rsid w:val="00065360"/>
    <w:rsid w:val="00066858"/>
    <w:rsid w:val="00066B6C"/>
    <w:rsid w:val="000674E4"/>
    <w:rsid w:val="00067B55"/>
    <w:rsid w:val="00067F83"/>
    <w:rsid w:val="00070FCF"/>
    <w:rsid w:val="00071819"/>
    <w:rsid w:val="00071ABE"/>
    <w:rsid w:val="00073283"/>
    <w:rsid w:val="000734AA"/>
    <w:rsid w:val="000747D4"/>
    <w:rsid w:val="0007490C"/>
    <w:rsid w:val="00076705"/>
    <w:rsid w:val="00076831"/>
    <w:rsid w:val="0008045B"/>
    <w:rsid w:val="00082C45"/>
    <w:rsid w:val="00083F75"/>
    <w:rsid w:val="00084D13"/>
    <w:rsid w:val="00084DB3"/>
    <w:rsid w:val="00084E5B"/>
    <w:rsid w:val="00085136"/>
    <w:rsid w:val="000859A4"/>
    <w:rsid w:val="00086251"/>
    <w:rsid w:val="00086F1A"/>
    <w:rsid w:val="0008788D"/>
    <w:rsid w:val="00087E32"/>
    <w:rsid w:val="00090567"/>
    <w:rsid w:val="00090C6D"/>
    <w:rsid w:val="0009119B"/>
    <w:rsid w:val="000914A0"/>
    <w:rsid w:val="00091513"/>
    <w:rsid w:val="0009172A"/>
    <w:rsid w:val="000927FE"/>
    <w:rsid w:val="00092980"/>
    <w:rsid w:val="00093100"/>
    <w:rsid w:val="000934A9"/>
    <w:rsid w:val="000944FD"/>
    <w:rsid w:val="00094894"/>
    <w:rsid w:val="00094D99"/>
    <w:rsid w:val="0009529F"/>
    <w:rsid w:val="000A073A"/>
    <w:rsid w:val="000A3023"/>
    <w:rsid w:val="000A3AB6"/>
    <w:rsid w:val="000A3F0E"/>
    <w:rsid w:val="000A4290"/>
    <w:rsid w:val="000A476C"/>
    <w:rsid w:val="000A565A"/>
    <w:rsid w:val="000A56C9"/>
    <w:rsid w:val="000A6079"/>
    <w:rsid w:val="000A6D9F"/>
    <w:rsid w:val="000B0092"/>
    <w:rsid w:val="000B18FA"/>
    <w:rsid w:val="000B40A3"/>
    <w:rsid w:val="000B4736"/>
    <w:rsid w:val="000B4D44"/>
    <w:rsid w:val="000B533F"/>
    <w:rsid w:val="000B6618"/>
    <w:rsid w:val="000B6BC8"/>
    <w:rsid w:val="000B7346"/>
    <w:rsid w:val="000C006A"/>
    <w:rsid w:val="000C04BA"/>
    <w:rsid w:val="000C055A"/>
    <w:rsid w:val="000C0EDC"/>
    <w:rsid w:val="000C12CD"/>
    <w:rsid w:val="000C14ED"/>
    <w:rsid w:val="000C169C"/>
    <w:rsid w:val="000C211C"/>
    <w:rsid w:val="000C222E"/>
    <w:rsid w:val="000C27AA"/>
    <w:rsid w:val="000C2A39"/>
    <w:rsid w:val="000C2CB3"/>
    <w:rsid w:val="000C2CFE"/>
    <w:rsid w:val="000C2FDC"/>
    <w:rsid w:val="000C3F1B"/>
    <w:rsid w:val="000C400C"/>
    <w:rsid w:val="000C434C"/>
    <w:rsid w:val="000C43EC"/>
    <w:rsid w:val="000C44A3"/>
    <w:rsid w:val="000C5126"/>
    <w:rsid w:val="000C5550"/>
    <w:rsid w:val="000C633C"/>
    <w:rsid w:val="000C7926"/>
    <w:rsid w:val="000D05AA"/>
    <w:rsid w:val="000D09D9"/>
    <w:rsid w:val="000D42D5"/>
    <w:rsid w:val="000D4494"/>
    <w:rsid w:val="000D4F11"/>
    <w:rsid w:val="000D549A"/>
    <w:rsid w:val="000D5A87"/>
    <w:rsid w:val="000D5F03"/>
    <w:rsid w:val="000D6515"/>
    <w:rsid w:val="000D6810"/>
    <w:rsid w:val="000D73C3"/>
    <w:rsid w:val="000D742A"/>
    <w:rsid w:val="000D74E8"/>
    <w:rsid w:val="000E017D"/>
    <w:rsid w:val="000E16A3"/>
    <w:rsid w:val="000E1796"/>
    <w:rsid w:val="000E2EAA"/>
    <w:rsid w:val="000E4326"/>
    <w:rsid w:val="000E64B4"/>
    <w:rsid w:val="000E73B3"/>
    <w:rsid w:val="000F1142"/>
    <w:rsid w:val="000F116B"/>
    <w:rsid w:val="000F18EC"/>
    <w:rsid w:val="000F1FB5"/>
    <w:rsid w:val="000F2B43"/>
    <w:rsid w:val="000F2BF5"/>
    <w:rsid w:val="000F3277"/>
    <w:rsid w:val="000F3696"/>
    <w:rsid w:val="000F39F7"/>
    <w:rsid w:val="000F5410"/>
    <w:rsid w:val="000F5956"/>
    <w:rsid w:val="000F5F9F"/>
    <w:rsid w:val="000F66CB"/>
    <w:rsid w:val="000F6F4E"/>
    <w:rsid w:val="000F7B30"/>
    <w:rsid w:val="000F7F88"/>
    <w:rsid w:val="0010003A"/>
    <w:rsid w:val="00100B5C"/>
    <w:rsid w:val="0010196B"/>
    <w:rsid w:val="00101AF9"/>
    <w:rsid w:val="0010241A"/>
    <w:rsid w:val="00102A42"/>
    <w:rsid w:val="00102DA2"/>
    <w:rsid w:val="001032A2"/>
    <w:rsid w:val="00103748"/>
    <w:rsid w:val="00103ADB"/>
    <w:rsid w:val="0010495D"/>
    <w:rsid w:val="00104AB9"/>
    <w:rsid w:val="00105196"/>
    <w:rsid w:val="001052B8"/>
    <w:rsid w:val="001109F5"/>
    <w:rsid w:val="00110B82"/>
    <w:rsid w:val="00110CDB"/>
    <w:rsid w:val="00110FD9"/>
    <w:rsid w:val="00111D7F"/>
    <w:rsid w:val="0011295F"/>
    <w:rsid w:val="00112A12"/>
    <w:rsid w:val="00113410"/>
    <w:rsid w:val="00114352"/>
    <w:rsid w:val="001146C1"/>
    <w:rsid w:val="00114CE3"/>
    <w:rsid w:val="00114F2D"/>
    <w:rsid w:val="001166D8"/>
    <w:rsid w:val="00116BE9"/>
    <w:rsid w:val="00116C46"/>
    <w:rsid w:val="00116F77"/>
    <w:rsid w:val="0011759E"/>
    <w:rsid w:val="001178FF"/>
    <w:rsid w:val="001216FF"/>
    <w:rsid w:val="00121905"/>
    <w:rsid w:val="00124811"/>
    <w:rsid w:val="00124BB2"/>
    <w:rsid w:val="0012573D"/>
    <w:rsid w:val="00125E54"/>
    <w:rsid w:val="00126879"/>
    <w:rsid w:val="001269C9"/>
    <w:rsid w:val="00127547"/>
    <w:rsid w:val="001277E2"/>
    <w:rsid w:val="001302C4"/>
    <w:rsid w:val="0013054D"/>
    <w:rsid w:val="00134BC3"/>
    <w:rsid w:val="00134C88"/>
    <w:rsid w:val="00134F04"/>
    <w:rsid w:val="00135196"/>
    <w:rsid w:val="00135553"/>
    <w:rsid w:val="00135DAC"/>
    <w:rsid w:val="00136595"/>
    <w:rsid w:val="00136F15"/>
    <w:rsid w:val="00137346"/>
    <w:rsid w:val="0013751E"/>
    <w:rsid w:val="001403FD"/>
    <w:rsid w:val="00141EF7"/>
    <w:rsid w:val="001435D6"/>
    <w:rsid w:val="00143F65"/>
    <w:rsid w:val="00144E86"/>
    <w:rsid w:val="00146779"/>
    <w:rsid w:val="00146AF0"/>
    <w:rsid w:val="00147500"/>
    <w:rsid w:val="0015097B"/>
    <w:rsid w:val="00151D5F"/>
    <w:rsid w:val="00152498"/>
    <w:rsid w:val="00153787"/>
    <w:rsid w:val="00154A6E"/>
    <w:rsid w:val="00154CEA"/>
    <w:rsid w:val="00154FB8"/>
    <w:rsid w:val="00156485"/>
    <w:rsid w:val="00157215"/>
    <w:rsid w:val="00157395"/>
    <w:rsid w:val="001575A2"/>
    <w:rsid w:val="00157614"/>
    <w:rsid w:val="00157BB6"/>
    <w:rsid w:val="00157DE2"/>
    <w:rsid w:val="0016016C"/>
    <w:rsid w:val="00161FD2"/>
    <w:rsid w:val="001626EC"/>
    <w:rsid w:val="001630D3"/>
    <w:rsid w:val="00163CD8"/>
    <w:rsid w:val="00163E88"/>
    <w:rsid w:val="00164D77"/>
    <w:rsid w:val="0016568A"/>
    <w:rsid w:val="00165C7D"/>
    <w:rsid w:val="00165C81"/>
    <w:rsid w:val="00167903"/>
    <w:rsid w:val="00167B46"/>
    <w:rsid w:val="00170425"/>
    <w:rsid w:val="00170436"/>
    <w:rsid w:val="001708D7"/>
    <w:rsid w:val="001708F3"/>
    <w:rsid w:val="001710DF"/>
    <w:rsid w:val="0017165D"/>
    <w:rsid w:val="00172286"/>
    <w:rsid w:val="00172984"/>
    <w:rsid w:val="00172B6A"/>
    <w:rsid w:val="00173980"/>
    <w:rsid w:val="001748D3"/>
    <w:rsid w:val="001757F1"/>
    <w:rsid w:val="00176535"/>
    <w:rsid w:val="0017706C"/>
    <w:rsid w:val="00177578"/>
    <w:rsid w:val="0018079D"/>
    <w:rsid w:val="00180BB5"/>
    <w:rsid w:val="00181440"/>
    <w:rsid w:val="00181A7A"/>
    <w:rsid w:val="00182498"/>
    <w:rsid w:val="001841AF"/>
    <w:rsid w:val="001857FA"/>
    <w:rsid w:val="00185C0D"/>
    <w:rsid w:val="00185D68"/>
    <w:rsid w:val="00185EE9"/>
    <w:rsid w:val="001862A4"/>
    <w:rsid w:val="001866CF"/>
    <w:rsid w:val="00187923"/>
    <w:rsid w:val="00190CF3"/>
    <w:rsid w:val="001910E0"/>
    <w:rsid w:val="00193548"/>
    <w:rsid w:val="00196404"/>
    <w:rsid w:val="00196564"/>
    <w:rsid w:val="00196CC5"/>
    <w:rsid w:val="001979D8"/>
    <w:rsid w:val="00197A89"/>
    <w:rsid w:val="00197E96"/>
    <w:rsid w:val="001A03D3"/>
    <w:rsid w:val="001A264A"/>
    <w:rsid w:val="001A4564"/>
    <w:rsid w:val="001A4B4E"/>
    <w:rsid w:val="001A5840"/>
    <w:rsid w:val="001A6A40"/>
    <w:rsid w:val="001A6CE6"/>
    <w:rsid w:val="001A6FB8"/>
    <w:rsid w:val="001B23DB"/>
    <w:rsid w:val="001B2639"/>
    <w:rsid w:val="001B263C"/>
    <w:rsid w:val="001B26D9"/>
    <w:rsid w:val="001B2E49"/>
    <w:rsid w:val="001B3670"/>
    <w:rsid w:val="001B50E3"/>
    <w:rsid w:val="001B65C4"/>
    <w:rsid w:val="001B6A04"/>
    <w:rsid w:val="001B6F66"/>
    <w:rsid w:val="001B6F81"/>
    <w:rsid w:val="001B7806"/>
    <w:rsid w:val="001B7AAD"/>
    <w:rsid w:val="001C05EE"/>
    <w:rsid w:val="001C322C"/>
    <w:rsid w:val="001C46D2"/>
    <w:rsid w:val="001C492C"/>
    <w:rsid w:val="001C6605"/>
    <w:rsid w:val="001C7527"/>
    <w:rsid w:val="001D0555"/>
    <w:rsid w:val="001D0A7A"/>
    <w:rsid w:val="001D1616"/>
    <w:rsid w:val="001D2109"/>
    <w:rsid w:val="001D2DA7"/>
    <w:rsid w:val="001D34BD"/>
    <w:rsid w:val="001D3541"/>
    <w:rsid w:val="001D39E2"/>
    <w:rsid w:val="001D3BCA"/>
    <w:rsid w:val="001D4874"/>
    <w:rsid w:val="001D6DF8"/>
    <w:rsid w:val="001D772E"/>
    <w:rsid w:val="001D7C72"/>
    <w:rsid w:val="001E001C"/>
    <w:rsid w:val="001E0E12"/>
    <w:rsid w:val="001E12C3"/>
    <w:rsid w:val="001E183A"/>
    <w:rsid w:val="001E1B07"/>
    <w:rsid w:val="001E1C85"/>
    <w:rsid w:val="001E214F"/>
    <w:rsid w:val="001E366B"/>
    <w:rsid w:val="001E3AEE"/>
    <w:rsid w:val="001E3F4E"/>
    <w:rsid w:val="001E5C2D"/>
    <w:rsid w:val="001E6093"/>
    <w:rsid w:val="001E67A8"/>
    <w:rsid w:val="001F0054"/>
    <w:rsid w:val="001F078D"/>
    <w:rsid w:val="001F1637"/>
    <w:rsid w:val="001F2151"/>
    <w:rsid w:val="001F28B7"/>
    <w:rsid w:val="001F393C"/>
    <w:rsid w:val="001F4D40"/>
    <w:rsid w:val="001F4FCF"/>
    <w:rsid w:val="001F5295"/>
    <w:rsid w:val="001F5CE4"/>
    <w:rsid w:val="001F61AE"/>
    <w:rsid w:val="001F71EF"/>
    <w:rsid w:val="001F79E5"/>
    <w:rsid w:val="0020123A"/>
    <w:rsid w:val="0020139A"/>
    <w:rsid w:val="002019A7"/>
    <w:rsid w:val="002029A3"/>
    <w:rsid w:val="00202A51"/>
    <w:rsid w:val="00202A72"/>
    <w:rsid w:val="0020468B"/>
    <w:rsid w:val="00204DC5"/>
    <w:rsid w:val="002062E0"/>
    <w:rsid w:val="002066E3"/>
    <w:rsid w:val="0020689A"/>
    <w:rsid w:val="00207A13"/>
    <w:rsid w:val="00210899"/>
    <w:rsid w:val="002140C1"/>
    <w:rsid w:val="00214D27"/>
    <w:rsid w:val="00214FFE"/>
    <w:rsid w:val="00216FAE"/>
    <w:rsid w:val="00221987"/>
    <w:rsid w:val="002223B0"/>
    <w:rsid w:val="00222A78"/>
    <w:rsid w:val="002236B1"/>
    <w:rsid w:val="00224E2C"/>
    <w:rsid w:val="00226CC9"/>
    <w:rsid w:val="00226EC7"/>
    <w:rsid w:val="00227166"/>
    <w:rsid w:val="00227396"/>
    <w:rsid w:val="00227DA1"/>
    <w:rsid w:val="00230129"/>
    <w:rsid w:val="00230429"/>
    <w:rsid w:val="00231521"/>
    <w:rsid w:val="00232060"/>
    <w:rsid w:val="00232B89"/>
    <w:rsid w:val="00232EC9"/>
    <w:rsid w:val="00233705"/>
    <w:rsid w:val="00233721"/>
    <w:rsid w:val="002345EF"/>
    <w:rsid w:val="00234B8B"/>
    <w:rsid w:val="00240332"/>
    <w:rsid w:val="00240ADC"/>
    <w:rsid w:val="00241B6F"/>
    <w:rsid w:val="002423FE"/>
    <w:rsid w:val="00243177"/>
    <w:rsid w:val="00244112"/>
    <w:rsid w:val="00244314"/>
    <w:rsid w:val="002446EB"/>
    <w:rsid w:val="00245D1B"/>
    <w:rsid w:val="002501A7"/>
    <w:rsid w:val="00251A3B"/>
    <w:rsid w:val="00252260"/>
    <w:rsid w:val="00252497"/>
    <w:rsid w:val="0025293E"/>
    <w:rsid w:val="00252E05"/>
    <w:rsid w:val="00253A6A"/>
    <w:rsid w:val="00253C5F"/>
    <w:rsid w:val="002542CD"/>
    <w:rsid w:val="00255A28"/>
    <w:rsid w:val="00256608"/>
    <w:rsid w:val="002566FF"/>
    <w:rsid w:val="00256CEB"/>
    <w:rsid w:val="00260189"/>
    <w:rsid w:val="002604FF"/>
    <w:rsid w:val="00260B90"/>
    <w:rsid w:val="00260DAE"/>
    <w:rsid w:val="00262243"/>
    <w:rsid w:val="00262CD5"/>
    <w:rsid w:val="00262D9E"/>
    <w:rsid w:val="00262EA5"/>
    <w:rsid w:val="00263E21"/>
    <w:rsid w:val="00264C20"/>
    <w:rsid w:val="00264F71"/>
    <w:rsid w:val="002672F3"/>
    <w:rsid w:val="00274AA1"/>
    <w:rsid w:val="00275347"/>
    <w:rsid w:val="0027659E"/>
    <w:rsid w:val="0027714A"/>
    <w:rsid w:val="0027720F"/>
    <w:rsid w:val="002773DA"/>
    <w:rsid w:val="00277BD6"/>
    <w:rsid w:val="00277EE8"/>
    <w:rsid w:val="00280D2C"/>
    <w:rsid w:val="00280F3C"/>
    <w:rsid w:val="002815CD"/>
    <w:rsid w:val="0028193F"/>
    <w:rsid w:val="00282F4D"/>
    <w:rsid w:val="00283522"/>
    <w:rsid w:val="0028365B"/>
    <w:rsid w:val="00283D49"/>
    <w:rsid w:val="0028408D"/>
    <w:rsid w:val="00284EA1"/>
    <w:rsid w:val="002850B0"/>
    <w:rsid w:val="0028574B"/>
    <w:rsid w:val="002858F3"/>
    <w:rsid w:val="00285A55"/>
    <w:rsid w:val="002860AF"/>
    <w:rsid w:val="00286A33"/>
    <w:rsid w:val="00286E91"/>
    <w:rsid w:val="00290314"/>
    <w:rsid w:val="002904DA"/>
    <w:rsid w:val="002910AF"/>
    <w:rsid w:val="00291108"/>
    <w:rsid w:val="0029230A"/>
    <w:rsid w:val="00292D51"/>
    <w:rsid w:val="0029311B"/>
    <w:rsid w:val="00293531"/>
    <w:rsid w:val="00293954"/>
    <w:rsid w:val="002946A2"/>
    <w:rsid w:val="00294B9D"/>
    <w:rsid w:val="00295420"/>
    <w:rsid w:val="00295ADB"/>
    <w:rsid w:val="00295CFA"/>
    <w:rsid w:val="00295FA2"/>
    <w:rsid w:val="00296C46"/>
    <w:rsid w:val="00296CB5"/>
    <w:rsid w:val="002972CA"/>
    <w:rsid w:val="0029731D"/>
    <w:rsid w:val="002A00CA"/>
    <w:rsid w:val="002A09DB"/>
    <w:rsid w:val="002A287B"/>
    <w:rsid w:val="002A2D45"/>
    <w:rsid w:val="002A415D"/>
    <w:rsid w:val="002A53A8"/>
    <w:rsid w:val="002A7324"/>
    <w:rsid w:val="002A7D84"/>
    <w:rsid w:val="002B0484"/>
    <w:rsid w:val="002B105F"/>
    <w:rsid w:val="002B1250"/>
    <w:rsid w:val="002B151F"/>
    <w:rsid w:val="002B1DF4"/>
    <w:rsid w:val="002B23A2"/>
    <w:rsid w:val="002B2711"/>
    <w:rsid w:val="002B2A78"/>
    <w:rsid w:val="002B32DC"/>
    <w:rsid w:val="002B33DD"/>
    <w:rsid w:val="002B6E1A"/>
    <w:rsid w:val="002C1C1A"/>
    <w:rsid w:val="002C2623"/>
    <w:rsid w:val="002C273E"/>
    <w:rsid w:val="002C277C"/>
    <w:rsid w:val="002C4B5E"/>
    <w:rsid w:val="002C4DAD"/>
    <w:rsid w:val="002C4FE4"/>
    <w:rsid w:val="002C53E6"/>
    <w:rsid w:val="002C7EC3"/>
    <w:rsid w:val="002D0BE7"/>
    <w:rsid w:val="002D133A"/>
    <w:rsid w:val="002D1503"/>
    <w:rsid w:val="002D230C"/>
    <w:rsid w:val="002D270E"/>
    <w:rsid w:val="002D3BD8"/>
    <w:rsid w:val="002D48A7"/>
    <w:rsid w:val="002D4DCA"/>
    <w:rsid w:val="002D601A"/>
    <w:rsid w:val="002D63B5"/>
    <w:rsid w:val="002D7017"/>
    <w:rsid w:val="002E0024"/>
    <w:rsid w:val="002E0A6F"/>
    <w:rsid w:val="002E0C05"/>
    <w:rsid w:val="002E17E2"/>
    <w:rsid w:val="002E20C3"/>
    <w:rsid w:val="002E218D"/>
    <w:rsid w:val="002E263A"/>
    <w:rsid w:val="002E30B3"/>
    <w:rsid w:val="002E3106"/>
    <w:rsid w:val="002E421B"/>
    <w:rsid w:val="002E4AB3"/>
    <w:rsid w:val="002E4E97"/>
    <w:rsid w:val="002E54E5"/>
    <w:rsid w:val="002E5595"/>
    <w:rsid w:val="002E5B10"/>
    <w:rsid w:val="002E6167"/>
    <w:rsid w:val="002E7BC5"/>
    <w:rsid w:val="002F05D4"/>
    <w:rsid w:val="002F1417"/>
    <w:rsid w:val="002F1C84"/>
    <w:rsid w:val="002F1D61"/>
    <w:rsid w:val="002F1FA8"/>
    <w:rsid w:val="002F2940"/>
    <w:rsid w:val="002F2BBA"/>
    <w:rsid w:val="002F3CE7"/>
    <w:rsid w:val="002F3D5B"/>
    <w:rsid w:val="002F4033"/>
    <w:rsid w:val="002F5064"/>
    <w:rsid w:val="00300E31"/>
    <w:rsid w:val="00300F78"/>
    <w:rsid w:val="003013D0"/>
    <w:rsid w:val="00301962"/>
    <w:rsid w:val="00301DB9"/>
    <w:rsid w:val="003029AE"/>
    <w:rsid w:val="00302C3C"/>
    <w:rsid w:val="00302DFD"/>
    <w:rsid w:val="00302E2E"/>
    <w:rsid w:val="00303B13"/>
    <w:rsid w:val="00304154"/>
    <w:rsid w:val="00305285"/>
    <w:rsid w:val="003067EC"/>
    <w:rsid w:val="003072D0"/>
    <w:rsid w:val="003072F4"/>
    <w:rsid w:val="00307BDB"/>
    <w:rsid w:val="00310024"/>
    <w:rsid w:val="0031031C"/>
    <w:rsid w:val="003104C2"/>
    <w:rsid w:val="003111BF"/>
    <w:rsid w:val="0031215E"/>
    <w:rsid w:val="00312DB6"/>
    <w:rsid w:val="00313014"/>
    <w:rsid w:val="003132D0"/>
    <w:rsid w:val="00313663"/>
    <w:rsid w:val="00314955"/>
    <w:rsid w:val="003172AE"/>
    <w:rsid w:val="00320922"/>
    <w:rsid w:val="00321A70"/>
    <w:rsid w:val="0032525D"/>
    <w:rsid w:val="003258DF"/>
    <w:rsid w:val="0032759A"/>
    <w:rsid w:val="00327B9E"/>
    <w:rsid w:val="003312BF"/>
    <w:rsid w:val="00333F78"/>
    <w:rsid w:val="003341E4"/>
    <w:rsid w:val="00334DF8"/>
    <w:rsid w:val="00334EFD"/>
    <w:rsid w:val="00335057"/>
    <w:rsid w:val="0033523D"/>
    <w:rsid w:val="003352E4"/>
    <w:rsid w:val="003367A3"/>
    <w:rsid w:val="0033757C"/>
    <w:rsid w:val="00337900"/>
    <w:rsid w:val="0034120A"/>
    <w:rsid w:val="003430F5"/>
    <w:rsid w:val="003433A4"/>
    <w:rsid w:val="003434C2"/>
    <w:rsid w:val="00344129"/>
    <w:rsid w:val="003450C2"/>
    <w:rsid w:val="003458BE"/>
    <w:rsid w:val="00346611"/>
    <w:rsid w:val="003524E0"/>
    <w:rsid w:val="00352A4C"/>
    <w:rsid w:val="00352C90"/>
    <w:rsid w:val="00353FFD"/>
    <w:rsid w:val="00354177"/>
    <w:rsid w:val="003544AD"/>
    <w:rsid w:val="003558D0"/>
    <w:rsid w:val="003560C4"/>
    <w:rsid w:val="0035658C"/>
    <w:rsid w:val="003576E6"/>
    <w:rsid w:val="00360E6E"/>
    <w:rsid w:val="00361B62"/>
    <w:rsid w:val="003623F6"/>
    <w:rsid w:val="00362861"/>
    <w:rsid w:val="00362FF5"/>
    <w:rsid w:val="0036429B"/>
    <w:rsid w:val="00365018"/>
    <w:rsid w:val="003661D8"/>
    <w:rsid w:val="003666D0"/>
    <w:rsid w:val="003666EC"/>
    <w:rsid w:val="003677BF"/>
    <w:rsid w:val="00367BE3"/>
    <w:rsid w:val="00367EBC"/>
    <w:rsid w:val="003701C2"/>
    <w:rsid w:val="00370AB4"/>
    <w:rsid w:val="00371BC2"/>
    <w:rsid w:val="00371BEA"/>
    <w:rsid w:val="00371FE6"/>
    <w:rsid w:val="00372DDC"/>
    <w:rsid w:val="00373F2E"/>
    <w:rsid w:val="00376101"/>
    <w:rsid w:val="00376C2B"/>
    <w:rsid w:val="003772CD"/>
    <w:rsid w:val="003777A4"/>
    <w:rsid w:val="00377D31"/>
    <w:rsid w:val="00380F42"/>
    <w:rsid w:val="0038176A"/>
    <w:rsid w:val="00381A73"/>
    <w:rsid w:val="003824A4"/>
    <w:rsid w:val="003827E0"/>
    <w:rsid w:val="00384902"/>
    <w:rsid w:val="003850CC"/>
    <w:rsid w:val="003853B0"/>
    <w:rsid w:val="00386D81"/>
    <w:rsid w:val="003877A0"/>
    <w:rsid w:val="00387A30"/>
    <w:rsid w:val="00387F3F"/>
    <w:rsid w:val="0039031C"/>
    <w:rsid w:val="003903CC"/>
    <w:rsid w:val="0039135A"/>
    <w:rsid w:val="0039188D"/>
    <w:rsid w:val="00391985"/>
    <w:rsid w:val="0039292A"/>
    <w:rsid w:val="00393AAF"/>
    <w:rsid w:val="00393DA4"/>
    <w:rsid w:val="00393E1A"/>
    <w:rsid w:val="00394A5C"/>
    <w:rsid w:val="003951DF"/>
    <w:rsid w:val="0039556B"/>
    <w:rsid w:val="00395734"/>
    <w:rsid w:val="00397922"/>
    <w:rsid w:val="00397FF1"/>
    <w:rsid w:val="003A0105"/>
    <w:rsid w:val="003A0FC9"/>
    <w:rsid w:val="003A209A"/>
    <w:rsid w:val="003A3BBF"/>
    <w:rsid w:val="003A526D"/>
    <w:rsid w:val="003A601C"/>
    <w:rsid w:val="003A6D87"/>
    <w:rsid w:val="003B1232"/>
    <w:rsid w:val="003B1EBE"/>
    <w:rsid w:val="003B3487"/>
    <w:rsid w:val="003B3972"/>
    <w:rsid w:val="003B481C"/>
    <w:rsid w:val="003B5111"/>
    <w:rsid w:val="003B70DE"/>
    <w:rsid w:val="003B7FB0"/>
    <w:rsid w:val="003C1057"/>
    <w:rsid w:val="003C267A"/>
    <w:rsid w:val="003C34B8"/>
    <w:rsid w:val="003C4A0F"/>
    <w:rsid w:val="003C5A5C"/>
    <w:rsid w:val="003C5DD5"/>
    <w:rsid w:val="003C6400"/>
    <w:rsid w:val="003C7992"/>
    <w:rsid w:val="003D137E"/>
    <w:rsid w:val="003D1472"/>
    <w:rsid w:val="003D2ACE"/>
    <w:rsid w:val="003D4809"/>
    <w:rsid w:val="003D4B06"/>
    <w:rsid w:val="003D6700"/>
    <w:rsid w:val="003E003D"/>
    <w:rsid w:val="003E1A0D"/>
    <w:rsid w:val="003E1B76"/>
    <w:rsid w:val="003E2722"/>
    <w:rsid w:val="003E3267"/>
    <w:rsid w:val="003E3623"/>
    <w:rsid w:val="003E3A46"/>
    <w:rsid w:val="003E3DA9"/>
    <w:rsid w:val="003E4015"/>
    <w:rsid w:val="003E55A3"/>
    <w:rsid w:val="003E6C35"/>
    <w:rsid w:val="003E7461"/>
    <w:rsid w:val="003F0ACF"/>
    <w:rsid w:val="003F10B6"/>
    <w:rsid w:val="003F1179"/>
    <w:rsid w:val="003F181D"/>
    <w:rsid w:val="003F1CCE"/>
    <w:rsid w:val="003F1F14"/>
    <w:rsid w:val="003F21CA"/>
    <w:rsid w:val="003F256F"/>
    <w:rsid w:val="003F26F5"/>
    <w:rsid w:val="003F2CAF"/>
    <w:rsid w:val="003F2F48"/>
    <w:rsid w:val="003F4168"/>
    <w:rsid w:val="003F4890"/>
    <w:rsid w:val="003F4BDF"/>
    <w:rsid w:val="003F532B"/>
    <w:rsid w:val="003F54D9"/>
    <w:rsid w:val="003F711C"/>
    <w:rsid w:val="003F7611"/>
    <w:rsid w:val="003F7B3C"/>
    <w:rsid w:val="00400610"/>
    <w:rsid w:val="00401434"/>
    <w:rsid w:val="00402569"/>
    <w:rsid w:val="004033E7"/>
    <w:rsid w:val="0040346D"/>
    <w:rsid w:val="00404F5D"/>
    <w:rsid w:val="0040599C"/>
    <w:rsid w:val="004067A1"/>
    <w:rsid w:val="00406F22"/>
    <w:rsid w:val="004106E5"/>
    <w:rsid w:val="0041100D"/>
    <w:rsid w:val="00411104"/>
    <w:rsid w:val="00411C2D"/>
    <w:rsid w:val="004129FA"/>
    <w:rsid w:val="004154B3"/>
    <w:rsid w:val="00415992"/>
    <w:rsid w:val="004169A7"/>
    <w:rsid w:val="00417800"/>
    <w:rsid w:val="004209B4"/>
    <w:rsid w:val="00420E3D"/>
    <w:rsid w:val="00421F9E"/>
    <w:rsid w:val="004237B2"/>
    <w:rsid w:val="004238E9"/>
    <w:rsid w:val="00423C10"/>
    <w:rsid w:val="00424AD5"/>
    <w:rsid w:val="00424D62"/>
    <w:rsid w:val="00425179"/>
    <w:rsid w:val="00425443"/>
    <w:rsid w:val="004266B4"/>
    <w:rsid w:val="004271B5"/>
    <w:rsid w:val="00427A10"/>
    <w:rsid w:val="00427FF8"/>
    <w:rsid w:val="004302FF"/>
    <w:rsid w:val="00431E72"/>
    <w:rsid w:val="00433577"/>
    <w:rsid w:val="0043370B"/>
    <w:rsid w:val="00433E44"/>
    <w:rsid w:val="0043468B"/>
    <w:rsid w:val="0043634B"/>
    <w:rsid w:val="00437039"/>
    <w:rsid w:val="004418F1"/>
    <w:rsid w:val="00441963"/>
    <w:rsid w:val="00441BC8"/>
    <w:rsid w:val="00442679"/>
    <w:rsid w:val="004435C2"/>
    <w:rsid w:val="00444048"/>
    <w:rsid w:val="00445442"/>
    <w:rsid w:val="00445571"/>
    <w:rsid w:val="00445A31"/>
    <w:rsid w:val="0044602D"/>
    <w:rsid w:val="00447FA1"/>
    <w:rsid w:val="00450876"/>
    <w:rsid w:val="00450D02"/>
    <w:rsid w:val="00451B93"/>
    <w:rsid w:val="00451F07"/>
    <w:rsid w:val="004529DB"/>
    <w:rsid w:val="004534DE"/>
    <w:rsid w:val="004538D4"/>
    <w:rsid w:val="00453D98"/>
    <w:rsid w:val="00454351"/>
    <w:rsid w:val="00454AA2"/>
    <w:rsid w:val="00455ADB"/>
    <w:rsid w:val="00456E1F"/>
    <w:rsid w:val="0045716E"/>
    <w:rsid w:val="004578E8"/>
    <w:rsid w:val="00461957"/>
    <w:rsid w:val="004622C3"/>
    <w:rsid w:val="00462B23"/>
    <w:rsid w:val="0046393E"/>
    <w:rsid w:val="00463966"/>
    <w:rsid w:val="004639C5"/>
    <w:rsid w:val="004642AD"/>
    <w:rsid w:val="00465535"/>
    <w:rsid w:val="0046631B"/>
    <w:rsid w:val="00466351"/>
    <w:rsid w:val="00466851"/>
    <w:rsid w:val="00466ADE"/>
    <w:rsid w:val="00466C4A"/>
    <w:rsid w:val="00467C13"/>
    <w:rsid w:val="004700FB"/>
    <w:rsid w:val="00470DDB"/>
    <w:rsid w:val="00471F4D"/>
    <w:rsid w:val="00472687"/>
    <w:rsid w:val="004730F0"/>
    <w:rsid w:val="0047382B"/>
    <w:rsid w:val="00473968"/>
    <w:rsid w:val="00473E4B"/>
    <w:rsid w:val="00473F89"/>
    <w:rsid w:val="00474CD9"/>
    <w:rsid w:val="00474E3E"/>
    <w:rsid w:val="00476F59"/>
    <w:rsid w:val="00477489"/>
    <w:rsid w:val="00477640"/>
    <w:rsid w:val="00477BC7"/>
    <w:rsid w:val="0048157F"/>
    <w:rsid w:val="00481B65"/>
    <w:rsid w:val="00481C6C"/>
    <w:rsid w:val="00481DEE"/>
    <w:rsid w:val="00481F90"/>
    <w:rsid w:val="004823C2"/>
    <w:rsid w:val="0048255B"/>
    <w:rsid w:val="00483011"/>
    <w:rsid w:val="004838D0"/>
    <w:rsid w:val="0048535A"/>
    <w:rsid w:val="00485680"/>
    <w:rsid w:val="00485BC2"/>
    <w:rsid w:val="00486B7F"/>
    <w:rsid w:val="0048746D"/>
    <w:rsid w:val="004878E3"/>
    <w:rsid w:val="00487D19"/>
    <w:rsid w:val="00490D5C"/>
    <w:rsid w:val="00491667"/>
    <w:rsid w:val="00491953"/>
    <w:rsid w:val="00491E93"/>
    <w:rsid w:val="004927E6"/>
    <w:rsid w:val="00492A66"/>
    <w:rsid w:val="00493456"/>
    <w:rsid w:val="004952D9"/>
    <w:rsid w:val="00495495"/>
    <w:rsid w:val="004955E2"/>
    <w:rsid w:val="00496189"/>
    <w:rsid w:val="0049710E"/>
    <w:rsid w:val="00497C44"/>
    <w:rsid w:val="004A094A"/>
    <w:rsid w:val="004A11C9"/>
    <w:rsid w:val="004A1586"/>
    <w:rsid w:val="004A2C1F"/>
    <w:rsid w:val="004A3222"/>
    <w:rsid w:val="004A3588"/>
    <w:rsid w:val="004A3A4B"/>
    <w:rsid w:val="004A52C6"/>
    <w:rsid w:val="004A5326"/>
    <w:rsid w:val="004A56AE"/>
    <w:rsid w:val="004A5F5C"/>
    <w:rsid w:val="004A65E4"/>
    <w:rsid w:val="004B02DD"/>
    <w:rsid w:val="004B1C71"/>
    <w:rsid w:val="004B24D0"/>
    <w:rsid w:val="004B2C90"/>
    <w:rsid w:val="004B3939"/>
    <w:rsid w:val="004B3E80"/>
    <w:rsid w:val="004B5219"/>
    <w:rsid w:val="004B7D8C"/>
    <w:rsid w:val="004C1475"/>
    <w:rsid w:val="004C22C2"/>
    <w:rsid w:val="004C28A5"/>
    <w:rsid w:val="004C29AB"/>
    <w:rsid w:val="004C38F8"/>
    <w:rsid w:val="004C478C"/>
    <w:rsid w:val="004C4B98"/>
    <w:rsid w:val="004C693F"/>
    <w:rsid w:val="004C73DF"/>
    <w:rsid w:val="004C7E9F"/>
    <w:rsid w:val="004D000B"/>
    <w:rsid w:val="004D0A35"/>
    <w:rsid w:val="004D11CA"/>
    <w:rsid w:val="004D12ED"/>
    <w:rsid w:val="004D1A59"/>
    <w:rsid w:val="004D3B69"/>
    <w:rsid w:val="004D47F8"/>
    <w:rsid w:val="004D5386"/>
    <w:rsid w:val="004D5BA1"/>
    <w:rsid w:val="004D6907"/>
    <w:rsid w:val="004E1F1A"/>
    <w:rsid w:val="004E29F6"/>
    <w:rsid w:val="004E363C"/>
    <w:rsid w:val="004E3E01"/>
    <w:rsid w:val="004E4F23"/>
    <w:rsid w:val="004E5A17"/>
    <w:rsid w:val="004E65F7"/>
    <w:rsid w:val="004E749F"/>
    <w:rsid w:val="004E76DA"/>
    <w:rsid w:val="004F05C4"/>
    <w:rsid w:val="004F0E0E"/>
    <w:rsid w:val="004F12FD"/>
    <w:rsid w:val="004F1CC1"/>
    <w:rsid w:val="004F2330"/>
    <w:rsid w:val="004F4045"/>
    <w:rsid w:val="004F4E2B"/>
    <w:rsid w:val="004F5423"/>
    <w:rsid w:val="004F55A8"/>
    <w:rsid w:val="004F5EBB"/>
    <w:rsid w:val="004F6B6D"/>
    <w:rsid w:val="004F7BF0"/>
    <w:rsid w:val="00500B92"/>
    <w:rsid w:val="00501320"/>
    <w:rsid w:val="00501B25"/>
    <w:rsid w:val="0050227E"/>
    <w:rsid w:val="00502520"/>
    <w:rsid w:val="00502E51"/>
    <w:rsid w:val="00504F69"/>
    <w:rsid w:val="00506C77"/>
    <w:rsid w:val="00507078"/>
    <w:rsid w:val="00510350"/>
    <w:rsid w:val="00511029"/>
    <w:rsid w:val="0051112C"/>
    <w:rsid w:val="00511284"/>
    <w:rsid w:val="0051230B"/>
    <w:rsid w:val="005124A6"/>
    <w:rsid w:val="00513534"/>
    <w:rsid w:val="00514416"/>
    <w:rsid w:val="00514B20"/>
    <w:rsid w:val="00515257"/>
    <w:rsid w:val="00516332"/>
    <w:rsid w:val="00516995"/>
    <w:rsid w:val="00516CD3"/>
    <w:rsid w:val="00520529"/>
    <w:rsid w:val="0052086F"/>
    <w:rsid w:val="00522365"/>
    <w:rsid w:val="005239E6"/>
    <w:rsid w:val="00523D73"/>
    <w:rsid w:val="005243B5"/>
    <w:rsid w:val="00526669"/>
    <w:rsid w:val="00526DC3"/>
    <w:rsid w:val="0052700E"/>
    <w:rsid w:val="00531433"/>
    <w:rsid w:val="00531715"/>
    <w:rsid w:val="005321ED"/>
    <w:rsid w:val="005322F0"/>
    <w:rsid w:val="0053241A"/>
    <w:rsid w:val="00532435"/>
    <w:rsid w:val="00532683"/>
    <w:rsid w:val="00532AA0"/>
    <w:rsid w:val="005335A7"/>
    <w:rsid w:val="00533AF2"/>
    <w:rsid w:val="00535D2C"/>
    <w:rsid w:val="0053650F"/>
    <w:rsid w:val="00536C23"/>
    <w:rsid w:val="00537859"/>
    <w:rsid w:val="00537B3D"/>
    <w:rsid w:val="00541B9E"/>
    <w:rsid w:val="00543E50"/>
    <w:rsid w:val="00543E66"/>
    <w:rsid w:val="00544230"/>
    <w:rsid w:val="005447C5"/>
    <w:rsid w:val="00544DE5"/>
    <w:rsid w:val="00545A33"/>
    <w:rsid w:val="005460FF"/>
    <w:rsid w:val="00547A2E"/>
    <w:rsid w:val="00550158"/>
    <w:rsid w:val="00550360"/>
    <w:rsid w:val="00550B79"/>
    <w:rsid w:val="00553BB3"/>
    <w:rsid w:val="00554F33"/>
    <w:rsid w:val="00555DAC"/>
    <w:rsid w:val="005570CE"/>
    <w:rsid w:val="005572B4"/>
    <w:rsid w:val="00557C94"/>
    <w:rsid w:val="00557D2B"/>
    <w:rsid w:val="00557F84"/>
    <w:rsid w:val="0056179F"/>
    <w:rsid w:val="00561CD3"/>
    <w:rsid w:val="00561FE8"/>
    <w:rsid w:val="00562B1B"/>
    <w:rsid w:val="0056467F"/>
    <w:rsid w:val="00564D24"/>
    <w:rsid w:val="00565CF9"/>
    <w:rsid w:val="00565DB1"/>
    <w:rsid w:val="00566BD0"/>
    <w:rsid w:val="005671F3"/>
    <w:rsid w:val="00567B10"/>
    <w:rsid w:val="00567B9B"/>
    <w:rsid w:val="00567E95"/>
    <w:rsid w:val="00570BCC"/>
    <w:rsid w:val="0057123C"/>
    <w:rsid w:val="00572143"/>
    <w:rsid w:val="00573A77"/>
    <w:rsid w:val="00574419"/>
    <w:rsid w:val="0057473B"/>
    <w:rsid w:val="0057482D"/>
    <w:rsid w:val="00575A2F"/>
    <w:rsid w:val="00575B27"/>
    <w:rsid w:val="00575FC4"/>
    <w:rsid w:val="0057603B"/>
    <w:rsid w:val="00576B6A"/>
    <w:rsid w:val="005774CF"/>
    <w:rsid w:val="00577AFB"/>
    <w:rsid w:val="00577ECE"/>
    <w:rsid w:val="005806FC"/>
    <w:rsid w:val="00581978"/>
    <w:rsid w:val="00581B59"/>
    <w:rsid w:val="00581F29"/>
    <w:rsid w:val="00582A43"/>
    <w:rsid w:val="00582DD5"/>
    <w:rsid w:val="00583B8E"/>
    <w:rsid w:val="00584068"/>
    <w:rsid w:val="00585766"/>
    <w:rsid w:val="00585839"/>
    <w:rsid w:val="00585859"/>
    <w:rsid w:val="00586ACA"/>
    <w:rsid w:val="00586E93"/>
    <w:rsid w:val="0058709E"/>
    <w:rsid w:val="00587324"/>
    <w:rsid w:val="00587C0E"/>
    <w:rsid w:val="00587CAB"/>
    <w:rsid w:val="005905F5"/>
    <w:rsid w:val="00590F3F"/>
    <w:rsid w:val="00591D26"/>
    <w:rsid w:val="005920A2"/>
    <w:rsid w:val="00592637"/>
    <w:rsid w:val="005934DD"/>
    <w:rsid w:val="00593AD2"/>
    <w:rsid w:val="005965CA"/>
    <w:rsid w:val="0059685F"/>
    <w:rsid w:val="00596996"/>
    <w:rsid w:val="00596D92"/>
    <w:rsid w:val="00596ECF"/>
    <w:rsid w:val="0059739A"/>
    <w:rsid w:val="00597F24"/>
    <w:rsid w:val="005A048D"/>
    <w:rsid w:val="005A1E2A"/>
    <w:rsid w:val="005A1E57"/>
    <w:rsid w:val="005A4B83"/>
    <w:rsid w:val="005A5B8F"/>
    <w:rsid w:val="005A5E99"/>
    <w:rsid w:val="005A6126"/>
    <w:rsid w:val="005A7BB9"/>
    <w:rsid w:val="005B12FF"/>
    <w:rsid w:val="005B1691"/>
    <w:rsid w:val="005B1F16"/>
    <w:rsid w:val="005B24B7"/>
    <w:rsid w:val="005B3563"/>
    <w:rsid w:val="005B3638"/>
    <w:rsid w:val="005B3DC5"/>
    <w:rsid w:val="005B3E1C"/>
    <w:rsid w:val="005B409C"/>
    <w:rsid w:val="005B427F"/>
    <w:rsid w:val="005B4280"/>
    <w:rsid w:val="005B47DD"/>
    <w:rsid w:val="005B5A14"/>
    <w:rsid w:val="005B647D"/>
    <w:rsid w:val="005B71EB"/>
    <w:rsid w:val="005C15B0"/>
    <w:rsid w:val="005C1AAF"/>
    <w:rsid w:val="005C1B30"/>
    <w:rsid w:val="005C1E69"/>
    <w:rsid w:val="005C29D9"/>
    <w:rsid w:val="005C2A08"/>
    <w:rsid w:val="005C2C4F"/>
    <w:rsid w:val="005C3A1D"/>
    <w:rsid w:val="005C4FF5"/>
    <w:rsid w:val="005C5181"/>
    <w:rsid w:val="005C5264"/>
    <w:rsid w:val="005C56B6"/>
    <w:rsid w:val="005C67A9"/>
    <w:rsid w:val="005C79D0"/>
    <w:rsid w:val="005D35D3"/>
    <w:rsid w:val="005D6A12"/>
    <w:rsid w:val="005D6D29"/>
    <w:rsid w:val="005E0070"/>
    <w:rsid w:val="005E0719"/>
    <w:rsid w:val="005E3081"/>
    <w:rsid w:val="005E3403"/>
    <w:rsid w:val="005E43B8"/>
    <w:rsid w:val="005E4497"/>
    <w:rsid w:val="005E459A"/>
    <w:rsid w:val="005E50B5"/>
    <w:rsid w:val="005E6A22"/>
    <w:rsid w:val="005E732C"/>
    <w:rsid w:val="005F0BA8"/>
    <w:rsid w:val="005F0C77"/>
    <w:rsid w:val="005F25E8"/>
    <w:rsid w:val="005F35CD"/>
    <w:rsid w:val="005F459B"/>
    <w:rsid w:val="005F4AE2"/>
    <w:rsid w:val="005F4AF8"/>
    <w:rsid w:val="005F53F7"/>
    <w:rsid w:val="005F66C1"/>
    <w:rsid w:val="005F695A"/>
    <w:rsid w:val="005F7128"/>
    <w:rsid w:val="005F7188"/>
    <w:rsid w:val="005F7585"/>
    <w:rsid w:val="005F7592"/>
    <w:rsid w:val="0060054D"/>
    <w:rsid w:val="0060262A"/>
    <w:rsid w:val="00603008"/>
    <w:rsid w:val="00603F41"/>
    <w:rsid w:val="00604B85"/>
    <w:rsid w:val="006058A8"/>
    <w:rsid w:val="00605D74"/>
    <w:rsid w:val="00606384"/>
    <w:rsid w:val="00607FBA"/>
    <w:rsid w:val="00610544"/>
    <w:rsid w:val="00611944"/>
    <w:rsid w:val="006121EE"/>
    <w:rsid w:val="006124D1"/>
    <w:rsid w:val="00612630"/>
    <w:rsid w:val="00612663"/>
    <w:rsid w:val="00612690"/>
    <w:rsid w:val="00612A66"/>
    <w:rsid w:val="0061339A"/>
    <w:rsid w:val="006139A8"/>
    <w:rsid w:val="00614E2C"/>
    <w:rsid w:val="00614EC0"/>
    <w:rsid w:val="00615024"/>
    <w:rsid w:val="00616491"/>
    <w:rsid w:val="0061729E"/>
    <w:rsid w:val="00617916"/>
    <w:rsid w:val="00617973"/>
    <w:rsid w:val="006179DC"/>
    <w:rsid w:val="00620421"/>
    <w:rsid w:val="00620829"/>
    <w:rsid w:val="006215F8"/>
    <w:rsid w:val="0062190F"/>
    <w:rsid w:val="006222D1"/>
    <w:rsid w:val="00622935"/>
    <w:rsid w:val="00623242"/>
    <w:rsid w:val="006240DA"/>
    <w:rsid w:val="0062412A"/>
    <w:rsid w:val="006242D4"/>
    <w:rsid w:val="006245A2"/>
    <w:rsid w:val="006247B7"/>
    <w:rsid w:val="00625B2B"/>
    <w:rsid w:val="00627B90"/>
    <w:rsid w:val="006300BD"/>
    <w:rsid w:val="00630200"/>
    <w:rsid w:val="006315C1"/>
    <w:rsid w:val="00632273"/>
    <w:rsid w:val="00632505"/>
    <w:rsid w:val="006335B1"/>
    <w:rsid w:val="00633B58"/>
    <w:rsid w:val="006348DC"/>
    <w:rsid w:val="00634969"/>
    <w:rsid w:val="00634A0A"/>
    <w:rsid w:val="00636DC4"/>
    <w:rsid w:val="00637822"/>
    <w:rsid w:val="00640356"/>
    <w:rsid w:val="00640CA0"/>
    <w:rsid w:val="00641423"/>
    <w:rsid w:val="00641A99"/>
    <w:rsid w:val="0064204A"/>
    <w:rsid w:val="00642F7C"/>
    <w:rsid w:val="00643C48"/>
    <w:rsid w:val="00645823"/>
    <w:rsid w:val="006458D0"/>
    <w:rsid w:val="00646840"/>
    <w:rsid w:val="00646864"/>
    <w:rsid w:val="00646AD1"/>
    <w:rsid w:val="006473DF"/>
    <w:rsid w:val="00647A09"/>
    <w:rsid w:val="006507B6"/>
    <w:rsid w:val="006509EE"/>
    <w:rsid w:val="00651087"/>
    <w:rsid w:val="00652E4C"/>
    <w:rsid w:val="00653CC1"/>
    <w:rsid w:val="0065493B"/>
    <w:rsid w:val="00654BC1"/>
    <w:rsid w:val="00655C32"/>
    <w:rsid w:val="00656670"/>
    <w:rsid w:val="00657024"/>
    <w:rsid w:val="00657FD7"/>
    <w:rsid w:val="00660841"/>
    <w:rsid w:val="0066106F"/>
    <w:rsid w:val="00663B60"/>
    <w:rsid w:val="00663C23"/>
    <w:rsid w:val="00663D4D"/>
    <w:rsid w:val="006641F7"/>
    <w:rsid w:val="00664220"/>
    <w:rsid w:val="00664A10"/>
    <w:rsid w:val="00666564"/>
    <w:rsid w:val="006670C1"/>
    <w:rsid w:val="00667811"/>
    <w:rsid w:val="00670938"/>
    <w:rsid w:val="00673F54"/>
    <w:rsid w:val="00674954"/>
    <w:rsid w:val="006749E3"/>
    <w:rsid w:val="00674C8F"/>
    <w:rsid w:val="00675614"/>
    <w:rsid w:val="00675668"/>
    <w:rsid w:val="00675AAC"/>
    <w:rsid w:val="00675F34"/>
    <w:rsid w:val="006770D5"/>
    <w:rsid w:val="00677DBA"/>
    <w:rsid w:val="0068067E"/>
    <w:rsid w:val="00681ECD"/>
    <w:rsid w:val="00682A32"/>
    <w:rsid w:val="00682B5D"/>
    <w:rsid w:val="00683321"/>
    <w:rsid w:val="0068491E"/>
    <w:rsid w:val="006855ED"/>
    <w:rsid w:val="006875BA"/>
    <w:rsid w:val="00687DAF"/>
    <w:rsid w:val="0069056D"/>
    <w:rsid w:val="006925F4"/>
    <w:rsid w:val="0069430C"/>
    <w:rsid w:val="00694A90"/>
    <w:rsid w:val="006956DD"/>
    <w:rsid w:val="00695A9D"/>
    <w:rsid w:val="00696599"/>
    <w:rsid w:val="0069669A"/>
    <w:rsid w:val="00697134"/>
    <w:rsid w:val="00697F41"/>
    <w:rsid w:val="00697FE5"/>
    <w:rsid w:val="006A1C6F"/>
    <w:rsid w:val="006A2838"/>
    <w:rsid w:val="006A2C4E"/>
    <w:rsid w:val="006A5783"/>
    <w:rsid w:val="006A5835"/>
    <w:rsid w:val="006A5D80"/>
    <w:rsid w:val="006A738E"/>
    <w:rsid w:val="006A7DE1"/>
    <w:rsid w:val="006B1807"/>
    <w:rsid w:val="006B19DF"/>
    <w:rsid w:val="006B48D1"/>
    <w:rsid w:val="006B4F40"/>
    <w:rsid w:val="006B5116"/>
    <w:rsid w:val="006B5BBC"/>
    <w:rsid w:val="006B5C8F"/>
    <w:rsid w:val="006B5FD8"/>
    <w:rsid w:val="006B6098"/>
    <w:rsid w:val="006B67C9"/>
    <w:rsid w:val="006C05F9"/>
    <w:rsid w:val="006C07F8"/>
    <w:rsid w:val="006C0834"/>
    <w:rsid w:val="006C1722"/>
    <w:rsid w:val="006C2121"/>
    <w:rsid w:val="006C29A4"/>
    <w:rsid w:val="006C2FE7"/>
    <w:rsid w:val="006C310F"/>
    <w:rsid w:val="006C40B7"/>
    <w:rsid w:val="006C4319"/>
    <w:rsid w:val="006C4DBD"/>
    <w:rsid w:val="006C5096"/>
    <w:rsid w:val="006C6311"/>
    <w:rsid w:val="006C7A34"/>
    <w:rsid w:val="006C7A41"/>
    <w:rsid w:val="006C7B56"/>
    <w:rsid w:val="006C7BC0"/>
    <w:rsid w:val="006D0260"/>
    <w:rsid w:val="006D02E9"/>
    <w:rsid w:val="006D063D"/>
    <w:rsid w:val="006D117E"/>
    <w:rsid w:val="006D15A0"/>
    <w:rsid w:val="006D1724"/>
    <w:rsid w:val="006D21F6"/>
    <w:rsid w:val="006D25BE"/>
    <w:rsid w:val="006D31BB"/>
    <w:rsid w:val="006D4462"/>
    <w:rsid w:val="006D48E2"/>
    <w:rsid w:val="006D6327"/>
    <w:rsid w:val="006D7396"/>
    <w:rsid w:val="006D7419"/>
    <w:rsid w:val="006E22A6"/>
    <w:rsid w:val="006E2FFA"/>
    <w:rsid w:val="006E3DCE"/>
    <w:rsid w:val="006E4106"/>
    <w:rsid w:val="006E43A8"/>
    <w:rsid w:val="006E44A0"/>
    <w:rsid w:val="006E5BFA"/>
    <w:rsid w:val="006E66FE"/>
    <w:rsid w:val="006E76AF"/>
    <w:rsid w:val="006E77AD"/>
    <w:rsid w:val="006F06D6"/>
    <w:rsid w:val="006F0905"/>
    <w:rsid w:val="006F0BC8"/>
    <w:rsid w:val="006F1730"/>
    <w:rsid w:val="006F1DF9"/>
    <w:rsid w:val="006F1E69"/>
    <w:rsid w:val="006F1FC9"/>
    <w:rsid w:val="006F229B"/>
    <w:rsid w:val="006F400D"/>
    <w:rsid w:val="006F44DE"/>
    <w:rsid w:val="006F47A1"/>
    <w:rsid w:val="006F57E2"/>
    <w:rsid w:val="006F5DCC"/>
    <w:rsid w:val="006F5E5C"/>
    <w:rsid w:val="006F6359"/>
    <w:rsid w:val="006F7458"/>
    <w:rsid w:val="007006D9"/>
    <w:rsid w:val="00700F7E"/>
    <w:rsid w:val="007016F4"/>
    <w:rsid w:val="007026C7"/>
    <w:rsid w:val="007030AE"/>
    <w:rsid w:val="007033B1"/>
    <w:rsid w:val="00703B13"/>
    <w:rsid w:val="00704D7F"/>
    <w:rsid w:val="007054A8"/>
    <w:rsid w:val="00705620"/>
    <w:rsid w:val="00705856"/>
    <w:rsid w:val="00705F56"/>
    <w:rsid w:val="0070658E"/>
    <w:rsid w:val="00706DAC"/>
    <w:rsid w:val="00706DCA"/>
    <w:rsid w:val="007122CD"/>
    <w:rsid w:val="007134C8"/>
    <w:rsid w:val="007140C4"/>
    <w:rsid w:val="00715485"/>
    <w:rsid w:val="007161F3"/>
    <w:rsid w:val="0071739E"/>
    <w:rsid w:val="0071750D"/>
    <w:rsid w:val="00717656"/>
    <w:rsid w:val="00720E2B"/>
    <w:rsid w:val="007218C8"/>
    <w:rsid w:val="007218F6"/>
    <w:rsid w:val="007220E4"/>
    <w:rsid w:val="00722555"/>
    <w:rsid w:val="007237E8"/>
    <w:rsid w:val="00723AEC"/>
    <w:rsid w:val="00724444"/>
    <w:rsid w:val="00725184"/>
    <w:rsid w:val="00725403"/>
    <w:rsid w:val="00725AF7"/>
    <w:rsid w:val="00725CA9"/>
    <w:rsid w:val="00726CF7"/>
    <w:rsid w:val="00726DA5"/>
    <w:rsid w:val="00726F41"/>
    <w:rsid w:val="007276C9"/>
    <w:rsid w:val="00727DF4"/>
    <w:rsid w:val="00730699"/>
    <w:rsid w:val="00731B62"/>
    <w:rsid w:val="00731F35"/>
    <w:rsid w:val="00732C25"/>
    <w:rsid w:val="0073479A"/>
    <w:rsid w:val="00734849"/>
    <w:rsid w:val="007350D6"/>
    <w:rsid w:val="007354EE"/>
    <w:rsid w:val="007360C8"/>
    <w:rsid w:val="007367C8"/>
    <w:rsid w:val="007368A7"/>
    <w:rsid w:val="007377B2"/>
    <w:rsid w:val="0074040D"/>
    <w:rsid w:val="0074094A"/>
    <w:rsid w:val="0074094E"/>
    <w:rsid w:val="0074155A"/>
    <w:rsid w:val="00741E95"/>
    <w:rsid w:val="007424AC"/>
    <w:rsid w:val="007441F5"/>
    <w:rsid w:val="00744B87"/>
    <w:rsid w:val="0074583C"/>
    <w:rsid w:val="0074670E"/>
    <w:rsid w:val="00746B50"/>
    <w:rsid w:val="007470A1"/>
    <w:rsid w:val="00747D5E"/>
    <w:rsid w:val="007505E5"/>
    <w:rsid w:val="00751968"/>
    <w:rsid w:val="00751C46"/>
    <w:rsid w:val="007531D0"/>
    <w:rsid w:val="00754483"/>
    <w:rsid w:val="00754CBB"/>
    <w:rsid w:val="00755114"/>
    <w:rsid w:val="00757714"/>
    <w:rsid w:val="007577D3"/>
    <w:rsid w:val="00761210"/>
    <w:rsid w:val="0076138C"/>
    <w:rsid w:val="00761435"/>
    <w:rsid w:val="0076147B"/>
    <w:rsid w:val="00761618"/>
    <w:rsid w:val="0076272F"/>
    <w:rsid w:val="007629A4"/>
    <w:rsid w:val="00763272"/>
    <w:rsid w:val="00763446"/>
    <w:rsid w:val="00763807"/>
    <w:rsid w:val="0076420C"/>
    <w:rsid w:val="0076607C"/>
    <w:rsid w:val="007676DC"/>
    <w:rsid w:val="00767C09"/>
    <w:rsid w:val="007700B7"/>
    <w:rsid w:val="007702CD"/>
    <w:rsid w:val="00770717"/>
    <w:rsid w:val="00770768"/>
    <w:rsid w:val="0077197F"/>
    <w:rsid w:val="00771D26"/>
    <w:rsid w:val="00772C52"/>
    <w:rsid w:val="00773131"/>
    <w:rsid w:val="007741BA"/>
    <w:rsid w:val="007741BB"/>
    <w:rsid w:val="00774276"/>
    <w:rsid w:val="00774786"/>
    <w:rsid w:val="00774FCD"/>
    <w:rsid w:val="00777D38"/>
    <w:rsid w:val="007802E0"/>
    <w:rsid w:val="007805FB"/>
    <w:rsid w:val="0078091F"/>
    <w:rsid w:val="00781024"/>
    <w:rsid w:val="0078168B"/>
    <w:rsid w:val="00781B7F"/>
    <w:rsid w:val="00783923"/>
    <w:rsid w:val="00783DD5"/>
    <w:rsid w:val="007844CD"/>
    <w:rsid w:val="00785DB6"/>
    <w:rsid w:val="007909F9"/>
    <w:rsid w:val="0079286A"/>
    <w:rsid w:val="00792A1E"/>
    <w:rsid w:val="00792B6C"/>
    <w:rsid w:val="007933A8"/>
    <w:rsid w:val="007956C9"/>
    <w:rsid w:val="007966AD"/>
    <w:rsid w:val="00796BC3"/>
    <w:rsid w:val="00797089"/>
    <w:rsid w:val="007971F7"/>
    <w:rsid w:val="007A0172"/>
    <w:rsid w:val="007A1048"/>
    <w:rsid w:val="007A1226"/>
    <w:rsid w:val="007A1445"/>
    <w:rsid w:val="007A1DA1"/>
    <w:rsid w:val="007A26E0"/>
    <w:rsid w:val="007A3300"/>
    <w:rsid w:val="007A37B4"/>
    <w:rsid w:val="007A3917"/>
    <w:rsid w:val="007A3D5D"/>
    <w:rsid w:val="007A4770"/>
    <w:rsid w:val="007A5DBA"/>
    <w:rsid w:val="007A77BE"/>
    <w:rsid w:val="007A7A43"/>
    <w:rsid w:val="007B0D9F"/>
    <w:rsid w:val="007B1C9E"/>
    <w:rsid w:val="007B25DA"/>
    <w:rsid w:val="007B3C54"/>
    <w:rsid w:val="007B3CBF"/>
    <w:rsid w:val="007B3E1C"/>
    <w:rsid w:val="007B4362"/>
    <w:rsid w:val="007B4DDB"/>
    <w:rsid w:val="007B533F"/>
    <w:rsid w:val="007B6083"/>
    <w:rsid w:val="007B64AF"/>
    <w:rsid w:val="007B7165"/>
    <w:rsid w:val="007B7962"/>
    <w:rsid w:val="007C0E4A"/>
    <w:rsid w:val="007C18FD"/>
    <w:rsid w:val="007C1FD1"/>
    <w:rsid w:val="007C2A01"/>
    <w:rsid w:val="007C3B0E"/>
    <w:rsid w:val="007C43EF"/>
    <w:rsid w:val="007C49FB"/>
    <w:rsid w:val="007C5A1D"/>
    <w:rsid w:val="007C7104"/>
    <w:rsid w:val="007C7CA0"/>
    <w:rsid w:val="007D0953"/>
    <w:rsid w:val="007D0A29"/>
    <w:rsid w:val="007D0E8B"/>
    <w:rsid w:val="007D11B6"/>
    <w:rsid w:val="007D1FB0"/>
    <w:rsid w:val="007D23F0"/>
    <w:rsid w:val="007D3BA2"/>
    <w:rsid w:val="007D5657"/>
    <w:rsid w:val="007D5977"/>
    <w:rsid w:val="007D5E5E"/>
    <w:rsid w:val="007D5FFA"/>
    <w:rsid w:val="007D63FB"/>
    <w:rsid w:val="007D6427"/>
    <w:rsid w:val="007D6711"/>
    <w:rsid w:val="007D7718"/>
    <w:rsid w:val="007D7D7A"/>
    <w:rsid w:val="007E0B06"/>
    <w:rsid w:val="007E0C81"/>
    <w:rsid w:val="007E184A"/>
    <w:rsid w:val="007E2FD3"/>
    <w:rsid w:val="007E4BCD"/>
    <w:rsid w:val="007E58F8"/>
    <w:rsid w:val="007E5D77"/>
    <w:rsid w:val="007E6144"/>
    <w:rsid w:val="007E62C6"/>
    <w:rsid w:val="007F1ECC"/>
    <w:rsid w:val="007F303E"/>
    <w:rsid w:val="007F3473"/>
    <w:rsid w:val="007F50F3"/>
    <w:rsid w:val="007F545C"/>
    <w:rsid w:val="007F60B7"/>
    <w:rsid w:val="007F6526"/>
    <w:rsid w:val="007F6644"/>
    <w:rsid w:val="007F6818"/>
    <w:rsid w:val="007F6AD1"/>
    <w:rsid w:val="007F6C75"/>
    <w:rsid w:val="008002BC"/>
    <w:rsid w:val="00801BD5"/>
    <w:rsid w:val="008021B9"/>
    <w:rsid w:val="00803CF0"/>
    <w:rsid w:val="0080473D"/>
    <w:rsid w:val="00804906"/>
    <w:rsid w:val="00804A1F"/>
    <w:rsid w:val="008057B4"/>
    <w:rsid w:val="00805A61"/>
    <w:rsid w:val="0080634B"/>
    <w:rsid w:val="00810184"/>
    <w:rsid w:val="00810320"/>
    <w:rsid w:val="00810415"/>
    <w:rsid w:val="008113CE"/>
    <w:rsid w:val="00811462"/>
    <w:rsid w:val="00811492"/>
    <w:rsid w:val="008120F1"/>
    <w:rsid w:val="00813E3E"/>
    <w:rsid w:val="008145F1"/>
    <w:rsid w:val="00815087"/>
    <w:rsid w:val="00815204"/>
    <w:rsid w:val="008170E3"/>
    <w:rsid w:val="008177E0"/>
    <w:rsid w:val="008203F0"/>
    <w:rsid w:val="00821210"/>
    <w:rsid w:val="00823817"/>
    <w:rsid w:val="00823D05"/>
    <w:rsid w:val="00824237"/>
    <w:rsid w:val="00824302"/>
    <w:rsid w:val="008251B9"/>
    <w:rsid w:val="00825496"/>
    <w:rsid w:val="00825ACC"/>
    <w:rsid w:val="00827256"/>
    <w:rsid w:val="00827C9C"/>
    <w:rsid w:val="008305DB"/>
    <w:rsid w:val="008311C9"/>
    <w:rsid w:val="00831771"/>
    <w:rsid w:val="00832192"/>
    <w:rsid w:val="00832CA8"/>
    <w:rsid w:val="00834D9B"/>
    <w:rsid w:val="00837364"/>
    <w:rsid w:val="0083746F"/>
    <w:rsid w:val="0083766F"/>
    <w:rsid w:val="008376FE"/>
    <w:rsid w:val="00837972"/>
    <w:rsid w:val="00837F6F"/>
    <w:rsid w:val="00840AEB"/>
    <w:rsid w:val="00840B05"/>
    <w:rsid w:val="0084156C"/>
    <w:rsid w:val="00841D8D"/>
    <w:rsid w:val="00842663"/>
    <w:rsid w:val="00842E35"/>
    <w:rsid w:val="008431F2"/>
    <w:rsid w:val="00845B33"/>
    <w:rsid w:val="00847419"/>
    <w:rsid w:val="0084759A"/>
    <w:rsid w:val="008511A8"/>
    <w:rsid w:val="00851468"/>
    <w:rsid w:val="00852677"/>
    <w:rsid w:val="00852EE1"/>
    <w:rsid w:val="008548BD"/>
    <w:rsid w:val="008558DC"/>
    <w:rsid w:val="0085691F"/>
    <w:rsid w:val="00857BA4"/>
    <w:rsid w:val="0086005A"/>
    <w:rsid w:val="00860483"/>
    <w:rsid w:val="008611E5"/>
    <w:rsid w:val="0086354F"/>
    <w:rsid w:val="00864835"/>
    <w:rsid w:val="00865846"/>
    <w:rsid w:val="00866638"/>
    <w:rsid w:val="00867233"/>
    <w:rsid w:val="00867622"/>
    <w:rsid w:val="0087153C"/>
    <w:rsid w:val="0087309B"/>
    <w:rsid w:val="00873E0B"/>
    <w:rsid w:val="00874572"/>
    <w:rsid w:val="008745A0"/>
    <w:rsid w:val="008746C6"/>
    <w:rsid w:val="00874D93"/>
    <w:rsid w:val="00874DFB"/>
    <w:rsid w:val="00875526"/>
    <w:rsid w:val="00875C58"/>
    <w:rsid w:val="00875C7C"/>
    <w:rsid w:val="0087604C"/>
    <w:rsid w:val="00876AAE"/>
    <w:rsid w:val="0087743C"/>
    <w:rsid w:val="008775A1"/>
    <w:rsid w:val="0088004C"/>
    <w:rsid w:val="00881411"/>
    <w:rsid w:val="00881412"/>
    <w:rsid w:val="00881437"/>
    <w:rsid w:val="0088178E"/>
    <w:rsid w:val="00881994"/>
    <w:rsid w:val="00882635"/>
    <w:rsid w:val="008840C2"/>
    <w:rsid w:val="00884A00"/>
    <w:rsid w:val="008851B5"/>
    <w:rsid w:val="008866C1"/>
    <w:rsid w:val="00886961"/>
    <w:rsid w:val="00886A4E"/>
    <w:rsid w:val="00886F73"/>
    <w:rsid w:val="008876D3"/>
    <w:rsid w:val="008913DB"/>
    <w:rsid w:val="0089248C"/>
    <w:rsid w:val="00892532"/>
    <w:rsid w:val="00892BE9"/>
    <w:rsid w:val="00893149"/>
    <w:rsid w:val="00894B47"/>
    <w:rsid w:val="00896380"/>
    <w:rsid w:val="008964D6"/>
    <w:rsid w:val="008966BF"/>
    <w:rsid w:val="00897353"/>
    <w:rsid w:val="0089750C"/>
    <w:rsid w:val="008A0194"/>
    <w:rsid w:val="008A0968"/>
    <w:rsid w:val="008A0BD2"/>
    <w:rsid w:val="008A0DAA"/>
    <w:rsid w:val="008A1007"/>
    <w:rsid w:val="008A110B"/>
    <w:rsid w:val="008A20A4"/>
    <w:rsid w:val="008A2E44"/>
    <w:rsid w:val="008A339D"/>
    <w:rsid w:val="008A33D1"/>
    <w:rsid w:val="008A34E8"/>
    <w:rsid w:val="008A379E"/>
    <w:rsid w:val="008A50F2"/>
    <w:rsid w:val="008A6F60"/>
    <w:rsid w:val="008B0918"/>
    <w:rsid w:val="008B1803"/>
    <w:rsid w:val="008B2115"/>
    <w:rsid w:val="008B2F32"/>
    <w:rsid w:val="008B2F5A"/>
    <w:rsid w:val="008B3DD7"/>
    <w:rsid w:val="008B4492"/>
    <w:rsid w:val="008B4D70"/>
    <w:rsid w:val="008B5A18"/>
    <w:rsid w:val="008B6886"/>
    <w:rsid w:val="008B7690"/>
    <w:rsid w:val="008B7EAF"/>
    <w:rsid w:val="008C0015"/>
    <w:rsid w:val="008C0C9F"/>
    <w:rsid w:val="008C1085"/>
    <w:rsid w:val="008C1132"/>
    <w:rsid w:val="008C14B3"/>
    <w:rsid w:val="008C16C0"/>
    <w:rsid w:val="008C23A3"/>
    <w:rsid w:val="008C23DD"/>
    <w:rsid w:val="008C29B1"/>
    <w:rsid w:val="008C2D3E"/>
    <w:rsid w:val="008C46C3"/>
    <w:rsid w:val="008C4C0C"/>
    <w:rsid w:val="008C4CC3"/>
    <w:rsid w:val="008C58C2"/>
    <w:rsid w:val="008C5B80"/>
    <w:rsid w:val="008C6520"/>
    <w:rsid w:val="008D0277"/>
    <w:rsid w:val="008D0568"/>
    <w:rsid w:val="008D0F19"/>
    <w:rsid w:val="008D17C7"/>
    <w:rsid w:val="008D25CD"/>
    <w:rsid w:val="008D2ABD"/>
    <w:rsid w:val="008D3085"/>
    <w:rsid w:val="008D3E45"/>
    <w:rsid w:val="008D47B3"/>
    <w:rsid w:val="008D47BE"/>
    <w:rsid w:val="008D5150"/>
    <w:rsid w:val="008D74C7"/>
    <w:rsid w:val="008D7747"/>
    <w:rsid w:val="008D7B16"/>
    <w:rsid w:val="008E028F"/>
    <w:rsid w:val="008E0A4D"/>
    <w:rsid w:val="008E1719"/>
    <w:rsid w:val="008E3402"/>
    <w:rsid w:val="008E3CE0"/>
    <w:rsid w:val="008E4139"/>
    <w:rsid w:val="008E5881"/>
    <w:rsid w:val="008E5D71"/>
    <w:rsid w:val="008E6A96"/>
    <w:rsid w:val="008F3EB8"/>
    <w:rsid w:val="008F40C5"/>
    <w:rsid w:val="008F4B5F"/>
    <w:rsid w:val="008F4CE1"/>
    <w:rsid w:val="008F5EB5"/>
    <w:rsid w:val="008F6195"/>
    <w:rsid w:val="008F7099"/>
    <w:rsid w:val="008F716D"/>
    <w:rsid w:val="008F75FD"/>
    <w:rsid w:val="008F77C5"/>
    <w:rsid w:val="00900323"/>
    <w:rsid w:val="00901A8E"/>
    <w:rsid w:val="00902112"/>
    <w:rsid w:val="00903D4E"/>
    <w:rsid w:val="00904341"/>
    <w:rsid w:val="009050B7"/>
    <w:rsid w:val="00905F67"/>
    <w:rsid w:val="00906FF9"/>
    <w:rsid w:val="00907429"/>
    <w:rsid w:val="00907D28"/>
    <w:rsid w:val="009125D6"/>
    <w:rsid w:val="00913AA9"/>
    <w:rsid w:val="009143E2"/>
    <w:rsid w:val="00914D11"/>
    <w:rsid w:val="0091515D"/>
    <w:rsid w:val="009159C2"/>
    <w:rsid w:val="00915B54"/>
    <w:rsid w:val="009165DA"/>
    <w:rsid w:val="00916A1F"/>
    <w:rsid w:val="00916A41"/>
    <w:rsid w:val="0091762A"/>
    <w:rsid w:val="0092029B"/>
    <w:rsid w:val="009228BB"/>
    <w:rsid w:val="00922C6E"/>
    <w:rsid w:val="00923CFB"/>
    <w:rsid w:val="009245B3"/>
    <w:rsid w:val="00925858"/>
    <w:rsid w:val="0092620E"/>
    <w:rsid w:val="009262FD"/>
    <w:rsid w:val="00926625"/>
    <w:rsid w:val="00926A7B"/>
    <w:rsid w:val="00926F0D"/>
    <w:rsid w:val="00926F88"/>
    <w:rsid w:val="00927521"/>
    <w:rsid w:val="00927641"/>
    <w:rsid w:val="00930099"/>
    <w:rsid w:val="00930791"/>
    <w:rsid w:val="00930EDE"/>
    <w:rsid w:val="00932277"/>
    <w:rsid w:val="00933518"/>
    <w:rsid w:val="009337A5"/>
    <w:rsid w:val="00933AC7"/>
    <w:rsid w:val="009345D9"/>
    <w:rsid w:val="0093487E"/>
    <w:rsid w:val="009348C5"/>
    <w:rsid w:val="00935EAF"/>
    <w:rsid w:val="00936541"/>
    <w:rsid w:val="0093774F"/>
    <w:rsid w:val="00940158"/>
    <w:rsid w:val="009401AB"/>
    <w:rsid w:val="00940B57"/>
    <w:rsid w:val="009415C6"/>
    <w:rsid w:val="0094260D"/>
    <w:rsid w:val="00942703"/>
    <w:rsid w:val="009427BA"/>
    <w:rsid w:val="00942B48"/>
    <w:rsid w:val="0094314C"/>
    <w:rsid w:val="0094354D"/>
    <w:rsid w:val="00943C41"/>
    <w:rsid w:val="00943F59"/>
    <w:rsid w:val="0094562D"/>
    <w:rsid w:val="0094588B"/>
    <w:rsid w:val="00945E51"/>
    <w:rsid w:val="009464BB"/>
    <w:rsid w:val="00946705"/>
    <w:rsid w:val="00946C2A"/>
    <w:rsid w:val="00947B95"/>
    <w:rsid w:val="00947F59"/>
    <w:rsid w:val="009507E0"/>
    <w:rsid w:val="009516A2"/>
    <w:rsid w:val="00952297"/>
    <w:rsid w:val="00953484"/>
    <w:rsid w:val="0095387B"/>
    <w:rsid w:val="00954A3A"/>
    <w:rsid w:val="0095540A"/>
    <w:rsid w:val="00955E62"/>
    <w:rsid w:val="0095623B"/>
    <w:rsid w:val="00957A9A"/>
    <w:rsid w:val="00957E72"/>
    <w:rsid w:val="00960331"/>
    <w:rsid w:val="00960774"/>
    <w:rsid w:val="00960E44"/>
    <w:rsid w:val="00963B7C"/>
    <w:rsid w:val="009648BA"/>
    <w:rsid w:val="00966452"/>
    <w:rsid w:val="0096679B"/>
    <w:rsid w:val="0096780F"/>
    <w:rsid w:val="00967A17"/>
    <w:rsid w:val="00967BCC"/>
    <w:rsid w:val="00971BE5"/>
    <w:rsid w:val="00971DB5"/>
    <w:rsid w:val="009721FD"/>
    <w:rsid w:val="0097258B"/>
    <w:rsid w:val="00972670"/>
    <w:rsid w:val="009729C3"/>
    <w:rsid w:val="00974486"/>
    <w:rsid w:val="00974A51"/>
    <w:rsid w:val="00975650"/>
    <w:rsid w:val="00975896"/>
    <w:rsid w:val="00980F48"/>
    <w:rsid w:val="00981020"/>
    <w:rsid w:val="0098330B"/>
    <w:rsid w:val="00983591"/>
    <w:rsid w:val="009837F5"/>
    <w:rsid w:val="0098482B"/>
    <w:rsid w:val="00984A1A"/>
    <w:rsid w:val="00985DB5"/>
    <w:rsid w:val="009860CA"/>
    <w:rsid w:val="009862D8"/>
    <w:rsid w:val="009863CF"/>
    <w:rsid w:val="00986469"/>
    <w:rsid w:val="009931A8"/>
    <w:rsid w:val="009932E6"/>
    <w:rsid w:val="00993729"/>
    <w:rsid w:val="00994162"/>
    <w:rsid w:val="00995572"/>
    <w:rsid w:val="0099669D"/>
    <w:rsid w:val="009969FF"/>
    <w:rsid w:val="00997509"/>
    <w:rsid w:val="009A0A37"/>
    <w:rsid w:val="009A203C"/>
    <w:rsid w:val="009A2B17"/>
    <w:rsid w:val="009A2EF3"/>
    <w:rsid w:val="009A34E1"/>
    <w:rsid w:val="009A77A6"/>
    <w:rsid w:val="009B0AC7"/>
    <w:rsid w:val="009B1423"/>
    <w:rsid w:val="009B2414"/>
    <w:rsid w:val="009B351A"/>
    <w:rsid w:val="009B3A8C"/>
    <w:rsid w:val="009B3E81"/>
    <w:rsid w:val="009B45A8"/>
    <w:rsid w:val="009B68BC"/>
    <w:rsid w:val="009B6D88"/>
    <w:rsid w:val="009B700C"/>
    <w:rsid w:val="009C0A1D"/>
    <w:rsid w:val="009C0E92"/>
    <w:rsid w:val="009C12AB"/>
    <w:rsid w:val="009C13D5"/>
    <w:rsid w:val="009C16A4"/>
    <w:rsid w:val="009C2EBD"/>
    <w:rsid w:val="009C312C"/>
    <w:rsid w:val="009C40CB"/>
    <w:rsid w:val="009C6CF4"/>
    <w:rsid w:val="009C78BC"/>
    <w:rsid w:val="009D0EBB"/>
    <w:rsid w:val="009D1BC7"/>
    <w:rsid w:val="009D1FA7"/>
    <w:rsid w:val="009D2D87"/>
    <w:rsid w:val="009D3CFA"/>
    <w:rsid w:val="009D3FE5"/>
    <w:rsid w:val="009D447D"/>
    <w:rsid w:val="009D488B"/>
    <w:rsid w:val="009D4F3B"/>
    <w:rsid w:val="009D6087"/>
    <w:rsid w:val="009D658D"/>
    <w:rsid w:val="009D6A15"/>
    <w:rsid w:val="009D7315"/>
    <w:rsid w:val="009E0934"/>
    <w:rsid w:val="009E3075"/>
    <w:rsid w:val="009E316A"/>
    <w:rsid w:val="009E3EFB"/>
    <w:rsid w:val="009E4446"/>
    <w:rsid w:val="009E456B"/>
    <w:rsid w:val="009E5194"/>
    <w:rsid w:val="009E5C2A"/>
    <w:rsid w:val="009E675C"/>
    <w:rsid w:val="009E6DE7"/>
    <w:rsid w:val="009E7BCF"/>
    <w:rsid w:val="009F1013"/>
    <w:rsid w:val="009F3D20"/>
    <w:rsid w:val="009F4299"/>
    <w:rsid w:val="009F4B1D"/>
    <w:rsid w:val="009F4E51"/>
    <w:rsid w:val="009F5383"/>
    <w:rsid w:val="00A00A18"/>
    <w:rsid w:val="00A00FD0"/>
    <w:rsid w:val="00A01834"/>
    <w:rsid w:val="00A04138"/>
    <w:rsid w:val="00A053F9"/>
    <w:rsid w:val="00A06B17"/>
    <w:rsid w:val="00A10CFA"/>
    <w:rsid w:val="00A1308E"/>
    <w:rsid w:val="00A13129"/>
    <w:rsid w:val="00A13CFF"/>
    <w:rsid w:val="00A1434B"/>
    <w:rsid w:val="00A14739"/>
    <w:rsid w:val="00A14995"/>
    <w:rsid w:val="00A149C1"/>
    <w:rsid w:val="00A1511D"/>
    <w:rsid w:val="00A155E1"/>
    <w:rsid w:val="00A16129"/>
    <w:rsid w:val="00A16721"/>
    <w:rsid w:val="00A16753"/>
    <w:rsid w:val="00A17014"/>
    <w:rsid w:val="00A170BA"/>
    <w:rsid w:val="00A1737A"/>
    <w:rsid w:val="00A17B65"/>
    <w:rsid w:val="00A200F4"/>
    <w:rsid w:val="00A207C0"/>
    <w:rsid w:val="00A20DB3"/>
    <w:rsid w:val="00A22237"/>
    <w:rsid w:val="00A22361"/>
    <w:rsid w:val="00A22881"/>
    <w:rsid w:val="00A22A4A"/>
    <w:rsid w:val="00A24093"/>
    <w:rsid w:val="00A248F8"/>
    <w:rsid w:val="00A24D63"/>
    <w:rsid w:val="00A24DB0"/>
    <w:rsid w:val="00A25DF4"/>
    <w:rsid w:val="00A26762"/>
    <w:rsid w:val="00A26948"/>
    <w:rsid w:val="00A27193"/>
    <w:rsid w:val="00A30AF4"/>
    <w:rsid w:val="00A30D6A"/>
    <w:rsid w:val="00A31AB5"/>
    <w:rsid w:val="00A33339"/>
    <w:rsid w:val="00A343F2"/>
    <w:rsid w:val="00A3513F"/>
    <w:rsid w:val="00A373B1"/>
    <w:rsid w:val="00A3751F"/>
    <w:rsid w:val="00A406EF"/>
    <w:rsid w:val="00A41753"/>
    <w:rsid w:val="00A432E9"/>
    <w:rsid w:val="00A45148"/>
    <w:rsid w:val="00A457D2"/>
    <w:rsid w:val="00A46CCC"/>
    <w:rsid w:val="00A47208"/>
    <w:rsid w:val="00A5094D"/>
    <w:rsid w:val="00A51D01"/>
    <w:rsid w:val="00A5297B"/>
    <w:rsid w:val="00A52E72"/>
    <w:rsid w:val="00A542EA"/>
    <w:rsid w:val="00A55563"/>
    <w:rsid w:val="00A56783"/>
    <w:rsid w:val="00A567FF"/>
    <w:rsid w:val="00A57D4B"/>
    <w:rsid w:val="00A602FB"/>
    <w:rsid w:val="00A604EE"/>
    <w:rsid w:val="00A60BD2"/>
    <w:rsid w:val="00A611A9"/>
    <w:rsid w:val="00A61A79"/>
    <w:rsid w:val="00A62089"/>
    <w:rsid w:val="00A629E1"/>
    <w:rsid w:val="00A62D96"/>
    <w:rsid w:val="00A631EA"/>
    <w:rsid w:val="00A63A8E"/>
    <w:rsid w:val="00A655D1"/>
    <w:rsid w:val="00A6598C"/>
    <w:rsid w:val="00A674BD"/>
    <w:rsid w:val="00A703DE"/>
    <w:rsid w:val="00A70C4E"/>
    <w:rsid w:val="00A70D14"/>
    <w:rsid w:val="00A711F6"/>
    <w:rsid w:val="00A719A2"/>
    <w:rsid w:val="00A727C5"/>
    <w:rsid w:val="00A735C3"/>
    <w:rsid w:val="00A748B3"/>
    <w:rsid w:val="00A75FAC"/>
    <w:rsid w:val="00A76454"/>
    <w:rsid w:val="00A76BC0"/>
    <w:rsid w:val="00A7759B"/>
    <w:rsid w:val="00A77B8B"/>
    <w:rsid w:val="00A800DA"/>
    <w:rsid w:val="00A80803"/>
    <w:rsid w:val="00A8359C"/>
    <w:rsid w:val="00A83B4A"/>
    <w:rsid w:val="00A84009"/>
    <w:rsid w:val="00A84706"/>
    <w:rsid w:val="00A84BE8"/>
    <w:rsid w:val="00A857A0"/>
    <w:rsid w:val="00A860D9"/>
    <w:rsid w:val="00A86FBC"/>
    <w:rsid w:val="00A8751C"/>
    <w:rsid w:val="00A875C4"/>
    <w:rsid w:val="00A8770B"/>
    <w:rsid w:val="00A87FC6"/>
    <w:rsid w:val="00A905DD"/>
    <w:rsid w:val="00A91080"/>
    <w:rsid w:val="00A928A3"/>
    <w:rsid w:val="00A92E09"/>
    <w:rsid w:val="00A93507"/>
    <w:rsid w:val="00A9415F"/>
    <w:rsid w:val="00A94752"/>
    <w:rsid w:val="00A9496C"/>
    <w:rsid w:val="00A949FB"/>
    <w:rsid w:val="00A9713A"/>
    <w:rsid w:val="00A9732C"/>
    <w:rsid w:val="00A97855"/>
    <w:rsid w:val="00AA0275"/>
    <w:rsid w:val="00AA0403"/>
    <w:rsid w:val="00AA07F1"/>
    <w:rsid w:val="00AA2DF1"/>
    <w:rsid w:val="00AA4080"/>
    <w:rsid w:val="00AA46ED"/>
    <w:rsid w:val="00AA4B6A"/>
    <w:rsid w:val="00AA4C12"/>
    <w:rsid w:val="00AA56AF"/>
    <w:rsid w:val="00AB0458"/>
    <w:rsid w:val="00AB1D04"/>
    <w:rsid w:val="00AB2385"/>
    <w:rsid w:val="00AB312F"/>
    <w:rsid w:val="00AB3421"/>
    <w:rsid w:val="00AB3566"/>
    <w:rsid w:val="00AB378B"/>
    <w:rsid w:val="00AB3DE7"/>
    <w:rsid w:val="00AB4157"/>
    <w:rsid w:val="00AB629B"/>
    <w:rsid w:val="00AB630D"/>
    <w:rsid w:val="00AB6F3C"/>
    <w:rsid w:val="00AB7A51"/>
    <w:rsid w:val="00AC0245"/>
    <w:rsid w:val="00AC0AAE"/>
    <w:rsid w:val="00AC0F04"/>
    <w:rsid w:val="00AC17B4"/>
    <w:rsid w:val="00AC24D0"/>
    <w:rsid w:val="00AC277D"/>
    <w:rsid w:val="00AC2F7C"/>
    <w:rsid w:val="00AC3CFA"/>
    <w:rsid w:val="00AC6161"/>
    <w:rsid w:val="00AC61D7"/>
    <w:rsid w:val="00AD17F4"/>
    <w:rsid w:val="00AD1AD8"/>
    <w:rsid w:val="00AD21B0"/>
    <w:rsid w:val="00AD31E1"/>
    <w:rsid w:val="00AD3299"/>
    <w:rsid w:val="00AD358E"/>
    <w:rsid w:val="00AD5ACE"/>
    <w:rsid w:val="00AD6247"/>
    <w:rsid w:val="00AD636E"/>
    <w:rsid w:val="00AD6B48"/>
    <w:rsid w:val="00AD701C"/>
    <w:rsid w:val="00AD7D9E"/>
    <w:rsid w:val="00AE00FC"/>
    <w:rsid w:val="00AE15F5"/>
    <w:rsid w:val="00AE1603"/>
    <w:rsid w:val="00AE19FE"/>
    <w:rsid w:val="00AE1AF1"/>
    <w:rsid w:val="00AE1F55"/>
    <w:rsid w:val="00AE3017"/>
    <w:rsid w:val="00AE45E5"/>
    <w:rsid w:val="00AE48F1"/>
    <w:rsid w:val="00AE5138"/>
    <w:rsid w:val="00AE64D1"/>
    <w:rsid w:val="00AE727E"/>
    <w:rsid w:val="00AF066D"/>
    <w:rsid w:val="00AF07E7"/>
    <w:rsid w:val="00AF0B0A"/>
    <w:rsid w:val="00AF425A"/>
    <w:rsid w:val="00AF4278"/>
    <w:rsid w:val="00AF43DC"/>
    <w:rsid w:val="00AF4BA7"/>
    <w:rsid w:val="00AF5FBF"/>
    <w:rsid w:val="00AF68B6"/>
    <w:rsid w:val="00AF6EF7"/>
    <w:rsid w:val="00AF7029"/>
    <w:rsid w:val="00B0010A"/>
    <w:rsid w:val="00B011A9"/>
    <w:rsid w:val="00B013A1"/>
    <w:rsid w:val="00B0389E"/>
    <w:rsid w:val="00B03A21"/>
    <w:rsid w:val="00B04B0A"/>
    <w:rsid w:val="00B04DCE"/>
    <w:rsid w:val="00B05628"/>
    <w:rsid w:val="00B056A7"/>
    <w:rsid w:val="00B06819"/>
    <w:rsid w:val="00B11446"/>
    <w:rsid w:val="00B1188E"/>
    <w:rsid w:val="00B11B03"/>
    <w:rsid w:val="00B12AAE"/>
    <w:rsid w:val="00B12DE7"/>
    <w:rsid w:val="00B14D62"/>
    <w:rsid w:val="00B151A8"/>
    <w:rsid w:val="00B17150"/>
    <w:rsid w:val="00B17942"/>
    <w:rsid w:val="00B20931"/>
    <w:rsid w:val="00B20D00"/>
    <w:rsid w:val="00B218C5"/>
    <w:rsid w:val="00B22321"/>
    <w:rsid w:val="00B2297A"/>
    <w:rsid w:val="00B22986"/>
    <w:rsid w:val="00B23A28"/>
    <w:rsid w:val="00B24079"/>
    <w:rsid w:val="00B25BE3"/>
    <w:rsid w:val="00B267E7"/>
    <w:rsid w:val="00B313FC"/>
    <w:rsid w:val="00B314D2"/>
    <w:rsid w:val="00B31C73"/>
    <w:rsid w:val="00B324B3"/>
    <w:rsid w:val="00B33B5C"/>
    <w:rsid w:val="00B34D34"/>
    <w:rsid w:val="00B350EA"/>
    <w:rsid w:val="00B352D0"/>
    <w:rsid w:val="00B35381"/>
    <w:rsid w:val="00B415E7"/>
    <w:rsid w:val="00B4230E"/>
    <w:rsid w:val="00B42AA4"/>
    <w:rsid w:val="00B42CD1"/>
    <w:rsid w:val="00B4303F"/>
    <w:rsid w:val="00B44535"/>
    <w:rsid w:val="00B45DED"/>
    <w:rsid w:val="00B477FF"/>
    <w:rsid w:val="00B51D65"/>
    <w:rsid w:val="00B52A2F"/>
    <w:rsid w:val="00B5320C"/>
    <w:rsid w:val="00B53799"/>
    <w:rsid w:val="00B539D9"/>
    <w:rsid w:val="00B54500"/>
    <w:rsid w:val="00B557FC"/>
    <w:rsid w:val="00B55A43"/>
    <w:rsid w:val="00B56224"/>
    <w:rsid w:val="00B56757"/>
    <w:rsid w:val="00B56C96"/>
    <w:rsid w:val="00B579D7"/>
    <w:rsid w:val="00B602CD"/>
    <w:rsid w:val="00B6062C"/>
    <w:rsid w:val="00B615EB"/>
    <w:rsid w:val="00B61804"/>
    <w:rsid w:val="00B61AF4"/>
    <w:rsid w:val="00B62B44"/>
    <w:rsid w:val="00B6355A"/>
    <w:rsid w:val="00B63ABC"/>
    <w:rsid w:val="00B63F72"/>
    <w:rsid w:val="00B64856"/>
    <w:rsid w:val="00B6614E"/>
    <w:rsid w:val="00B66169"/>
    <w:rsid w:val="00B66362"/>
    <w:rsid w:val="00B669EF"/>
    <w:rsid w:val="00B66F1E"/>
    <w:rsid w:val="00B676D1"/>
    <w:rsid w:val="00B677B9"/>
    <w:rsid w:val="00B67BBE"/>
    <w:rsid w:val="00B70FE6"/>
    <w:rsid w:val="00B71428"/>
    <w:rsid w:val="00B714DD"/>
    <w:rsid w:val="00B71C14"/>
    <w:rsid w:val="00B71D81"/>
    <w:rsid w:val="00B73466"/>
    <w:rsid w:val="00B736C2"/>
    <w:rsid w:val="00B75A28"/>
    <w:rsid w:val="00B76363"/>
    <w:rsid w:val="00B80314"/>
    <w:rsid w:val="00B81820"/>
    <w:rsid w:val="00B84A31"/>
    <w:rsid w:val="00B84A80"/>
    <w:rsid w:val="00B84FD0"/>
    <w:rsid w:val="00B85497"/>
    <w:rsid w:val="00B85EE5"/>
    <w:rsid w:val="00B86925"/>
    <w:rsid w:val="00B87246"/>
    <w:rsid w:val="00B877E2"/>
    <w:rsid w:val="00B904B3"/>
    <w:rsid w:val="00B9105A"/>
    <w:rsid w:val="00B91467"/>
    <w:rsid w:val="00B92867"/>
    <w:rsid w:val="00B9385A"/>
    <w:rsid w:val="00B943F4"/>
    <w:rsid w:val="00B94F03"/>
    <w:rsid w:val="00B94F3C"/>
    <w:rsid w:val="00B95E98"/>
    <w:rsid w:val="00B969F2"/>
    <w:rsid w:val="00B96D0B"/>
    <w:rsid w:val="00B974BA"/>
    <w:rsid w:val="00B97698"/>
    <w:rsid w:val="00BA00B7"/>
    <w:rsid w:val="00BA031C"/>
    <w:rsid w:val="00BA10F3"/>
    <w:rsid w:val="00BA1517"/>
    <w:rsid w:val="00BA19A5"/>
    <w:rsid w:val="00BA2292"/>
    <w:rsid w:val="00BA6139"/>
    <w:rsid w:val="00BA6915"/>
    <w:rsid w:val="00BA6CD6"/>
    <w:rsid w:val="00BB00E1"/>
    <w:rsid w:val="00BB1444"/>
    <w:rsid w:val="00BB200E"/>
    <w:rsid w:val="00BB21F0"/>
    <w:rsid w:val="00BB241E"/>
    <w:rsid w:val="00BB2710"/>
    <w:rsid w:val="00BB2D7A"/>
    <w:rsid w:val="00BB3EC5"/>
    <w:rsid w:val="00BB4942"/>
    <w:rsid w:val="00BB49AA"/>
    <w:rsid w:val="00BB4AE3"/>
    <w:rsid w:val="00BB4D5F"/>
    <w:rsid w:val="00BB5E3D"/>
    <w:rsid w:val="00BB6275"/>
    <w:rsid w:val="00BB74FD"/>
    <w:rsid w:val="00BB7F28"/>
    <w:rsid w:val="00BC183E"/>
    <w:rsid w:val="00BC1CF3"/>
    <w:rsid w:val="00BC27A2"/>
    <w:rsid w:val="00BC3DAE"/>
    <w:rsid w:val="00BC3FBE"/>
    <w:rsid w:val="00BC4D73"/>
    <w:rsid w:val="00BC5285"/>
    <w:rsid w:val="00BC60A1"/>
    <w:rsid w:val="00BC6E83"/>
    <w:rsid w:val="00BD0E74"/>
    <w:rsid w:val="00BD18F4"/>
    <w:rsid w:val="00BD1968"/>
    <w:rsid w:val="00BD1DE9"/>
    <w:rsid w:val="00BD21F8"/>
    <w:rsid w:val="00BD2328"/>
    <w:rsid w:val="00BD26DF"/>
    <w:rsid w:val="00BD2BF2"/>
    <w:rsid w:val="00BD2EA3"/>
    <w:rsid w:val="00BD400C"/>
    <w:rsid w:val="00BD423D"/>
    <w:rsid w:val="00BD4B89"/>
    <w:rsid w:val="00BD563F"/>
    <w:rsid w:val="00BD5DAC"/>
    <w:rsid w:val="00BD709C"/>
    <w:rsid w:val="00BD7D9E"/>
    <w:rsid w:val="00BE0A66"/>
    <w:rsid w:val="00BE0E51"/>
    <w:rsid w:val="00BE1254"/>
    <w:rsid w:val="00BE1C19"/>
    <w:rsid w:val="00BE299B"/>
    <w:rsid w:val="00BE374B"/>
    <w:rsid w:val="00BE3BD6"/>
    <w:rsid w:val="00BE4996"/>
    <w:rsid w:val="00BE5290"/>
    <w:rsid w:val="00BE53EA"/>
    <w:rsid w:val="00BE5526"/>
    <w:rsid w:val="00BE5568"/>
    <w:rsid w:val="00BE5CED"/>
    <w:rsid w:val="00BE769A"/>
    <w:rsid w:val="00BF02A5"/>
    <w:rsid w:val="00BF147B"/>
    <w:rsid w:val="00BF261E"/>
    <w:rsid w:val="00BF3838"/>
    <w:rsid w:val="00BF47D9"/>
    <w:rsid w:val="00BF6139"/>
    <w:rsid w:val="00BF64D3"/>
    <w:rsid w:val="00BF6E63"/>
    <w:rsid w:val="00C00306"/>
    <w:rsid w:val="00C021C2"/>
    <w:rsid w:val="00C02825"/>
    <w:rsid w:val="00C034A6"/>
    <w:rsid w:val="00C036A7"/>
    <w:rsid w:val="00C0424A"/>
    <w:rsid w:val="00C05336"/>
    <w:rsid w:val="00C05548"/>
    <w:rsid w:val="00C056C2"/>
    <w:rsid w:val="00C05956"/>
    <w:rsid w:val="00C068B4"/>
    <w:rsid w:val="00C06BAC"/>
    <w:rsid w:val="00C07070"/>
    <w:rsid w:val="00C10038"/>
    <w:rsid w:val="00C120FE"/>
    <w:rsid w:val="00C12612"/>
    <w:rsid w:val="00C14322"/>
    <w:rsid w:val="00C14DC1"/>
    <w:rsid w:val="00C1517D"/>
    <w:rsid w:val="00C16481"/>
    <w:rsid w:val="00C17C41"/>
    <w:rsid w:val="00C20830"/>
    <w:rsid w:val="00C21A09"/>
    <w:rsid w:val="00C22558"/>
    <w:rsid w:val="00C22A4D"/>
    <w:rsid w:val="00C22F72"/>
    <w:rsid w:val="00C232F1"/>
    <w:rsid w:val="00C23ADA"/>
    <w:rsid w:val="00C25CF5"/>
    <w:rsid w:val="00C2604B"/>
    <w:rsid w:val="00C26582"/>
    <w:rsid w:val="00C26B84"/>
    <w:rsid w:val="00C30710"/>
    <w:rsid w:val="00C30793"/>
    <w:rsid w:val="00C31836"/>
    <w:rsid w:val="00C32AA5"/>
    <w:rsid w:val="00C32F2B"/>
    <w:rsid w:val="00C32FD7"/>
    <w:rsid w:val="00C331AC"/>
    <w:rsid w:val="00C331D3"/>
    <w:rsid w:val="00C33D85"/>
    <w:rsid w:val="00C34011"/>
    <w:rsid w:val="00C346EA"/>
    <w:rsid w:val="00C3535E"/>
    <w:rsid w:val="00C355B5"/>
    <w:rsid w:val="00C36446"/>
    <w:rsid w:val="00C36C28"/>
    <w:rsid w:val="00C36D49"/>
    <w:rsid w:val="00C3714C"/>
    <w:rsid w:val="00C37324"/>
    <w:rsid w:val="00C37995"/>
    <w:rsid w:val="00C41F46"/>
    <w:rsid w:val="00C4253E"/>
    <w:rsid w:val="00C42E7E"/>
    <w:rsid w:val="00C42ECC"/>
    <w:rsid w:val="00C43875"/>
    <w:rsid w:val="00C43CE9"/>
    <w:rsid w:val="00C443CC"/>
    <w:rsid w:val="00C45AEE"/>
    <w:rsid w:val="00C46181"/>
    <w:rsid w:val="00C4675D"/>
    <w:rsid w:val="00C47BEA"/>
    <w:rsid w:val="00C500F1"/>
    <w:rsid w:val="00C520D0"/>
    <w:rsid w:val="00C54E12"/>
    <w:rsid w:val="00C60716"/>
    <w:rsid w:val="00C60942"/>
    <w:rsid w:val="00C61ACB"/>
    <w:rsid w:val="00C6277E"/>
    <w:rsid w:val="00C62A04"/>
    <w:rsid w:val="00C62A2A"/>
    <w:rsid w:val="00C6467D"/>
    <w:rsid w:val="00C65ED1"/>
    <w:rsid w:val="00C6697E"/>
    <w:rsid w:val="00C67005"/>
    <w:rsid w:val="00C72C5C"/>
    <w:rsid w:val="00C73B18"/>
    <w:rsid w:val="00C7442B"/>
    <w:rsid w:val="00C74A63"/>
    <w:rsid w:val="00C7677F"/>
    <w:rsid w:val="00C76795"/>
    <w:rsid w:val="00C76A1F"/>
    <w:rsid w:val="00C76A6F"/>
    <w:rsid w:val="00C80318"/>
    <w:rsid w:val="00C804B3"/>
    <w:rsid w:val="00C80CE4"/>
    <w:rsid w:val="00C812A8"/>
    <w:rsid w:val="00C82104"/>
    <w:rsid w:val="00C82529"/>
    <w:rsid w:val="00C82B95"/>
    <w:rsid w:val="00C82CC5"/>
    <w:rsid w:val="00C843F4"/>
    <w:rsid w:val="00C845A9"/>
    <w:rsid w:val="00C845C6"/>
    <w:rsid w:val="00C84697"/>
    <w:rsid w:val="00C84BDD"/>
    <w:rsid w:val="00C85CFC"/>
    <w:rsid w:val="00C860D3"/>
    <w:rsid w:val="00C86BDB"/>
    <w:rsid w:val="00C90CCC"/>
    <w:rsid w:val="00C92362"/>
    <w:rsid w:val="00C92A17"/>
    <w:rsid w:val="00C93410"/>
    <w:rsid w:val="00C93BA5"/>
    <w:rsid w:val="00C9412F"/>
    <w:rsid w:val="00C94186"/>
    <w:rsid w:val="00C94517"/>
    <w:rsid w:val="00C951E1"/>
    <w:rsid w:val="00C95596"/>
    <w:rsid w:val="00C96095"/>
    <w:rsid w:val="00C96976"/>
    <w:rsid w:val="00C96A76"/>
    <w:rsid w:val="00C97A4A"/>
    <w:rsid w:val="00C97C12"/>
    <w:rsid w:val="00CA0262"/>
    <w:rsid w:val="00CA03F5"/>
    <w:rsid w:val="00CA2BA9"/>
    <w:rsid w:val="00CA2BAD"/>
    <w:rsid w:val="00CA3122"/>
    <w:rsid w:val="00CA36B9"/>
    <w:rsid w:val="00CA37CD"/>
    <w:rsid w:val="00CA4170"/>
    <w:rsid w:val="00CA4C2C"/>
    <w:rsid w:val="00CA4D7A"/>
    <w:rsid w:val="00CA549B"/>
    <w:rsid w:val="00CA5926"/>
    <w:rsid w:val="00CA6FB4"/>
    <w:rsid w:val="00CA78D2"/>
    <w:rsid w:val="00CA7D0B"/>
    <w:rsid w:val="00CB02B3"/>
    <w:rsid w:val="00CB060F"/>
    <w:rsid w:val="00CB11D5"/>
    <w:rsid w:val="00CB1B51"/>
    <w:rsid w:val="00CB1C58"/>
    <w:rsid w:val="00CB1F23"/>
    <w:rsid w:val="00CB27EB"/>
    <w:rsid w:val="00CB2D08"/>
    <w:rsid w:val="00CB3175"/>
    <w:rsid w:val="00CB34E0"/>
    <w:rsid w:val="00CB433F"/>
    <w:rsid w:val="00CB5322"/>
    <w:rsid w:val="00CB5DD3"/>
    <w:rsid w:val="00CB7246"/>
    <w:rsid w:val="00CC058D"/>
    <w:rsid w:val="00CC18DA"/>
    <w:rsid w:val="00CC2429"/>
    <w:rsid w:val="00CC27C2"/>
    <w:rsid w:val="00CC2970"/>
    <w:rsid w:val="00CC37CE"/>
    <w:rsid w:val="00CC3B09"/>
    <w:rsid w:val="00CC4682"/>
    <w:rsid w:val="00CC4ED5"/>
    <w:rsid w:val="00CC5A57"/>
    <w:rsid w:val="00CC6309"/>
    <w:rsid w:val="00CC6964"/>
    <w:rsid w:val="00CC730A"/>
    <w:rsid w:val="00CD06E4"/>
    <w:rsid w:val="00CD0C7A"/>
    <w:rsid w:val="00CD0E19"/>
    <w:rsid w:val="00CD1B3B"/>
    <w:rsid w:val="00CD1EE4"/>
    <w:rsid w:val="00CD297A"/>
    <w:rsid w:val="00CD3820"/>
    <w:rsid w:val="00CD4795"/>
    <w:rsid w:val="00CD4E51"/>
    <w:rsid w:val="00CD4F62"/>
    <w:rsid w:val="00CD5EFD"/>
    <w:rsid w:val="00CD6AAE"/>
    <w:rsid w:val="00CD7D9A"/>
    <w:rsid w:val="00CD7FAD"/>
    <w:rsid w:val="00CE0ACD"/>
    <w:rsid w:val="00CE0F85"/>
    <w:rsid w:val="00CE2008"/>
    <w:rsid w:val="00CE270D"/>
    <w:rsid w:val="00CE396A"/>
    <w:rsid w:val="00CE4206"/>
    <w:rsid w:val="00CE423C"/>
    <w:rsid w:val="00CE5F0B"/>
    <w:rsid w:val="00CE639E"/>
    <w:rsid w:val="00CE6938"/>
    <w:rsid w:val="00CE6A44"/>
    <w:rsid w:val="00CE6D24"/>
    <w:rsid w:val="00CE6DAF"/>
    <w:rsid w:val="00CE7FA5"/>
    <w:rsid w:val="00CF00FA"/>
    <w:rsid w:val="00CF1961"/>
    <w:rsid w:val="00CF1AC8"/>
    <w:rsid w:val="00CF2C05"/>
    <w:rsid w:val="00CF3B69"/>
    <w:rsid w:val="00CF4831"/>
    <w:rsid w:val="00CF5126"/>
    <w:rsid w:val="00CF5EB1"/>
    <w:rsid w:val="00CF6BF7"/>
    <w:rsid w:val="00CF78A1"/>
    <w:rsid w:val="00CF7B55"/>
    <w:rsid w:val="00D00582"/>
    <w:rsid w:val="00D0183C"/>
    <w:rsid w:val="00D03885"/>
    <w:rsid w:val="00D03B08"/>
    <w:rsid w:val="00D03B0D"/>
    <w:rsid w:val="00D0421A"/>
    <w:rsid w:val="00D0530B"/>
    <w:rsid w:val="00D05B29"/>
    <w:rsid w:val="00D07664"/>
    <w:rsid w:val="00D0783E"/>
    <w:rsid w:val="00D10994"/>
    <w:rsid w:val="00D10E25"/>
    <w:rsid w:val="00D11035"/>
    <w:rsid w:val="00D11225"/>
    <w:rsid w:val="00D11AFB"/>
    <w:rsid w:val="00D12725"/>
    <w:rsid w:val="00D127EA"/>
    <w:rsid w:val="00D13B0E"/>
    <w:rsid w:val="00D14213"/>
    <w:rsid w:val="00D145B1"/>
    <w:rsid w:val="00D1499E"/>
    <w:rsid w:val="00D14C29"/>
    <w:rsid w:val="00D14EB9"/>
    <w:rsid w:val="00D15A44"/>
    <w:rsid w:val="00D15B06"/>
    <w:rsid w:val="00D15B3E"/>
    <w:rsid w:val="00D15E64"/>
    <w:rsid w:val="00D16802"/>
    <w:rsid w:val="00D16ECE"/>
    <w:rsid w:val="00D1704F"/>
    <w:rsid w:val="00D1780E"/>
    <w:rsid w:val="00D2154B"/>
    <w:rsid w:val="00D21C06"/>
    <w:rsid w:val="00D23A6B"/>
    <w:rsid w:val="00D24141"/>
    <w:rsid w:val="00D2443A"/>
    <w:rsid w:val="00D24590"/>
    <w:rsid w:val="00D247D3"/>
    <w:rsid w:val="00D24C58"/>
    <w:rsid w:val="00D25268"/>
    <w:rsid w:val="00D25448"/>
    <w:rsid w:val="00D25A2F"/>
    <w:rsid w:val="00D25E7A"/>
    <w:rsid w:val="00D26233"/>
    <w:rsid w:val="00D27CA0"/>
    <w:rsid w:val="00D31476"/>
    <w:rsid w:val="00D32513"/>
    <w:rsid w:val="00D32647"/>
    <w:rsid w:val="00D32D91"/>
    <w:rsid w:val="00D3461B"/>
    <w:rsid w:val="00D3621D"/>
    <w:rsid w:val="00D36B7B"/>
    <w:rsid w:val="00D401BA"/>
    <w:rsid w:val="00D4064C"/>
    <w:rsid w:val="00D414D6"/>
    <w:rsid w:val="00D41B76"/>
    <w:rsid w:val="00D43927"/>
    <w:rsid w:val="00D43E4C"/>
    <w:rsid w:val="00D46096"/>
    <w:rsid w:val="00D47E7A"/>
    <w:rsid w:val="00D50C51"/>
    <w:rsid w:val="00D50CEE"/>
    <w:rsid w:val="00D50CF5"/>
    <w:rsid w:val="00D5197D"/>
    <w:rsid w:val="00D51EFB"/>
    <w:rsid w:val="00D52AC6"/>
    <w:rsid w:val="00D533CD"/>
    <w:rsid w:val="00D54046"/>
    <w:rsid w:val="00D54A18"/>
    <w:rsid w:val="00D56890"/>
    <w:rsid w:val="00D56E0A"/>
    <w:rsid w:val="00D5722F"/>
    <w:rsid w:val="00D572EE"/>
    <w:rsid w:val="00D60EF3"/>
    <w:rsid w:val="00D61DA5"/>
    <w:rsid w:val="00D62549"/>
    <w:rsid w:val="00D63AA8"/>
    <w:rsid w:val="00D65929"/>
    <w:rsid w:val="00D65FBF"/>
    <w:rsid w:val="00D66279"/>
    <w:rsid w:val="00D6673F"/>
    <w:rsid w:val="00D67454"/>
    <w:rsid w:val="00D677D7"/>
    <w:rsid w:val="00D67CBB"/>
    <w:rsid w:val="00D709EC"/>
    <w:rsid w:val="00D70BA8"/>
    <w:rsid w:val="00D70C3D"/>
    <w:rsid w:val="00D71B31"/>
    <w:rsid w:val="00D71B89"/>
    <w:rsid w:val="00D71F9C"/>
    <w:rsid w:val="00D72628"/>
    <w:rsid w:val="00D73064"/>
    <w:rsid w:val="00D73845"/>
    <w:rsid w:val="00D73F2A"/>
    <w:rsid w:val="00D753A8"/>
    <w:rsid w:val="00D75591"/>
    <w:rsid w:val="00D75B9F"/>
    <w:rsid w:val="00D761FA"/>
    <w:rsid w:val="00D7628B"/>
    <w:rsid w:val="00D7634D"/>
    <w:rsid w:val="00D77C35"/>
    <w:rsid w:val="00D77F7C"/>
    <w:rsid w:val="00D80082"/>
    <w:rsid w:val="00D80330"/>
    <w:rsid w:val="00D805BE"/>
    <w:rsid w:val="00D8087F"/>
    <w:rsid w:val="00D80909"/>
    <w:rsid w:val="00D814FB"/>
    <w:rsid w:val="00D81557"/>
    <w:rsid w:val="00D826D4"/>
    <w:rsid w:val="00D841B2"/>
    <w:rsid w:val="00D84896"/>
    <w:rsid w:val="00D8579F"/>
    <w:rsid w:val="00D85C8C"/>
    <w:rsid w:val="00D8635E"/>
    <w:rsid w:val="00D8689E"/>
    <w:rsid w:val="00D86AA5"/>
    <w:rsid w:val="00D90807"/>
    <w:rsid w:val="00D90DF9"/>
    <w:rsid w:val="00D912A5"/>
    <w:rsid w:val="00D92B81"/>
    <w:rsid w:val="00D92D62"/>
    <w:rsid w:val="00D93076"/>
    <w:rsid w:val="00D938F3"/>
    <w:rsid w:val="00D94646"/>
    <w:rsid w:val="00D953FD"/>
    <w:rsid w:val="00D96CBB"/>
    <w:rsid w:val="00D96DE7"/>
    <w:rsid w:val="00D96E73"/>
    <w:rsid w:val="00D9732F"/>
    <w:rsid w:val="00D9760F"/>
    <w:rsid w:val="00DA1116"/>
    <w:rsid w:val="00DA2221"/>
    <w:rsid w:val="00DA28A6"/>
    <w:rsid w:val="00DA2C6D"/>
    <w:rsid w:val="00DA2E9D"/>
    <w:rsid w:val="00DA30D4"/>
    <w:rsid w:val="00DA6D09"/>
    <w:rsid w:val="00DA6FDE"/>
    <w:rsid w:val="00DB08CE"/>
    <w:rsid w:val="00DB1A08"/>
    <w:rsid w:val="00DB1C6D"/>
    <w:rsid w:val="00DB2C9D"/>
    <w:rsid w:val="00DB2EA7"/>
    <w:rsid w:val="00DB327B"/>
    <w:rsid w:val="00DB4545"/>
    <w:rsid w:val="00DB5322"/>
    <w:rsid w:val="00DB6214"/>
    <w:rsid w:val="00DB6353"/>
    <w:rsid w:val="00DB76FA"/>
    <w:rsid w:val="00DC0A11"/>
    <w:rsid w:val="00DC11DF"/>
    <w:rsid w:val="00DC38CF"/>
    <w:rsid w:val="00DC3F25"/>
    <w:rsid w:val="00DC4AEB"/>
    <w:rsid w:val="00DC5D80"/>
    <w:rsid w:val="00DC64D9"/>
    <w:rsid w:val="00DC6546"/>
    <w:rsid w:val="00DC6B2C"/>
    <w:rsid w:val="00DC6FC8"/>
    <w:rsid w:val="00DC75E4"/>
    <w:rsid w:val="00DC7694"/>
    <w:rsid w:val="00DC7FAC"/>
    <w:rsid w:val="00DD0DE9"/>
    <w:rsid w:val="00DD141B"/>
    <w:rsid w:val="00DD16E6"/>
    <w:rsid w:val="00DD1EC7"/>
    <w:rsid w:val="00DD2B94"/>
    <w:rsid w:val="00DD2EC9"/>
    <w:rsid w:val="00DD325B"/>
    <w:rsid w:val="00DD3B2A"/>
    <w:rsid w:val="00DD4AB4"/>
    <w:rsid w:val="00DD4D02"/>
    <w:rsid w:val="00DD54FC"/>
    <w:rsid w:val="00DD5D61"/>
    <w:rsid w:val="00DD671B"/>
    <w:rsid w:val="00DD742B"/>
    <w:rsid w:val="00DD7577"/>
    <w:rsid w:val="00DD75CB"/>
    <w:rsid w:val="00DD7FC1"/>
    <w:rsid w:val="00DE033B"/>
    <w:rsid w:val="00DE0AE3"/>
    <w:rsid w:val="00DE0CC1"/>
    <w:rsid w:val="00DE121D"/>
    <w:rsid w:val="00DE1450"/>
    <w:rsid w:val="00DE153F"/>
    <w:rsid w:val="00DE212F"/>
    <w:rsid w:val="00DE21BA"/>
    <w:rsid w:val="00DE2715"/>
    <w:rsid w:val="00DE2B22"/>
    <w:rsid w:val="00DE2EFD"/>
    <w:rsid w:val="00DE3A2A"/>
    <w:rsid w:val="00DE5429"/>
    <w:rsid w:val="00DE5801"/>
    <w:rsid w:val="00DE5C65"/>
    <w:rsid w:val="00DE6406"/>
    <w:rsid w:val="00DE6F02"/>
    <w:rsid w:val="00DE7646"/>
    <w:rsid w:val="00DF080F"/>
    <w:rsid w:val="00DF0E2E"/>
    <w:rsid w:val="00DF16DA"/>
    <w:rsid w:val="00DF1E10"/>
    <w:rsid w:val="00DF458B"/>
    <w:rsid w:val="00DF4B5C"/>
    <w:rsid w:val="00DF4D74"/>
    <w:rsid w:val="00DF6241"/>
    <w:rsid w:val="00DF7125"/>
    <w:rsid w:val="00DF7541"/>
    <w:rsid w:val="00E018EE"/>
    <w:rsid w:val="00E01D9A"/>
    <w:rsid w:val="00E020D6"/>
    <w:rsid w:val="00E02AC8"/>
    <w:rsid w:val="00E02E2A"/>
    <w:rsid w:val="00E0387E"/>
    <w:rsid w:val="00E03DC4"/>
    <w:rsid w:val="00E065D6"/>
    <w:rsid w:val="00E069BB"/>
    <w:rsid w:val="00E06D4E"/>
    <w:rsid w:val="00E07110"/>
    <w:rsid w:val="00E104E9"/>
    <w:rsid w:val="00E10666"/>
    <w:rsid w:val="00E10BB5"/>
    <w:rsid w:val="00E10D72"/>
    <w:rsid w:val="00E1144B"/>
    <w:rsid w:val="00E118EE"/>
    <w:rsid w:val="00E1559B"/>
    <w:rsid w:val="00E15C1D"/>
    <w:rsid w:val="00E163D6"/>
    <w:rsid w:val="00E17DB0"/>
    <w:rsid w:val="00E20AF7"/>
    <w:rsid w:val="00E21071"/>
    <w:rsid w:val="00E215B9"/>
    <w:rsid w:val="00E21CCC"/>
    <w:rsid w:val="00E2229A"/>
    <w:rsid w:val="00E2237F"/>
    <w:rsid w:val="00E23CB0"/>
    <w:rsid w:val="00E24BBD"/>
    <w:rsid w:val="00E24D5B"/>
    <w:rsid w:val="00E260EC"/>
    <w:rsid w:val="00E27617"/>
    <w:rsid w:val="00E2763C"/>
    <w:rsid w:val="00E27CCE"/>
    <w:rsid w:val="00E27E43"/>
    <w:rsid w:val="00E309EA"/>
    <w:rsid w:val="00E30ACE"/>
    <w:rsid w:val="00E31FD3"/>
    <w:rsid w:val="00E33806"/>
    <w:rsid w:val="00E33F1F"/>
    <w:rsid w:val="00E34757"/>
    <w:rsid w:val="00E35AAA"/>
    <w:rsid w:val="00E371E1"/>
    <w:rsid w:val="00E3761F"/>
    <w:rsid w:val="00E37681"/>
    <w:rsid w:val="00E37996"/>
    <w:rsid w:val="00E37ABC"/>
    <w:rsid w:val="00E400A5"/>
    <w:rsid w:val="00E4066E"/>
    <w:rsid w:val="00E41248"/>
    <w:rsid w:val="00E41CEA"/>
    <w:rsid w:val="00E41E0A"/>
    <w:rsid w:val="00E423C8"/>
    <w:rsid w:val="00E4380F"/>
    <w:rsid w:val="00E45A04"/>
    <w:rsid w:val="00E45DBD"/>
    <w:rsid w:val="00E461CE"/>
    <w:rsid w:val="00E46241"/>
    <w:rsid w:val="00E46CC5"/>
    <w:rsid w:val="00E47217"/>
    <w:rsid w:val="00E4760D"/>
    <w:rsid w:val="00E479BC"/>
    <w:rsid w:val="00E47A74"/>
    <w:rsid w:val="00E51474"/>
    <w:rsid w:val="00E5194D"/>
    <w:rsid w:val="00E51B30"/>
    <w:rsid w:val="00E51B56"/>
    <w:rsid w:val="00E52163"/>
    <w:rsid w:val="00E525BA"/>
    <w:rsid w:val="00E52882"/>
    <w:rsid w:val="00E534A0"/>
    <w:rsid w:val="00E53A2C"/>
    <w:rsid w:val="00E53AD2"/>
    <w:rsid w:val="00E53E52"/>
    <w:rsid w:val="00E5470E"/>
    <w:rsid w:val="00E56A81"/>
    <w:rsid w:val="00E571BA"/>
    <w:rsid w:val="00E57A21"/>
    <w:rsid w:val="00E57ACB"/>
    <w:rsid w:val="00E607BB"/>
    <w:rsid w:val="00E60885"/>
    <w:rsid w:val="00E60B49"/>
    <w:rsid w:val="00E61635"/>
    <w:rsid w:val="00E618D3"/>
    <w:rsid w:val="00E62A79"/>
    <w:rsid w:val="00E62BB6"/>
    <w:rsid w:val="00E62E55"/>
    <w:rsid w:val="00E640B2"/>
    <w:rsid w:val="00E65728"/>
    <w:rsid w:val="00E659B1"/>
    <w:rsid w:val="00E65F2B"/>
    <w:rsid w:val="00E6721D"/>
    <w:rsid w:val="00E6742B"/>
    <w:rsid w:val="00E675CB"/>
    <w:rsid w:val="00E678B2"/>
    <w:rsid w:val="00E70425"/>
    <w:rsid w:val="00E7059C"/>
    <w:rsid w:val="00E716FB"/>
    <w:rsid w:val="00E7277E"/>
    <w:rsid w:val="00E74619"/>
    <w:rsid w:val="00E7518D"/>
    <w:rsid w:val="00E75ADA"/>
    <w:rsid w:val="00E77F90"/>
    <w:rsid w:val="00E807C1"/>
    <w:rsid w:val="00E81D33"/>
    <w:rsid w:val="00E82745"/>
    <w:rsid w:val="00E8325F"/>
    <w:rsid w:val="00E83324"/>
    <w:rsid w:val="00E8356A"/>
    <w:rsid w:val="00E855D9"/>
    <w:rsid w:val="00E85B99"/>
    <w:rsid w:val="00E86A64"/>
    <w:rsid w:val="00E87530"/>
    <w:rsid w:val="00E91687"/>
    <w:rsid w:val="00E9328F"/>
    <w:rsid w:val="00E949FC"/>
    <w:rsid w:val="00E95722"/>
    <w:rsid w:val="00E95980"/>
    <w:rsid w:val="00E964D7"/>
    <w:rsid w:val="00E96DFA"/>
    <w:rsid w:val="00E978C4"/>
    <w:rsid w:val="00EA00A2"/>
    <w:rsid w:val="00EA03C3"/>
    <w:rsid w:val="00EA14C4"/>
    <w:rsid w:val="00EA1715"/>
    <w:rsid w:val="00EA2914"/>
    <w:rsid w:val="00EA3854"/>
    <w:rsid w:val="00EA5B90"/>
    <w:rsid w:val="00EA6959"/>
    <w:rsid w:val="00EA6A4F"/>
    <w:rsid w:val="00EA7A95"/>
    <w:rsid w:val="00EB006A"/>
    <w:rsid w:val="00EB030F"/>
    <w:rsid w:val="00EB141A"/>
    <w:rsid w:val="00EB2269"/>
    <w:rsid w:val="00EB25E0"/>
    <w:rsid w:val="00EB36BE"/>
    <w:rsid w:val="00EB3E35"/>
    <w:rsid w:val="00EB4391"/>
    <w:rsid w:val="00EB4F29"/>
    <w:rsid w:val="00EB515B"/>
    <w:rsid w:val="00EB5257"/>
    <w:rsid w:val="00EB561D"/>
    <w:rsid w:val="00EB5981"/>
    <w:rsid w:val="00EB5CE7"/>
    <w:rsid w:val="00EB6205"/>
    <w:rsid w:val="00EB6566"/>
    <w:rsid w:val="00EB720D"/>
    <w:rsid w:val="00EB7422"/>
    <w:rsid w:val="00EB7979"/>
    <w:rsid w:val="00EC0796"/>
    <w:rsid w:val="00EC0DB5"/>
    <w:rsid w:val="00EC1A7B"/>
    <w:rsid w:val="00EC1F77"/>
    <w:rsid w:val="00EC20E9"/>
    <w:rsid w:val="00EC23F5"/>
    <w:rsid w:val="00EC3025"/>
    <w:rsid w:val="00EC302B"/>
    <w:rsid w:val="00EC3DFA"/>
    <w:rsid w:val="00EC419A"/>
    <w:rsid w:val="00EC5C01"/>
    <w:rsid w:val="00ED0938"/>
    <w:rsid w:val="00ED0AD9"/>
    <w:rsid w:val="00ED248A"/>
    <w:rsid w:val="00ED2C62"/>
    <w:rsid w:val="00ED4FE9"/>
    <w:rsid w:val="00ED5C1B"/>
    <w:rsid w:val="00ED7054"/>
    <w:rsid w:val="00ED7952"/>
    <w:rsid w:val="00EE04D0"/>
    <w:rsid w:val="00EE2567"/>
    <w:rsid w:val="00EE309E"/>
    <w:rsid w:val="00EE3115"/>
    <w:rsid w:val="00EE3358"/>
    <w:rsid w:val="00EE3F6B"/>
    <w:rsid w:val="00EE428A"/>
    <w:rsid w:val="00EE4E81"/>
    <w:rsid w:val="00EE5094"/>
    <w:rsid w:val="00EE5D8A"/>
    <w:rsid w:val="00EE5FCD"/>
    <w:rsid w:val="00EE6F09"/>
    <w:rsid w:val="00EF0AAF"/>
    <w:rsid w:val="00EF2999"/>
    <w:rsid w:val="00EF2A19"/>
    <w:rsid w:val="00EF2C33"/>
    <w:rsid w:val="00EF3273"/>
    <w:rsid w:val="00EF3B81"/>
    <w:rsid w:val="00EF446E"/>
    <w:rsid w:val="00EF4673"/>
    <w:rsid w:val="00EF4A2E"/>
    <w:rsid w:val="00EF4C23"/>
    <w:rsid w:val="00EF6CE1"/>
    <w:rsid w:val="00EF7696"/>
    <w:rsid w:val="00EF79ED"/>
    <w:rsid w:val="00EF7B6A"/>
    <w:rsid w:val="00F005A5"/>
    <w:rsid w:val="00F00609"/>
    <w:rsid w:val="00F01181"/>
    <w:rsid w:val="00F01997"/>
    <w:rsid w:val="00F02E03"/>
    <w:rsid w:val="00F04156"/>
    <w:rsid w:val="00F04A00"/>
    <w:rsid w:val="00F04FDF"/>
    <w:rsid w:val="00F050DC"/>
    <w:rsid w:val="00F10792"/>
    <w:rsid w:val="00F10C3B"/>
    <w:rsid w:val="00F10ECF"/>
    <w:rsid w:val="00F118DC"/>
    <w:rsid w:val="00F12385"/>
    <w:rsid w:val="00F140A9"/>
    <w:rsid w:val="00F14983"/>
    <w:rsid w:val="00F159E4"/>
    <w:rsid w:val="00F15AA4"/>
    <w:rsid w:val="00F167A0"/>
    <w:rsid w:val="00F16A47"/>
    <w:rsid w:val="00F16B4D"/>
    <w:rsid w:val="00F17984"/>
    <w:rsid w:val="00F231A5"/>
    <w:rsid w:val="00F233DE"/>
    <w:rsid w:val="00F241F2"/>
    <w:rsid w:val="00F24EC5"/>
    <w:rsid w:val="00F25491"/>
    <w:rsid w:val="00F254DA"/>
    <w:rsid w:val="00F25546"/>
    <w:rsid w:val="00F25571"/>
    <w:rsid w:val="00F25F69"/>
    <w:rsid w:val="00F26FED"/>
    <w:rsid w:val="00F27C32"/>
    <w:rsid w:val="00F3072C"/>
    <w:rsid w:val="00F3316E"/>
    <w:rsid w:val="00F33191"/>
    <w:rsid w:val="00F33B8C"/>
    <w:rsid w:val="00F3441F"/>
    <w:rsid w:val="00F344E0"/>
    <w:rsid w:val="00F34943"/>
    <w:rsid w:val="00F34B1C"/>
    <w:rsid w:val="00F34CEE"/>
    <w:rsid w:val="00F3638B"/>
    <w:rsid w:val="00F363BD"/>
    <w:rsid w:val="00F36D98"/>
    <w:rsid w:val="00F4026C"/>
    <w:rsid w:val="00F404FA"/>
    <w:rsid w:val="00F416BC"/>
    <w:rsid w:val="00F42BB9"/>
    <w:rsid w:val="00F436D9"/>
    <w:rsid w:val="00F438B0"/>
    <w:rsid w:val="00F43D7A"/>
    <w:rsid w:val="00F44013"/>
    <w:rsid w:val="00F44897"/>
    <w:rsid w:val="00F44ADA"/>
    <w:rsid w:val="00F461E4"/>
    <w:rsid w:val="00F46457"/>
    <w:rsid w:val="00F464C5"/>
    <w:rsid w:val="00F50D07"/>
    <w:rsid w:val="00F50E04"/>
    <w:rsid w:val="00F50EB4"/>
    <w:rsid w:val="00F52308"/>
    <w:rsid w:val="00F5270D"/>
    <w:rsid w:val="00F52A6D"/>
    <w:rsid w:val="00F52A81"/>
    <w:rsid w:val="00F53299"/>
    <w:rsid w:val="00F53667"/>
    <w:rsid w:val="00F53D66"/>
    <w:rsid w:val="00F54230"/>
    <w:rsid w:val="00F5439C"/>
    <w:rsid w:val="00F547FE"/>
    <w:rsid w:val="00F54C55"/>
    <w:rsid w:val="00F555A0"/>
    <w:rsid w:val="00F558D8"/>
    <w:rsid w:val="00F560D3"/>
    <w:rsid w:val="00F56D30"/>
    <w:rsid w:val="00F56E97"/>
    <w:rsid w:val="00F57314"/>
    <w:rsid w:val="00F57E2F"/>
    <w:rsid w:val="00F6217F"/>
    <w:rsid w:val="00F625F9"/>
    <w:rsid w:val="00F63C88"/>
    <w:rsid w:val="00F64FAC"/>
    <w:rsid w:val="00F655C3"/>
    <w:rsid w:val="00F65AC3"/>
    <w:rsid w:val="00F67D59"/>
    <w:rsid w:val="00F7026F"/>
    <w:rsid w:val="00F70BC6"/>
    <w:rsid w:val="00F71093"/>
    <w:rsid w:val="00F71BBA"/>
    <w:rsid w:val="00F7226A"/>
    <w:rsid w:val="00F722BE"/>
    <w:rsid w:val="00F72C66"/>
    <w:rsid w:val="00F743C3"/>
    <w:rsid w:val="00F74448"/>
    <w:rsid w:val="00F74937"/>
    <w:rsid w:val="00F76287"/>
    <w:rsid w:val="00F76A63"/>
    <w:rsid w:val="00F76CDB"/>
    <w:rsid w:val="00F80514"/>
    <w:rsid w:val="00F80D85"/>
    <w:rsid w:val="00F820D6"/>
    <w:rsid w:val="00F82393"/>
    <w:rsid w:val="00F82681"/>
    <w:rsid w:val="00F82D19"/>
    <w:rsid w:val="00F8384F"/>
    <w:rsid w:val="00F85630"/>
    <w:rsid w:val="00F8689A"/>
    <w:rsid w:val="00F87417"/>
    <w:rsid w:val="00F87A03"/>
    <w:rsid w:val="00F900CA"/>
    <w:rsid w:val="00F90F08"/>
    <w:rsid w:val="00F910CA"/>
    <w:rsid w:val="00F91898"/>
    <w:rsid w:val="00F92ABC"/>
    <w:rsid w:val="00F92B85"/>
    <w:rsid w:val="00F93B42"/>
    <w:rsid w:val="00F947A9"/>
    <w:rsid w:val="00F94B4C"/>
    <w:rsid w:val="00F94B90"/>
    <w:rsid w:val="00F94DBE"/>
    <w:rsid w:val="00F95912"/>
    <w:rsid w:val="00F964E3"/>
    <w:rsid w:val="00FA0FF5"/>
    <w:rsid w:val="00FA12B8"/>
    <w:rsid w:val="00FA1DC9"/>
    <w:rsid w:val="00FA3392"/>
    <w:rsid w:val="00FA44CF"/>
    <w:rsid w:val="00FA4898"/>
    <w:rsid w:val="00FA652F"/>
    <w:rsid w:val="00FA6919"/>
    <w:rsid w:val="00FB0915"/>
    <w:rsid w:val="00FB09F3"/>
    <w:rsid w:val="00FB1AC4"/>
    <w:rsid w:val="00FB2ED5"/>
    <w:rsid w:val="00FB750F"/>
    <w:rsid w:val="00FC0469"/>
    <w:rsid w:val="00FC1004"/>
    <w:rsid w:val="00FC14A7"/>
    <w:rsid w:val="00FC1AF1"/>
    <w:rsid w:val="00FC1C77"/>
    <w:rsid w:val="00FC1E98"/>
    <w:rsid w:val="00FC29C0"/>
    <w:rsid w:val="00FC2F90"/>
    <w:rsid w:val="00FC3558"/>
    <w:rsid w:val="00FC360F"/>
    <w:rsid w:val="00FC4575"/>
    <w:rsid w:val="00FC4E71"/>
    <w:rsid w:val="00FC50D3"/>
    <w:rsid w:val="00FC52B0"/>
    <w:rsid w:val="00FC6648"/>
    <w:rsid w:val="00FC7252"/>
    <w:rsid w:val="00FD01ED"/>
    <w:rsid w:val="00FD06EE"/>
    <w:rsid w:val="00FD081D"/>
    <w:rsid w:val="00FD1500"/>
    <w:rsid w:val="00FD1D2C"/>
    <w:rsid w:val="00FD22C0"/>
    <w:rsid w:val="00FD30C5"/>
    <w:rsid w:val="00FD35F1"/>
    <w:rsid w:val="00FD3A88"/>
    <w:rsid w:val="00FD3AA9"/>
    <w:rsid w:val="00FD4513"/>
    <w:rsid w:val="00FD50CC"/>
    <w:rsid w:val="00FD512D"/>
    <w:rsid w:val="00FD591A"/>
    <w:rsid w:val="00FD5DC8"/>
    <w:rsid w:val="00FD6554"/>
    <w:rsid w:val="00FD6FDF"/>
    <w:rsid w:val="00FD7574"/>
    <w:rsid w:val="00FD7929"/>
    <w:rsid w:val="00FE0E53"/>
    <w:rsid w:val="00FE1357"/>
    <w:rsid w:val="00FE1E05"/>
    <w:rsid w:val="00FE324D"/>
    <w:rsid w:val="00FE34FB"/>
    <w:rsid w:val="00FE3771"/>
    <w:rsid w:val="00FE5445"/>
    <w:rsid w:val="00FE6C10"/>
    <w:rsid w:val="00FE72C4"/>
    <w:rsid w:val="00FE7D22"/>
    <w:rsid w:val="00FF0405"/>
    <w:rsid w:val="00FF0A2A"/>
    <w:rsid w:val="00FF18AE"/>
    <w:rsid w:val="00FF1F35"/>
    <w:rsid w:val="00FF28AF"/>
    <w:rsid w:val="00FF3071"/>
    <w:rsid w:val="00FF3380"/>
    <w:rsid w:val="00FF3FEB"/>
    <w:rsid w:val="00FF4E3D"/>
    <w:rsid w:val="00FF5071"/>
    <w:rsid w:val="00FF535D"/>
    <w:rsid w:val="00FF6764"/>
    <w:rsid w:val="00FF6BEF"/>
    <w:rsid w:val="00FF6EC4"/>
    <w:rsid w:val="00FF72C3"/>
    <w:rsid w:val="00FF7362"/>
    <w:rsid w:val="01046F7E"/>
    <w:rsid w:val="010E14F9"/>
    <w:rsid w:val="01266235"/>
    <w:rsid w:val="014F43AF"/>
    <w:rsid w:val="0186432A"/>
    <w:rsid w:val="01BB1500"/>
    <w:rsid w:val="01C40B33"/>
    <w:rsid w:val="01D14A9A"/>
    <w:rsid w:val="01F00356"/>
    <w:rsid w:val="024E363F"/>
    <w:rsid w:val="02571AE4"/>
    <w:rsid w:val="026067B5"/>
    <w:rsid w:val="02636C55"/>
    <w:rsid w:val="0287314B"/>
    <w:rsid w:val="02975056"/>
    <w:rsid w:val="029D0C44"/>
    <w:rsid w:val="02A41EAE"/>
    <w:rsid w:val="02B043F5"/>
    <w:rsid w:val="02E037E6"/>
    <w:rsid w:val="02FA7452"/>
    <w:rsid w:val="034530E9"/>
    <w:rsid w:val="0350427D"/>
    <w:rsid w:val="03545D69"/>
    <w:rsid w:val="035D289E"/>
    <w:rsid w:val="036C5268"/>
    <w:rsid w:val="03727139"/>
    <w:rsid w:val="037D2518"/>
    <w:rsid w:val="037E76CB"/>
    <w:rsid w:val="03965C31"/>
    <w:rsid w:val="03987C5D"/>
    <w:rsid w:val="03A141C8"/>
    <w:rsid w:val="03F07E1E"/>
    <w:rsid w:val="04175571"/>
    <w:rsid w:val="04355E16"/>
    <w:rsid w:val="04474FE5"/>
    <w:rsid w:val="045426F9"/>
    <w:rsid w:val="0490236A"/>
    <w:rsid w:val="04AD799A"/>
    <w:rsid w:val="04AF0A66"/>
    <w:rsid w:val="04E760F8"/>
    <w:rsid w:val="05057CA7"/>
    <w:rsid w:val="05066162"/>
    <w:rsid w:val="05260CD0"/>
    <w:rsid w:val="05271695"/>
    <w:rsid w:val="05274C42"/>
    <w:rsid w:val="052F6405"/>
    <w:rsid w:val="05332780"/>
    <w:rsid w:val="055574AA"/>
    <w:rsid w:val="056A107F"/>
    <w:rsid w:val="05911364"/>
    <w:rsid w:val="05A51175"/>
    <w:rsid w:val="05B730BF"/>
    <w:rsid w:val="05CB5A32"/>
    <w:rsid w:val="05CC38ED"/>
    <w:rsid w:val="05DD0D33"/>
    <w:rsid w:val="05E1244B"/>
    <w:rsid w:val="05ED5D39"/>
    <w:rsid w:val="05EF1B93"/>
    <w:rsid w:val="06004FBB"/>
    <w:rsid w:val="06012FCD"/>
    <w:rsid w:val="06113E61"/>
    <w:rsid w:val="06215DCD"/>
    <w:rsid w:val="062A1B6C"/>
    <w:rsid w:val="06302C59"/>
    <w:rsid w:val="06572807"/>
    <w:rsid w:val="06590D3C"/>
    <w:rsid w:val="06776122"/>
    <w:rsid w:val="0697040E"/>
    <w:rsid w:val="06AC7886"/>
    <w:rsid w:val="06D6044B"/>
    <w:rsid w:val="070F079C"/>
    <w:rsid w:val="072B5A64"/>
    <w:rsid w:val="074D760E"/>
    <w:rsid w:val="07516D90"/>
    <w:rsid w:val="07817D0B"/>
    <w:rsid w:val="07977E66"/>
    <w:rsid w:val="07B72397"/>
    <w:rsid w:val="07B95746"/>
    <w:rsid w:val="07C14A62"/>
    <w:rsid w:val="07CD714D"/>
    <w:rsid w:val="07D93CB8"/>
    <w:rsid w:val="07DA6F4A"/>
    <w:rsid w:val="07FF1F2C"/>
    <w:rsid w:val="080963BE"/>
    <w:rsid w:val="082822C0"/>
    <w:rsid w:val="08322426"/>
    <w:rsid w:val="084D7E7B"/>
    <w:rsid w:val="084E5DF8"/>
    <w:rsid w:val="08591796"/>
    <w:rsid w:val="085C7D9A"/>
    <w:rsid w:val="089222F1"/>
    <w:rsid w:val="089518BE"/>
    <w:rsid w:val="08B62568"/>
    <w:rsid w:val="08C24B98"/>
    <w:rsid w:val="08F63517"/>
    <w:rsid w:val="08FF0501"/>
    <w:rsid w:val="091667B2"/>
    <w:rsid w:val="09252F07"/>
    <w:rsid w:val="09377A3D"/>
    <w:rsid w:val="095E03DE"/>
    <w:rsid w:val="097D28E0"/>
    <w:rsid w:val="09A70DBA"/>
    <w:rsid w:val="09D05986"/>
    <w:rsid w:val="09EB5FA1"/>
    <w:rsid w:val="0A043544"/>
    <w:rsid w:val="0A106B2B"/>
    <w:rsid w:val="0A16515C"/>
    <w:rsid w:val="0A1758D4"/>
    <w:rsid w:val="0A187430"/>
    <w:rsid w:val="0A377735"/>
    <w:rsid w:val="0A411D90"/>
    <w:rsid w:val="0A470FAB"/>
    <w:rsid w:val="0A751B5B"/>
    <w:rsid w:val="0A877C44"/>
    <w:rsid w:val="0A9C59CA"/>
    <w:rsid w:val="0AA8680C"/>
    <w:rsid w:val="0B0978AE"/>
    <w:rsid w:val="0B130301"/>
    <w:rsid w:val="0B3D792A"/>
    <w:rsid w:val="0BB62F52"/>
    <w:rsid w:val="0BCD333C"/>
    <w:rsid w:val="0C0E7731"/>
    <w:rsid w:val="0C387360"/>
    <w:rsid w:val="0C484CC2"/>
    <w:rsid w:val="0C635AC7"/>
    <w:rsid w:val="0C775F34"/>
    <w:rsid w:val="0CC9106B"/>
    <w:rsid w:val="0CD21A1B"/>
    <w:rsid w:val="0CD54650"/>
    <w:rsid w:val="0CDF1C98"/>
    <w:rsid w:val="0CE93830"/>
    <w:rsid w:val="0CEF3349"/>
    <w:rsid w:val="0CF10D33"/>
    <w:rsid w:val="0CFF50BA"/>
    <w:rsid w:val="0D18098F"/>
    <w:rsid w:val="0D1C4E67"/>
    <w:rsid w:val="0D2C3625"/>
    <w:rsid w:val="0D35508C"/>
    <w:rsid w:val="0D375231"/>
    <w:rsid w:val="0D5F01B4"/>
    <w:rsid w:val="0D6F1E81"/>
    <w:rsid w:val="0D987428"/>
    <w:rsid w:val="0DC37B12"/>
    <w:rsid w:val="0E141F13"/>
    <w:rsid w:val="0E15376E"/>
    <w:rsid w:val="0E167ABA"/>
    <w:rsid w:val="0E1A063B"/>
    <w:rsid w:val="0E331A9D"/>
    <w:rsid w:val="0E335EAC"/>
    <w:rsid w:val="0E386D25"/>
    <w:rsid w:val="0EB9368E"/>
    <w:rsid w:val="0EBE3889"/>
    <w:rsid w:val="0ECB02B3"/>
    <w:rsid w:val="0EDF1539"/>
    <w:rsid w:val="0EF9092D"/>
    <w:rsid w:val="0F0B65CA"/>
    <w:rsid w:val="0F0C4250"/>
    <w:rsid w:val="0F2303D5"/>
    <w:rsid w:val="0F3F7637"/>
    <w:rsid w:val="0F4F6CCF"/>
    <w:rsid w:val="0F806547"/>
    <w:rsid w:val="0F831C3E"/>
    <w:rsid w:val="0F8705C4"/>
    <w:rsid w:val="0F9D7E91"/>
    <w:rsid w:val="0FA0434A"/>
    <w:rsid w:val="0FA46243"/>
    <w:rsid w:val="0FB17615"/>
    <w:rsid w:val="0FB17EC8"/>
    <w:rsid w:val="0FB7614C"/>
    <w:rsid w:val="0FB943FA"/>
    <w:rsid w:val="0FE52AA9"/>
    <w:rsid w:val="10096D47"/>
    <w:rsid w:val="101159DC"/>
    <w:rsid w:val="10231D54"/>
    <w:rsid w:val="10250EAD"/>
    <w:rsid w:val="10306506"/>
    <w:rsid w:val="103F188A"/>
    <w:rsid w:val="1052473F"/>
    <w:rsid w:val="10715368"/>
    <w:rsid w:val="10727754"/>
    <w:rsid w:val="108C5BD7"/>
    <w:rsid w:val="108E7EED"/>
    <w:rsid w:val="109F0E44"/>
    <w:rsid w:val="10A850C4"/>
    <w:rsid w:val="10CB4A07"/>
    <w:rsid w:val="11314326"/>
    <w:rsid w:val="113953B7"/>
    <w:rsid w:val="11550F46"/>
    <w:rsid w:val="1160359E"/>
    <w:rsid w:val="116554EB"/>
    <w:rsid w:val="117E4BF3"/>
    <w:rsid w:val="118F73B2"/>
    <w:rsid w:val="11927DEA"/>
    <w:rsid w:val="11937864"/>
    <w:rsid w:val="1195344B"/>
    <w:rsid w:val="11CE3097"/>
    <w:rsid w:val="11CF7236"/>
    <w:rsid w:val="11D238AD"/>
    <w:rsid w:val="11E86347"/>
    <w:rsid w:val="11F26F64"/>
    <w:rsid w:val="1218455F"/>
    <w:rsid w:val="121F1E37"/>
    <w:rsid w:val="122C1CFF"/>
    <w:rsid w:val="123C12F3"/>
    <w:rsid w:val="125C649C"/>
    <w:rsid w:val="12907667"/>
    <w:rsid w:val="12922F49"/>
    <w:rsid w:val="12AC4FD6"/>
    <w:rsid w:val="12B176B6"/>
    <w:rsid w:val="12BD1297"/>
    <w:rsid w:val="130F76BA"/>
    <w:rsid w:val="13184223"/>
    <w:rsid w:val="131D3005"/>
    <w:rsid w:val="1328699E"/>
    <w:rsid w:val="132E096A"/>
    <w:rsid w:val="13304DD4"/>
    <w:rsid w:val="134E4897"/>
    <w:rsid w:val="13586FB8"/>
    <w:rsid w:val="13AA5B2C"/>
    <w:rsid w:val="13B14C7C"/>
    <w:rsid w:val="13BE26F6"/>
    <w:rsid w:val="13CE5AA8"/>
    <w:rsid w:val="13DB509C"/>
    <w:rsid w:val="13E54C27"/>
    <w:rsid w:val="13EA5CDF"/>
    <w:rsid w:val="140B289A"/>
    <w:rsid w:val="14326CEA"/>
    <w:rsid w:val="146533A8"/>
    <w:rsid w:val="146D050B"/>
    <w:rsid w:val="14844049"/>
    <w:rsid w:val="14986B75"/>
    <w:rsid w:val="14A52B5E"/>
    <w:rsid w:val="14AF103B"/>
    <w:rsid w:val="14B421F6"/>
    <w:rsid w:val="14C67FCD"/>
    <w:rsid w:val="14CA5D30"/>
    <w:rsid w:val="14E65DCD"/>
    <w:rsid w:val="14F62E90"/>
    <w:rsid w:val="14FD4670"/>
    <w:rsid w:val="15014328"/>
    <w:rsid w:val="150C6269"/>
    <w:rsid w:val="1521345D"/>
    <w:rsid w:val="15583A09"/>
    <w:rsid w:val="15765458"/>
    <w:rsid w:val="15875840"/>
    <w:rsid w:val="15AC6EDD"/>
    <w:rsid w:val="15BF1670"/>
    <w:rsid w:val="16941306"/>
    <w:rsid w:val="16AD143C"/>
    <w:rsid w:val="16DC2735"/>
    <w:rsid w:val="16F23C1F"/>
    <w:rsid w:val="171846E8"/>
    <w:rsid w:val="17367B75"/>
    <w:rsid w:val="175B2FE6"/>
    <w:rsid w:val="176F4AE8"/>
    <w:rsid w:val="17703E1A"/>
    <w:rsid w:val="177725F3"/>
    <w:rsid w:val="17C1672E"/>
    <w:rsid w:val="180A10E7"/>
    <w:rsid w:val="18241827"/>
    <w:rsid w:val="18433A61"/>
    <w:rsid w:val="18480DD5"/>
    <w:rsid w:val="185F34BC"/>
    <w:rsid w:val="186E400A"/>
    <w:rsid w:val="188400B8"/>
    <w:rsid w:val="18B2311A"/>
    <w:rsid w:val="18E90FBB"/>
    <w:rsid w:val="18FA4BAD"/>
    <w:rsid w:val="190C5F5F"/>
    <w:rsid w:val="191037F9"/>
    <w:rsid w:val="19290961"/>
    <w:rsid w:val="192E5E39"/>
    <w:rsid w:val="192F70AF"/>
    <w:rsid w:val="195570A2"/>
    <w:rsid w:val="198A30A4"/>
    <w:rsid w:val="19902460"/>
    <w:rsid w:val="199E446B"/>
    <w:rsid w:val="19C20DA7"/>
    <w:rsid w:val="19FD0470"/>
    <w:rsid w:val="1A2F11DD"/>
    <w:rsid w:val="1A407C8C"/>
    <w:rsid w:val="1A7110CE"/>
    <w:rsid w:val="1AA17EE4"/>
    <w:rsid w:val="1B0D4EA7"/>
    <w:rsid w:val="1B1460F5"/>
    <w:rsid w:val="1B33633F"/>
    <w:rsid w:val="1B345B43"/>
    <w:rsid w:val="1B366BDE"/>
    <w:rsid w:val="1B3D68CA"/>
    <w:rsid w:val="1B4C3A85"/>
    <w:rsid w:val="1B5F6E35"/>
    <w:rsid w:val="1B7477F4"/>
    <w:rsid w:val="1B7A3032"/>
    <w:rsid w:val="1B96064B"/>
    <w:rsid w:val="1B983FF3"/>
    <w:rsid w:val="1B9914DB"/>
    <w:rsid w:val="1B994959"/>
    <w:rsid w:val="1BC6568D"/>
    <w:rsid w:val="1BD119C1"/>
    <w:rsid w:val="1BDA519F"/>
    <w:rsid w:val="1C161010"/>
    <w:rsid w:val="1C1F1CD8"/>
    <w:rsid w:val="1C207FEA"/>
    <w:rsid w:val="1C502264"/>
    <w:rsid w:val="1C631D82"/>
    <w:rsid w:val="1C815F6A"/>
    <w:rsid w:val="1C897B27"/>
    <w:rsid w:val="1C914B55"/>
    <w:rsid w:val="1C9E2E8A"/>
    <w:rsid w:val="1CA669CF"/>
    <w:rsid w:val="1CB13FC6"/>
    <w:rsid w:val="1CB91991"/>
    <w:rsid w:val="1CD806DA"/>
    <w:rsid w:val="1CF44862"/>
    <w:rsid w:val="1D34148D"/>
    <w:rsid w:val="1D341578"/>
    <w:rsid w:val="1D762DD4"/>
    <w:rsid w:val="1DC60813"/>
    <w:rsid w:val="1DE83B70"/>
    <w:rsid w:val="1DF372FB"/>
    <w:rsid w:val="1E0B7DAA"/>
    <w:rsid w:val="1E1738E4"/>
    <w:rsid w:val="1E23198E"/>
    <w:rsid w:val="1E241115"/>
    <w:rsid w:val="1E2F6C29"/>
    <w:rsid w:val="1E486020"/>
    <w:rsid w:val="1E4A15EA"/>
    <w:rsid w:val="1E654B64"/>
    <w:rsid w:val="1E6B6992"/>
    <w:rsid w:val="1E7E743C"/>
    <w:rsid w:val="1E7F6870"/>
    <w:rsid w:val="1EB613F0"/>
    <w:rsid w:val="1EBD1F2C"/>
    <w:rsid w:val="1EE86830"/>
    <w:rsid w:val="1EEB4E9B"/>
    <w:rsid w:val="1F066420"/>
    <w:rsid w:val="1F156644"/>
    <w:rsid w:val="1F160944"/>
    <w:rsid w:val="1F5B4FD8"/>
    <w:rsid w:val="1F60195B"/>
    <w:rsid w:val="1F632B53"/>
    <w:rsid w:val="1F693127"/>
    <w:rsid w:val="1F6E2064"/>
    <w:rsid w:val="1F721F8A"/>
    <w:rsid w:val="1F7E2A57"/>
    <w:rsid w:val="1F850377"/>
    <w:rsid w:val="1F9C382F"/>
    <w:rsid w:val="1FA24C94"/>
    <w:rsid w:val="1FA34777"/>
    <w:rsid w:val="1FE7381D"/>
    <w:rsid w:val="1FFE43C4"/>
    <w:rsid w:val="200B0094"/>
    <w:rsid w:val="201C2204"/>
    <w:rsid w:val="20203CE7"/>
    <w:rsid w:val="20232587"/>
    <w:rsid w:val="20265183"/>
    <w:rsid w:val="20317B88"/>
    <w:rsid w:val="206173C8"/>
    <w:rsid w:val="20643C7F"/>
    <w:rsid w:val="20CB7745"/>
    <w:rsid w:val="21204460"/>
    <w:rsid w:val="212A35B3"/>
    <w:rsid w:val="212E7804"/>
    <w:rsid w:val="213B6EE9"/>
    <w:rsid w:val="213D0D46"/>
    <w:rsid w:val="215F6E74"/>
    <w:rsid w:val="21642AC7"/>
    <w:rsid w:val="21776AC2"/>
    <w:rsid w:val="217C5049"/>
    <w:rsid w:val="21811ECA"/>
    <w:rsid w:val="218356E7"/>
    <w:rsid w:val="219C1C72"/>
    <w:rsid w:val="21CF1A03"/>
    <w:rsid w:val="21E60C60"/>
    <w:rsid w:val="21F70BB0"/>
    <w:rsid w:val="22203E55"/>
    <w:rsid w:val="22457CE7"/>
    <w:rsid w:val="226A4442"/>
    <w:rsid w:val="227A4E4A"/>
    <w:rsid w:val="22BC69A2"/>
    <w:rsid w:val="22C01C83"/>
    <w:rsid w:val="22E5673D"/>
    <w:rsid w:val="23145974"/>
    <w:rsid w:val="23226602"/>
    <w:rsid w:val="232F0019"/>
    <w:rsid w:val="23463198"/>
    <w:rsid w:val="235517F2"/>
    <w:rsid w:val="23732E75"/>
    <w:rsid w:val="23D832CC"/>
    <w:rsid w:val="23DC5B74"/>
    <w:rsid w:val="2406160C"/>
    <w:rsid w:val="24086C3A"/>
    <w:rsid w:val="241414A4"/>
    <w:rsid w:val="241D3140"/>
    <w:rsid w:val="244B006D"/>
    <w:rsid w:val="244C014A"/>
    <w:rsid w:val="245921F2"/>
    <w:rsid w:val="24687C29"/>
    <w:rsid w:val="24907130"/>
    <w:rsid w:val="24A72E08"/>
    <w:rsid w:val="24AD70BA"/>
    <w:rsid w:val="24B548C1"/>
    <w:rsid w:val="24C163B2"/>
    <w:rsid w:val="25150E19"/>
    <w:rsid w:val="251A7BEB"/>
    <w:rsid w:val="25262F3B"/>
    <w:rsid w:val="252E44CE"/>
    <w:rsid w:val="2533646E"/>
    <w:rsid w:val="254C0FBE"/>
    <w:rsid w:val="255D30B6"/>
    <w:rsid w:val="2579213A"/>
    <w:rsid w:val="259D4CDE"/>
    <w:rsid w:val="259E66A6"/>
    <w:rsid w:val="25A1473F"/>
    <w:rsid w:val="25ED7D9E"/>
    <w:rsid w:val="25F646F9"/>
    <w:rsid w:val="25FA4809"/>
    <w:rsid w:val="261570D6"/>
    <w:rsid w:val="262E6EEB"/>
    <w:rsid w:val="265C55FD"/>
    <w:rsid w:val="26643BB9"/>
    <w:rsid w:val="2672306E"/>
    <w:rsid w:val="2686643F"/>
    <w:rsid w:val="26950CCC"/>
    <w:rsid w:val="26C676DE"/>
    <w:rsid w:val="26E12C1E"/>
    <w:rsid w:val="26E57D6B"/>
    <w:rsid w:val="26F40684"/>
    <w:rsid w:val="27046EEA"/>
    <w:rsid w:val="270D5E4B"/>
    <w:rsid w:val="27321054"/>
    <w:rsid w:val="273F09CB"/>
    <w:rsid w:val="27447234"/>
    <w:rsid w:val="27465EC9"/>
    <w:rsid w:val="276159F8"/>
    <w:rsid w:val="27741034"/>
    <w:rsid w:val="279A18A2"/>
    <w:rsid w:val="27A42993"/>
    <w:rsid w:val="27E87680"/>
    <w:rsid w:val="27FF4196"/>
    <w:rsid w:val="28035D3C"/>
    <w:rsid w:val="280B2FDD"/>
    <w:rsid w:val="288A085E"/>
    <w:rsid w:val="289E73A3"/>
    <w:rsid w:val="28CB07B0"/>
    <w:rsid w:val="28DF30BB"/>
    <w:rsid w:val="28F84EC6"/>
    <w:rsid w:val="290506BF"/>
    <w:rsid w:val="292C01BC"/>
    <w:rsid w:val="293F7FDB"/>
    <w:rsid w:val="294D3CA6"/>
    <w:rsid w:val="295325F6"/>
    <w:rsid w:val="295D75CA"/>
    <w:rsid w:val="2974518F"/>
    <w:rsid w:val="297B3E86"/>
    <w:rsid w:val="298B3A9F"/>
    <w:rsid w:val="299164BD"/>
    <w:rsid w:val="29CF5189"/>
    <w:rsid w:val="29D16C01"/>
    <w:rsid w:val="2A531395"/>
    <w:rsid w:val="2A5B5BC1"/>
    <w:rsid w:val="2A636927"/>
    <w:rsid w:val="2A8B441A"/>
    <w:rsid w:val="2A9B6C3B"/>
    <w:rsid w:val="2AB90863"/>
    <w:rsid w:val="2ACA268B"/>
    <w:rsid w:val="2ACF2ECC"/>
    <w:rsid w:val="2AD5077F"/>
    <w:rsid w:val="2AD525CB"/>
    <w:rsid w:val="2ADA3EE5"/>
    <w:rsid w:val="2ADB0C27"/>
    <w:rsid w:val="2AEA3DE1"/>
    <w:rsid w:val="2AEF277F"/>
    <w:rsid w:val="2AF20188"/>
    <w:rsid w:val="2B030DC9"/>
    <w:rsid w:val="2B260D0A"/>
    <w:rsid w:val="2B6A0B5B"/>
    <w:rsid w:val="2B7A0D9E"/>
    <w:rsid w:val="2B8E0555"/>
    <w:rsid w:val="2BBC2DCE"/>
    <w:rsid w:val="2BD309F6"/>
    <w:rsid w:val="2C016AB9"/>
    <w:rsid w:val="2C2A7F26"/>
    <w:rsid w:val="2C3016D6"/>
    <w:rsid w:val="2C542033"/>
    <w:rsid w:val="2C54383A"/>
    <w:rsid w:val="2C814A8C"/>
    <w:rsid w:val="2C8C08D9"/>
    <w:rsid w:val="2C95090F"/>
    <w:rsid w:val="2C961513"/>
    <w:rsid w:val="2CA77604"/>
    <w:rsid w:val="2CCF4AB4"/>
    <w:rsid w:val="2CD0001D"/>
    <w:rsid w:val="2CE327A7"/>
    <w:rsid w:val="2CFD0444"/>
    <w:rsid w:val="2D04458D"/>
    <w:rsid w:val="2D1B3DC5"/>
    <w:rsid w:val="2D293954"/>
    <w:rsid w:val="2D4A3FFC"/>
    <w:rsid w:val="2D6638CB"/>
    <w:rsid w:val="2D9255AF"/>
    <w:rsid w:val="2D9C043A"/>
    <w:rsid w:val="2D9F6809"/>
    <w:rsid w:val="2DA10249"/>
    <w:rsid w:val="2DA31D0B"/>
    <w:rsid w:val="2DB9100B"/>
    <w:rsid w:val="2DC97889"/>
    <w:rsid w:val="2DEB1F7C"/>
    <w:rsid w:val="2DF60EA4"/>
    <w:rsid w:val="2E165A30"/>
    <w:rsid w:val="2E1664C1"/>
    <w:rsid w:val="2E433682"/>
    <w:rsid w:val="2E450F78"/>
    <w:rsid w:val="2E6049D0"/>
    <w:rsid w:val="2E9808BB"/>
    <w:rsid w:val="2EFF5357"/>
    <w:rsid w:val="2F41661E"/>
    <w:rsid w:val="2F5A0D08"/>
    <w:rsid w:val="2F5A4A1D"/>
    <w:rsid w:val="2F60474C"/>
    <w:rsid w:val="2FAE4672"/>
    <w:rsid w:val="2FB5370F"/>
    <w:rsid w:val="2FB574AC"/>
    <w:rsid w:val="2FC20E53"/>
    <w:rsid w:val="2FC6635F"/>
    <w:rsid w:val="2FCA751D"/>
    <w:rsid w:val="2FD1603D"/>
    <w:rsid w:val="2FD8342C"/>
    <w:rsid w:val="2FE74E76"/>
    <w:rsid w:val="2FEA225D"/>
    <w:rsid w:val="2FF460B6"/>
    <w:rsid w:val="3009139A"/>
    <w:rsid w:val="30180949"/>
    <w:rsid w:val="3021677F"/>
    <w:rsid w:val="306505FB"/>
    <w:rsid w:val="309D2683"/>
    <w:rsid w:val="30A40D2B"/>
    <w:rsid w:val="30BA21F2"/>
    <w:rsid w:val="30F1216F"/>
    <w:rsid w:val="30F136FE"/>
    <w:rsid w:val="30F27F5E"/>
    <w:rsid w:val="310E501A"/>
    <w:rsid w:val="3164069E"/>
    <w:rsid w:val="31646C82"/>
    <w:rsid w:val="31A41B0F"/>
    <w:rsid w:val="31A64F2B"/>
    <w:rsid w:val="31B468D2"/>
    <w:rsid w:val="31FC5A67"/>
    <w:rsid w:val="3213545D"/>
    <w:rsid w:val="32243D85"/>
    <w:rsid w:val="323D1C4D"/>
    <w:rsid w:val="324402E1"/>
    <w:rsid w:val="32717988"/>
    <w:rsid w:val="32854D33"/>
    <w:rsid w:val="32B23331"/>
    <w:rsid w:val="32D67C18"/>
    <w:rsid w:val="32F706F7"/>
    <w:rsid w:val="331023B8"/>
    <w:rsid w:val="3317124A"/>
    <w:rsid w:val="331B6A65"/>
    <w:rsid w:val="331C3E30"/>
    <w:rsid w:val="332F5E7A"/>
    <w:rsid w:val="33992DB3"/>
    <w:rsid w:val="33C66DB7"/>
    <w:rsid w:val="33EC6531"/>
    <w:rsid w:val="340B2A93"/>
    <w:rsid w:val="340B78E6"/>
    <w:rsid w:val="341D225E"/>
    <w:rsid w:val="342E3D7F"/>
    <w:rsid w:val="345B2A19"/>
    <w:rsid w:val="346C54F2"/>
    <w:rsid w:val="348C2F2A"/>
    <w:rsid w:val="348D28E7"/>
    <w:rsid w:val="34A07F32"/>
    <w:rsid w:val="34ED7C15"/>
    <w:rsid w:val="35035FAB"/>
    <w:rsid w:val="350459E8"/>
    <w:rsid w:val="35106F33"/>
    <w:rsid w:val="3511423A"/>
    <w:rsid w:val="351568F8"/>
    <w:rsid w:val="352423FA"/>
    <w:rsid w:val="353A01C6"/>
    <w:rsid w:val="3576109B"/>
    <w:rsid w:val="35780A9C"/>
    <w:rsid w:val="359E0897"/>
    <w:rsid w:val="359F4460"/>
    <w:rsid w:val="35B24F8B"/>
    <w:rsid w:val="35BA30BF"/>
    <w:rsid w:val="35C60203"/>
    <w:rsid w:val="35DE51A6"/>
    <w:rsid w:val="35E5724C"/>
    <w:rsid w:val="36025C35"/>
    <w:rsid w:val="360F097E"/>
    <w:rsid w:val="361A7074"/>
    <w:rsid w:val="362F2712"/>
    <w:rsid w:val="36427B85"/>
    <w:rsid w:val="364D6250"/>
    <w:rsid w:val="36620705"/>
    <w:rsid w:val="36742245"/>
    <w:rsid w:val="367433CA"/>
    <w:rsid w:val="367F19EC"/>
    <w:rsid w:val="36B62E91"/>
    <w:rsid w:val="36D74EBA"/>
    <w:rsid w:val="36FB0410"/>
    <w:rsid w:val="37411F16"/>
    <w:rsid w:val="37494BBE"/>
    <w:rsid w:val="3750297F"/>
    <w:rsid w:val="376D5FBF"/>
    <w:rsid w:val="37B907B4"/>
    <w:rsid w:val="37D8714D"/>
    <w:rsid w:val="37F0455F"/>
    <w:rsid w:val="3802278A"/>
    <w:rsid w:val="38056578"/>
    <w:rsid w:val="380751C9"/>
    <w:rsid w:val="382E1EAF"/>
    <w:rsid w:val="389521F5"/>
    <w:rsid w:val="38952B0D"/>
    <w:rsid w:val="38A0146B"/>
    <w:rsid w:val="38C07747"/>
    <w:rsid w:val="39013605"/>
    <w:rsid w:val="390612B6"/>
    <w:rsid w:val="390675AF"/>
    <w:rsid w:val="39363EA3"/>
    <w:rsid w:val="398B00EF"/>
    <w:rsid w:val="398B51B9"/>
    <w:rsid w:val="39A253D8"/>
    <w:rsid w:val="39BB1A75"/>
    <w:rsid w:val="39BD635B"/>
    <w:rsid w:val="39C579FF"/>
    <w:rsid w:val="39CB0FB8"/>
    <w:rsid w:val="39E16DF4"/>
    <w:rsid w:val="39E752B6"/>
    <w:rsid w:val="3A107A4F"/>
    <w:rsid w:val="3A1F6118"/>
    <w:rsid w:val="3A3276AD"/>
    <w:rsid w:val="3A411522"/>
    <w:rsid w:val="3A725841"/>
    <w:rsid w:val="3A820267"/>
    <w:rsid w:val="3A8E5F54"/>
    <w:rsid w:val="3AD02522"/>
    <w:rsid w:val="3AF41AB5"/>
    <w:rsid w:val="3B105EB2"/>
    <w:rsid w:val="3B1B395C"/>
    <w:rsid w:val="3B205299"/>
    <w:rsid w:val="3B57452A"/>
    <w:rsid w:val="3B6229D4"/>
    <w:rsid w:val="3B647B2D"/>
    <w:rsid w:val="3B7710CC"/>
    <w:rsid w:val="3B7E71CF"/>
    <w:rsid w:val="3BB41B0E"/>
    <w:rsid w:val="3BE41C32"/>
    <w:rsid w:val="3C107AD6"/>
    <w:rsid w:val="3C59187D"/>
    <w:rsid w:val="3C615F02"/>
    <w:rsid w:val="3C634919"/>
    <w:rsid w:val="3C6A53D5"/>
    <w:rsid w:val="3C6C53FA"/>
    <w:rsid w:val="3C8D668E"/>
    <w:rsid w:val="3C937F14"/>
    <w:rsid w:val="3CB40764"/>
    <w:rsid w:val="3CB92032"/>
    <w:rsid w:val="3CBC5F0E"/>
    <w:rsid w:val="3CD221F1"/>
    <w:rsid w:val="3CD502CE"/>
    <w:rsid w:val="3CD86457"/>
    <w:rsid w:val="3CD9440A"/>
    <w:rsid w:val="3CE539F2"/>
    <w:rsid w:val="3D187FEE"/>
    <w:rsid w:val="3D435DDA"/>
    <w:rsid w:val="3D7331DB"/>
    <w:rsid w:val="3D756F89"/>
    <w:rsid w:val="3D981E86"/>
    <w:rsid w:val="3DBF7B64"/>
    <w:rsid w:val="3DE3286C"/>
    <w:rsid w:val="3E0C3A0D"/>
    <w:rsid w:val="3E235187"/>
    <w:rsid w:val="3E4511F4"/>
    <w:rsid w:val="3E486F0B"/>
    <w:rsid w:val="3E54783C"/>
    <w:rsid w:val="3E585167"/>
    <w:rsid w:val="3E680861"/>
    <w:rsid w:val="3E7331EF"/>
    <w:rsid w:val="3E9A7E1A"/>
    <w:rsid w:val="3EA923A5"/>
    <w:rsid w:val="3EAC36DE"/>
    <w:rsid w:val="3EB12B87"/>
    <w:rsid w:val="3ED12DE7"/>
    <w:rsid w:val="3EEC5019"/>
    <w:rsid w:val="3EFA4352"/>
    <w:rsid w:val="3F023C98"/>
    <w:rsid w:val="3F3E67B8"/>
    <w:rsid w:val="3F4E0DEA"/>
    <w:rsid w:val="3F5534D4"/>
    <w:rsid w:val="3F69089D"/>
    <w:rsid w:val="3F971194"/>
    <w:rsid w:val="3FAA3520"/>
    <w:rsid w:val="3FAD63B4"/>
    <w:rsid w:val="3FEB5890"/>
    <w:rsid w:val="3FFE0D4C"/>
    <w:rsid w:val="40070763"/>
    <w:rsid w:val="40322AF7"/>
    <w:rsid w:val="405A5ABC"/>
    <w:rsid w:val="406926F3"/>
    <w:rsid w:val="40846046"/>
    <w:rsid w:val="409C481A"/>
    <w:rsid w:val="40BE2314"/>
    <w:rsid w:val="41216270"/>
    <w:rsid w:val="41251BD6"/>
    <w:rsid w:val="412C4B94"/>
    <w:rsid w:val="413E13FD"/>
    <w:rsid w:val="418E757F"/>
    <w:rsid w:val="419A32F8"/>
    <w:rsid w:val="419F20B7"/>
    <w:rsid w:val="41B06141"/>
    <w:rsid w:val="41B16767"/>
    <w:rsid w:val="41B45C6E"/>
    <w:rsid w:val="41B65266"/>
    <w:rsid w:val="41CE42DA"/>
    <w:rsid w:val="41EA0F57"/>
    <w:rsid w:val="42043140"/>
    <w:rsid w:val="421B0010"/>
    <w:rsid w:val="421F3789"/>
    <w:rsid w:val="424F3DB7"/>
    <w:rsid w:val="429352F3"/>
    <w:rsid w:val="42A70BE2"/>
    <w:rsid w:val="42AE129A"/>
    <w:rsid w:val="42B44259"/>
    <w:rsid w:val="42BB2E9C"/>
    <w:rsid w:val="42EA0A12"/>
    <w:rsid w:val="42EA3742"/>
    <w:rsid w:val="42EB6A09"/>
    <w:rsid w:val="43221022"/>
    <w:rsid w:val="43321A31"/>
    <w:rsid w:val="43472068"/>
    <w:rsid w:val="435B154F"/>
    <w:rsid w:val="43683C55"/>
    <w:rsid w:val="438B4008"/>
    <w:rsid w:val="43D21FD4"/>
    <w:rsid w:val="445D0B8C"/>
    <w:rsid w:val="446E1CBC"/>
    <w:rsid w:val="4478276F"/>
    <w:rsid w:val="44C929D4"/>
    <w:rsid w:val="44CD3593"/>
    <w:rsid w:val="44D44242"/>
    <w:rsid w:val="44E57BE0"/>
    <w:rsid w:val="451F1ACB"/>
    <w:rsid w:val="451F2B68"/>
    <w:rsid w:val="45272F1F"/>
    <w:rsid w:val="45315B6B"/>
    <w:rsid w:val="45425F16"/>
    <w:rsid w:val="45460611"/>
    <w:rsid w:val="454E4E69"/>
    <w:rsid w:val="454E77CD"/>
    <w:rsid w:val="45997DEE"/>
    <w:rsid w:val="45A23172"/>
    <w:rsid w:val="45A27C57"/>
    <w:rsid w:val="45E77A9A"/>
    <w:rsid w:val="45FC1142"/>
    <w:rsid w:val="460D0268"/>
    <w:rsid w:val="46130E55"/>
    <w:rsid w:val="4619159C"/>
    <w:rsid w:val="46240EB3"/>
    <w:rsid w:val="46320DB2"/>
    <w:rsid w:val="4655137E"/>
    <w:rsid w:val="46C96F98"/>
    <w:rsid w:val="46DE3C39"/>
    <w:rsid w:val="46E84640"/>
    <w:rsid w:val="46EB5E05"/>
    <w:rsid w:val="47713154"/>
    <w:rsid w:val="479F3894"/>
    <w:rsid w:val="47ED0742"/>
    <w:rsid w:val="480D4632"/>
    <w:rsid w:val="48130E98"/>
    <w:rsid w:val="48346267"/>
    <w:rsid w:val="48413B57"/>
    <w:rsid w:val="48705B96"/>
    <w:rsid w:val="487A642D"/>
    <w:rsid w:val="48CC26D9"/>
    <w:rsid w:val="48FB20D9"/>
    <w:rsid w:val="4931759C"/>
    <w:rsid w:val="49423369"/>
    <w:rsid w:val="496B42D9"/>
    <w:rsid w:val="496F0CA1"/>
    <w:rsid w:val="49856AFA"/>
    <w:rsid w:val="49A14323"/>
    <w:rsid w:val="49A56731"/>
    <w:rsid w:val="49AC4DAE"/>
    <w:rsid w:val="49C1364C"/>
    <w:rsid w:val="49CD51E2"/>
    <w:rsid w:val="49D316BC"/>
    <w:rsid w:val="49E910A2"/>
    <w:rsid w:val="49EF2CDA"/>
    <w:rsid w:val="4A1759B5"/>
    <w:rsid w:val="4A2D59FD"/>
    <w:rsid w:val="4A4A5DEB"/>
    <w:rsid w:val="4A550FDB"/>
    <w:rsid w:val="4A6815D2"/>
    <w:rsid w:val="4A906E49"/>
    <w:rsid w:val="4AAF6C96"/>
    <w:rsid w:val="4AB23B49"/>
    <w:rsid w:val="4ADA7C7B"/>
    <w:rsid w:val="4AE30150"/>
    <w:rsid w:val="4B0372AA"/>
    <w:rsid w:val="4B0F4AE4"/>
    <w:rsid w:val="4B1D1BD4"/>
    <w:rsid w:val="4B5659F0"/>
    <w:rsid w:val="4B675A7C"/>
    <w:rsid w:val="4B762C99"/>
    <w:rsid w:val="4B802077"/>
    <w:rsid w:val="4B8867F5"/>
    <w:rsid w:val="4BA776A6"/>
    <w:rsid w:val="4BB3624D"/>
    <w:rsid w:val="4BE20420"/>
    <w:rsid w:val="4BE61FE6"/>
    <w:rsid w:val="4BF27812"/>
    <w:rsid w:val="4C165AE8"/>
    <w:rsid w:val="4C447570"/>
    <w:rsid w:val="4C4C3B7B"/>
    <w:rsid w:val="4C5642B7"/>
    <w:rsid w:val="4C8071E2"/>
    <w:rsid w:val="4C944E5B"/>
    <w:rsid w:val="4C9D26D5"/>
    <w:rsid w:val="4CE108F4"/>
    <w:rsid w:val="4CEF3512"/>
    <w:rsid w:val="4D133169"/>
    <w:rsid w:val="4D30791B"/>
    <w:rsid w:val="4D34620C"/>
    <w:rsid w:val="4D3B6218"/>
    <w:rsid w:val="4D4442E4"/>
    <w:rsid w:val="4D4B0673"/>
    <w:rsid w:val="4D4E602F"/>
    <w:rsid w:val="4D536F73"/>
    <w:rsid w:val="4D7D0769"/>
    <w:rsid w:val="4D7E666E"/>
    <w:rsid w:val="4DA9347D"/>
    <w:rsid w:val="4DDB1703"/>
    <w:rsid w:val="4DF23946"/>
    <w:rsid w:val="4E121924"/>
    <w:rsid w:val="4E22417C"/>
    <w:rsid w:val="4E282CC6"/>
    <w:rsid w:val="4E360850"/>
    <w:rsid w:val="4E637592"/>
    <w:rsid w:val="4E6C1B20"/>
    <w:rsid w:val="4E872110"/>
    <w:rsid w:val="4E8F0085"/>
    <w:rsid w:val="4E9009A3"/>
    <w:rsid w:val="4EED180A"/>
    <w:rsid w:val="4F3C7735"/>
    <w:rsid w:val="4F6005EE"/>
    <w:rsid w:val="4F974783"/>
    <w:rsid w:val="4FA26D25"/>
    <w:rsid w:val="4FB733D8"/>
    <w:rsid w:val="4FBE1F5F"/>
    <w:rsid w:val="4FCA5C0E"/>
    <w:rsid w:val="4FD45438"/>
    <w:rsid w:val="4FDA00B4"/>
    <w:rsid w:val="4FF23E3D"/>
    <w:rsid w:val="4FF51713"/>
    <w:rsid w:val="4FFB10F1"/>
    <w:rsid w:val="504259E6"/>
    <w:rsid w:val="506D05F5"/>
    <w:rsid w:val="508B51C9"/>
    <w:rsid w:val="50A535FB"/>
    <w:rsid w:val="50C538AC"/>
    <w:rsid w:val="50CD062C"/>
    <w:rsid w:val="50FB77BF"/>
    <w:rsid w:val="51104FD3"/>
    <w:rsid w:val="51223227"/>
    <w:rsid w:val="51297F87"/>
    <w:rsid w:val="51410995"/>
    <w:rsid w:val="515C6CA0"/>
    <w:rsid w:val="517907D2"/>
    <w:rsid w:val="51A644D5"/>
    <w:rsid w:val="51A87F70"/>
    <w:rsid w:val="51B46773"/>
    <w:rsid w:val="51C11FDF"/>
    <w:rsid w:val="51FB3EBA"/>
    <w:rsid w:val="520440D7"/>
    <w:rsid w:val="520E69BB"/>
    <w:rsid w:val="521241B6"/>
    <w:rsid w:val="522A1AA5"/>
    <w:rsid w:val="524A1BAA"/>
    <w:rsid w:val="526D14A5"/>
    <w:rsid w:val="5281500E"/>
    <w:rsid w:val="52821DA1"/>
    <w:rsid w:val="528445DF"/>
    <w:rsid w:val="52A000FF"/>
    <w:rsid w:val="52CA6DF4"/>
    <w:rsid w:val="52CB5A09"/>
    <w:rsid w:val="52D4385A"/>
    <w:rsid w:val="52E66048"/>
    <w:rsid w:val="52EA0BF6"/>
    <w:rsid w:val="52FB5213"/>
    <w:rsid w:val="52FE1C94"/>
    <w:rsid w:val="5316655C"/>
    <w:rsid w:val="53242FB5"/>
    <w:rsid w:val="53283A82"/>
    <w:rsid w:val="532C1E74"/>
    <w:rsid w:val="53385918"/>
    <w:rsid w:val="533C4A18"/>
    <w:rsid w:val="533F5E1C"/>
    <w:rsid w:val="534905BB"/>
    <w:rsid w:val="535246D8"/>
    <w:rsid w:val="53593D8C"/>
    <w:rsid w:val="537D23B5"/>
    <w:rsid w:val="537F6E5B"/>
    <w:rsid w:val="539B23AE"/>
    <w:rsid w:val="53C45500"/>
    <w:rsid w:val="53CE094D"/>
    <w:rsid w:val="53D91084"/>
    <w:rsid w:val="53DE7DF7"/>
    <w:rsid w:val="53E362DF"/>
    <w:rsid w:val="53FC2771"/>
    <w:rsid w:val="541026D6"/>
    <w:rsid w:val="54203D46"/>
    <w:rsid w:val="54265052"/>
    <w:rsid w:val="543162A2"/>
    <w:rsid w:val="544B768E"/>
    <w:rsid w:val="545A3D54"/>
    <w:rsid w:val="546F2104"/>
    <w:rsid w:val="54842AF2"/>
    <w:rsid w:val="54843389"/>
    <w:rsid w:val="54910C03"/>
    <w:rsid w:val="54B7307C"/>
    <w:rsid w:val="54C441B7"/>
    <w:rsid w:val="54D96D74"/>
    <w:rsid w:val="551C034F"/>
    <w:rsid w:val="551C2C32"/>
    <w:rsid w:val="55667721"/>
    <w:rsid w:val="55675865"/>
    <w:rsid w:val="558E5EE7"/>
    <w:rsid w:val="55C35A19"/>
    <w:rsid w:val="55CC7E11"/>
    <w:rsid w:val="55DD55D8"/>
    <w:rsid w:val="55F63CD2"/>
    <w:rsid w:val="560207B0"/>
    <w:rsid w:val="561303FD"/>
    <w:rsid w:val="561B288C"/>
    <w:rsid w:val="56203B1E"/>
    <w:rsid w:val="56304B8D"/>
    <w:rsid w:val="56581C8F"/>
    <w:rsid w:val="566A05C6"/>
    <w:rsid w:val="56AE63FF"/>
    <w:rsid w:val="56EF3F3E"/>
    <w:rsid w:val="5703462D"/>
    <w:rsid w:val="571E21E0"/>
    <w:rsid w:val="5727309C"/>
    <w:rsid w:val="57426507"/>
    <w:rsid w:val="5774736D"/>
    <w:rsid w:val="57823E47"/>
    <w:rsid w:val="57A06D98"/>
    <w:rsid w:val="57AE04C4"/>
    <w:rsid w:val="57DB7315"/>
    <w:rsid w:val="57E16CD0"/>
    <w:rsid w:val="58123CD7"/>
    <w:rsid w:val="58633324"/>
    <w:rsid w:val="58810EA9"/>
    <w:rsid w:val="5882382B"/>
    <w:rsid w:val="589B4296"/>
    <w:rsid w:val="58C553B1"/>
    <w:rsid w:val="58E75F07"/>
    <w:rsid w:val="591B7205"/>
    <w:rsid w:val="592838C5"/>
    <w:rsid w:val="59432CFF"/>
    <w:rsid w:val="595034DE"/>
    <w:rsid w:val="59697E2D"/>
    <w:rsid w:val="59DF05C9"/>
    <w:rsid w:val="59F6746C"/>
    <w:rsid w:val="5A302620"/>
    <w:rsid w:val="5A4D09A9"/>
    <w:rsid w:val="5A512C3C"/>
    <w:rsid w:val="5A597891"/>
    <w:rsid w:val="5A5E689D"/>
    <w:rsid w:val="5A8819D8"/>
    <w:rsid w:val="5A901C07"/>
    <w:rsid w:val="5AC85760"/>
    <w:rsid w:val="5AF73CE2"/>
    <w:rsid w:val="5B98273A"/>
    <w:rsid w:val="5B9D7315"/>
    <w:rsid w:val="5BAD42E9"/>
    <w:rsid w:val="5BAD4940"/>
    <w:rsid w:val="5BB33B18"/>
    <w:rsid w:val="5BC25475"/>
    <w:rsid w:val="5BCC00FC"/>
    <w:rsid w:val="5BE22420"/>
    <w:rsid w:val="5BEC5306"/>
    <w:rsid w:val="5C235902"/>
    <w:rsid w:val="5C294CD2"/>
    <w:rsid w:val="5C3C1031"/>
    <w:rsid w:val="5C590392"/>
    <w:rsid w:val="5C6243B2"/>
    <w:rsid w:val="5C675980"/>
    <w:rsid w:val="5CA16269"/>
    <w:rsid w:val="5CA21B6A"/>
    <w:rsid w:val="5CA91AAB"/>
    <w:rsid w:val="5CD66FB4"/>
    <w:rsid w:val="5CDC3201"/>
    <w:rsid w:val="5CDE51A9"/>
    <w:rsid w:val="5CE7569B"/>
    <w:rsid w:val="5CF62AEF"/>
    <w:rsid w:val="5D0278FD"/>
    <w:rsid w:val="5D034672"/>
    <w:rsid w:val="5D27614C"/>
    <w:rsid w:val="5D311312"/>
    <w:rsid w:val="5D351CD9"/>
    <w:rsid w:val="5D395CE4"/>
    <w:rsid w:val="5D512C40"/>
    <w:rsid w:val="5D6537CF"/>
    <w:rsid w:val="5D6B09BF"/>
    <w:rsid w:val="5D7D076A"/>
    <w:rsid w:val="5D88145B"/>
    <w:rsid w:val="5DA052DD"/>
    <w:rsid w:val="5DC87646"/>
    <w:rsid w:val="5DD3397E"/>
    <w:rsid w:val="5DD90424"/>
    <w:rsid w:val="5DF663E7"/>
    <w:rsid w:val="5E0B128B"/>
    <w:rsid w:val="5E1E10F2"/>
    <w:rsid w:val="5E3507FC"/>
    <w:rsid w:val="5E4D08B4"/>
    <w:rsid w:val="5E6562FE"/>
    <w:rsid w:val="5EBB74DE"/>
    <w:rsid w:val="5EC84650"/>
    <w:rsid w:val="5ED23C8F"/>
    <w:rsid w:val="5EEA4FB5"/>
    <w:rsid w:val="5EF07D2E"/>
    <w:rsid w:val="5F0952B1"/>
    <w:rsid w:val="5F102C15"/>
    <w:rsid w:val="5F18355C"/>
    <w:rsid w:val="5F21477A"/>
    <w:rsid w:val="5F6F6E5A"/>
    <w:rsid w:val="5F751FE1"/>
    <w:rsid w:val="5F8235D5"/>
    <w:rsid w:val="5F861A7B"/>
    <w:rsid w:val="5F861DE2"/>
    <w:rsid w:val="5FAD3356"/>
    <w:rsid w:val="5FB14AA4"/>
    <w:rsid w:val="5FBE0EFF"/>
    <w:rsid w:val="6008637B"/>
    <w:rsid w:val="601717BE"/>
    <w:rsid w:val="601F789D"/>
    <w:rsid w:val="60284C3F"/>
    <w:rsid w:val="60293733"/>
    <w:rsid w:val="6043676F"/>
    <w:rsid w:val="60533AEF"/>
    <w:rsid w:val="6062696C"/>
    <w:rsid w:val="60A56C83"/>
    <w:rsid w:val="60BD1ED9"/>
    <w:rsid w:val="60E918D4"/>
    <w:rsid w:val="60FD45A9"/>
    <w:rsid w:val="60FD4C33"/>
    <w:rsid w:val="611C4EC6"/>
    <w:rsid w:val="612D7719"/>
    <w:rsid w:val="61361463"/>
    <w:rsid w:val="61427E65"/>
    <w:rsid w:val="614F0CD2"/>
    <w:rsid w:val="616261F4"/>
    <w:rsid w:val="61630F71"/>
    <w:rsid w:val="61A72A0A"/>
    <w:rsid w:val="61CF1559"/>
    <w:rsid w:val="61D43FB4"/>
    <w:rsid w:val="61F67104"/>
    <w:rsid w:val="61FF1BDC"/>
    <w:rsid w:val="62081993"/>
    <w:rsid w:val="62425012"/>
    <w:rsid w:val="624A17DF"/>
    <w:rsid w:val="6251477A"/>
    <w:rsid w:val="625E1797"/>
    <w:rsid w:val="626A7707"/>
    <w:rsid w:val="626F0442"/>
    <w:rsid w:val="6285588E"/>
    <w:rsid w:val="628A20DD"/>
    <w:rsid w:val="62991613"/>
    <w:rsid w:val="62A76019"/>
    <w:rsid w:val="62C72CAF"/>
    <w:rsid w:val="62EB14DE"/>
    <w:rsid w:val="6326028D"/>
    <w:rsid w:val="632B2732"/>
    <w:rsid w:val="63341723"/>
    <w:rsid w:val="63493FC6"/>
    <w:rsid w:val="6356472D"/>
    <w:rsid w:val="63723D81"/>
    <w:rsid w:val="63754A98"/>
    <w:rsid w:val="63786D0D"/>
    <w:rsid w:val="638360DC"/>
    <w:rsid w:val="63925962"/>
    <w:rsid w:val="63AC16CD"/>
    <w:rsid w:val="63B51726"/>
    <w:rsid w:val="63C07FE9"/>
    <w:rsid w:val="63C469CC"/>
    <w:rsid w:val="63C95401"/>
    <w:rsid w:val="63EA3DDC"/>
    <w:rsid w:val="6450407A"/>
    <w:rsid w:val="64616A17"/>
    <w:rsid w:val="647C0282"/>
    <w:rsid w:val="64A22AB1"/>
    <w:rsid w:val="64BA3DE5"/>
    <w:rsid w:val="64C32D3D"/>
    <w:rsid w:val="64EC6F58"/>
    <w:rsid w:val="652D245D"/>
    <w:rsid w:val="6540535E"/>
    <w:rsid w:val="655517C0"/>
    <w:rsid w:val="65557575"/>
    <w:rsid w:val="659869C4"/>
    <w:rsid w:val="65A410F1"/>
    <w:rsid w:val="65AF7D9A"/>
    <w:rsid w:val="65C8567F"/>
    <w:rsid w:val="65D90373"/>
    <w:rsid w:val="65F919A9"/>
    <w:rsid w:val="66044022"/>
    <w:rsid w:val="661E4EFA"/>
    <w:rsid w:val="663F4017"/>
    <w:rsid w:val="666B1219"/>
    <w:rsid w:val="66986CD9"/>
    <w:rsid w:val="66A30188"/>
    <w:rsid w:val="66A65067"/>
    <w:rsid w:val="66A8048E"/>
    <w:rsid w:val="66F13999"/>
    <w:rsid w:val="67205249"/>
    <w:rsid w:val="67395439"/>
    <w:rsid w:val="675B2BF7"/>
    <w:rsid w:val="67634613"/>
    <w:rsid w:val="67720E9A"/>
    <w:rsid w:val="678F15BD"/>
    <w:rsid w:val="679B7183"/>
    <w:rsid w:val="67BA1D9F"/>
    <w:rsid w:val="67FD13C1"/>
    <w:rsid w:val="6801216B"/>
    <w:rsid w:val="685230B7"/>
    <w:rsid w:val="685937F4"/>
    <w:rsid w:val="68720FA3"/>
    <w:rsid w:val="687840A9"/>
    <w:rsid w:val="689B4686"/>
    <w:rsid w:val="68B5383C"/>
    <w:rsid w:val="68D31928"/>
    <w:rsid w:val="68D907EE"/>
    <w:rsid w:val="68EF2340"/>
    <w:rsid w:val="68F03312"/>
    <w:rsid w:val="68F5392B"/>
    <w:rsid w:val="690B513B"/>
    <w:rsid w:val="69152CD4"/>
    <w:rsid w:val="6916010D"/>
    <w:rsid w:val="6924569D"/>
    <w:rsid w:val="69372CA8"/>
    <w:rsid w:val="69443931"/>
    <w:rsid w:val="694C36CF"/>
    <w:rsid w:val="696F1178"/>
    <w:rsid w:val="69D24939"/>
    <w:rsid w:val="69E90DC5"/>
    <w:rsid w:val="69F40D60"/>
    <w:rsid w:val="69FE2A3B"/>
    <w:rsid w:val="6A1376A6"/>
    <w:rsid w:val="6A144F10"/>
    <w:rsid w:val="6A1B71AC"/>
    <w:rsid w:val="6A3925F8"/>
    <w:rsid w:val="6A401869"/>
    <w:rsid w:val="6A4804A0"/>
    <w:rsid w:val="6A6C7BBF"/>
    <w:rsid w:val="6A7D1F82"/>
    <w:rsid w:val="6A802923"/>
    <w:rsid w:val="6AA80E9A"/>
    <w:rsid w:val="6AC37370"/>
    <w:rsid w:val="6AC66202"/>
    <w:rsid w:val="6AE878E6"/>
    <w:rsid w:val="6B230AFD"/>
    <w:rsid w:val="6B3A13C1"/>
    <w:rsid w:val="6B5531B4"/>
    <w:rsid w:val="6B66032E"/>
    <w:rsid w:val="6BAE4438"/>
    <w:rsid w:val="6BB875EC"/>
    <w:rsid w:val="6BC84A92"/>
    <w:rsid w:val="6BF32F3C"/>
    <w:rsid w:val="6BF42BCA"/>
    <w:rsid w:val="6C006FB3"/>
    <w:rsid w:val="6C094C66"/>
    <w:rsid w:val="6C3509FC"/>
    <w:rsid w:val="6C3A1FF6"/>
    <w:rsid w:val="6C5946EE"/>
    <w:rsid w:val="6C6966F7"/>
    <w:rsid w:val="6CC21E51"/>
    <w:rsid w:val="6CCE5E37"/>
    <w:rsid w:val="6CED18FD"/>
    <w:rsid w:val="6CEE497E"/>
    <w:rsid w:val="6CFF3DBB"/>
    <w:rsid w:val="6D375A0D"/>
    <w:rsid w:val="6D452599"/>
    <w:rsid w:val="6D496189"/>
    <w:rsid w:val="6D721975"/>
    <w:rsid w:val="6DB836CB"/>
    <w:rsid w:val="6DBE349C"/>
    <w:rsid w:val="6DCC23F3"/>
    <w:rsid w:val="6DCE44F5"/>
    <w:rsid w:val="6DD52B9B"/>
    <w:rsid w:val="6DEC4410"/>
    <w:rsid w:val="6E0B1C79"/>
    <w:rsid w:val="6E2B451C"/>
    <w:rsid w:val="6E667D23"/>
    <w:rsid w:val="6E98021A"/>
    <w:rsid w:val="6E9926FB"/>
    <w:rsid w:val="6EC21D1D"/>
    <w:rsid w:val="6ECF0177"/>
    <w:rsid w:val="6EFD0029"/>
    <w:rsid w:val="6F093185"/>
    <w:rsid w:val="6F0F4704"/>
    <w:rsid w:val="6F183818"/>
    <w:rsid w:val="6F270AC5"/>
    <w:rsid w:val="6F2D3E4B"/>
    <w:rsid w:val="6F3511BC"/>
    <w:rsid w:val="6F367ACC"/>
    <w:rsid w:val="6F427A22"/>
    <w:rsid w:val="6F4906C2"/>
    <w:rsid w:val="6F5D4B78"/>
    <w:rsid w:val="6F6C2A4E"/>
    <w:rsid w:val="6F7C17D5"/>
    <w:rsid w:val="6F80738A"/>
    <w:rsid w:val="6FA369C5"/>
    <w:rsid w:val="6FB7410B"/>
    <w:rsid w:val="6FD95A0F"/>
    <w:rsid w:val="6FF2462A"/>
    <w:rsid w:val="6FFA38E9"/>
    <w:rsid w:val="70253EED"/>
    <w:rsid w:val="702B0F4E"/>
    <w:rsid w:val="70347385"/>
    <w:rsid w:val="70931CF9"/>
    <w:rsid w:val="709E3065"/>
    <w:rsid w:val="70A570FA"/>
    <w:rsid w:val="70B92E75"/>
    <w:rsid w:val="70C869E9"/>
    <w:rsid w:val="70EE1C51"/>
    <w:rsid w:val="7111125F"/>
    <w:rsid w:val="711D4491"/>
    <w:rsid w:val="712B4FCE"/>
    <w:rsid w:val="713F5FF5"/>
    <w:rsid w:val="71412DC2"/>
    <w:rsid w:val="715436F7"/>
    <w:rsid w:val="71625083"/>
    <w:rsid w:val="71670318"/>
    <w:rsid w:val="716F586B"/>
    <w:rsid w:val="71A92858"/>
    <w:rsid w:val="71B6581B"/>
    <w:rsid w:val="71BA7F1A"/>
    <w:rsid w:val="71E00F6B"/>
    <w:rsid w:val="72651F2C"/>
    <w:rsid w:val="729B0723"/>
    <w:rsid w:val="72AE2CD6"/>
    <w:rsid w:val="72DA329A"/>
    <w:rsid w:val="72FC7832"/>
    <w:rsid w:val="7335267B"/>
    <w:rsid w:val="73652735"/>
    <w:rsid w:val="739E56A2"/>
    <w:rsid w:val="73A46CB7"/>
    <w:rsid w:val="73A865B9"/>
    <w:rsid w:val="73AC6CFB"/>
    <w:rsid w:val="73CB1402"/>
    <w:rsid w:val="73EB4BD6"/>
    <w:rsid w:val="73F74B0F"/>
    <w:rsid w:val="73FF4338"/>
    <w:rsid w:val="74304E3B"/>
    <w:rsid w:val="744A0203"/>
    <w:rsid w:val="7456462A"/>
    <w:rsid w:val="745803E1"/>
    <w:rsid w:val="746A6818"/>
    <w:rsid w:val="747209E4"/>
    <w:rsid w:val="748D5A0E"/>
    <w:rsid w:val="74B97371"/>
    <w:rsid w:val="74C1297C"/>
    <w:rsid w:val="74D30091"/>
    <w:rsid w:val="750468D4"/>
    <w:rsid w:val="75390DFE"/>
    <w:rsid w:val="75471B7C"/>
    <w:rsid w:val="754E5962"/>
    <w:rsid w:val="755F0F2F"/>
    <w:rsid w:val="756B3822"/>
    <w:rsid w:val="757E5D9E"/>
    <w:rsid w:val="75964A65"/>
    <w:rsid w:val="759C32C6"/>
    <w:rsid w:val="75A16EBD"/>
    <w:rsid w:val="75A31798"/>
    <w:rsid w:val="75C07D43"/>
    <w:rsid w:val="75C13C32"/>
    <w:rsid w:val="75D443FD"/>
    <w:rsid w:val="75E47679"/>
    <w:rsid w:val="75F8755D"/>
    <w:rsid w:val="75FC7661"/>
    <w:rsid w:val="76503CF5"/>
    <w:rsid w:val="76943FFA"/>
    <w:rsid w:val="769E45CF"/>
    <w:rsid w:val="76EB4C3D"/>
    <w:rsid w:val="77173DDC"/>
    <w:rsid w:val="77273E3E"/>
    <w:rsid w:val="77687F9D"/>
    <w:rsid w:val="778F312E"/>
    <w:rsid w:val="77A36D7A"/>
    <w:rsid w:val="77AD3995"/>
    <w:rsid w:val="77AF4AB9"/>
    <w:rsid w:val="77C178C2"/>
    <w:rsid w:val="77D32649"/>
    <w:rsid w:val="77D647A0"/>
    <w:rsid w:val="77F82F44"/>
    <w:rsid w:val="780E0F2E"/>
    <w:rsid w:val="7811155F"/>
    <w:rsid w:val="78256E2E"/>
    <w:rsid w:val="78422E63"/>
    <w:rsid w:val="784552EF"/>
    <w:rsid w:val="78544A85"/>
    <w:rsid w:val="78702E2C"/>
    <w:rsid w:val="78860CE5"/>
    <w:rsid w:val="788B2317"/>
    <w:rsid w:val="78905494"/>
    <w:rsid w:val="789162E7"/>
    <w:rsid w:val="78A05F5D"/>
    <w:rsid w:val="78B57B1F"/>
    <w:rsid w:val="78B73FD4"/>
    <w:rsid w:val="78B84FA4"/>
    <w:rsid w:val="78BA560E"/>
    <w:rsid w:val="78BB032D"/>
    <w:rsid w:val="78DC52C5"/>
    <w:rsid w:val="79850A51"/>
    <w:rsid w:val="798C5D51"/>
    <w:rsid w:val="79A76D74"/>
    <w:rsid w:val="79AA69A3"/>
    <w:rsid w:val="79AD0E19"/>
    <w:rsid w:val="79B63CB3"/>
    <w:rsid w:val="79BB38B5"/>
    <w:rsid w:val="79D50886"/>
    <w:rsid w:val="79EC4999"/>
    <w:rsid w:val="79F06F01"/>
    <w:rsid w:val="79F422A7"/>
    <w:rsid w:val="79F678CA"/>
    <w:rsid w:val="7A216F9F"/>
    <w:rsid w:val="7A4D54D5"/>
    <w:rsid w:val="7A7079A3"/>
    <w:rsid w:val="7A7C0997"/>
    <w:rsid w:val="7A8833F3"/>
    <w:rsid w:val="7A967DE8"/>
    <w:rsid w:val="7AC6722F"/>
    <w:rsid w:val="7ACD7964"/>
    <w:rsid w:val="7AE6576B"/>
    <w:rsid w:val="7B055858"/>
    <w:rsid w:val="7B1D6B82"/>
    <w:rsid w:val="7B242DA9"/>
    <w:rsid w:val="7B6A75F1"/>
    <w:rsid w:val="7B707176"/>
    <w:rsid w:val="7B8B3D5D"/>
    <w:rsid w:val="7B9A33A5"/>
    <w:rsid w:val="7BAF1EDE"/>
    <w:rsid w:val="7BB777D6"/>
    <w:rsid w:val="7BBF7E99"/>
    <w:rsid w:val="7BC94046"/>
    <w:rsid w:val="7BDA6DCD"/>
    <w:rsid w:val="7C0F2AA9"/>
    <w:rsid w:val="7C2536C6"/>
    <w:rsid w:val="7C2F7C80"/>
    <w:rsid w:val="7C766663"/>
    <w:rsid w:val="7C7A3BA2"/>
    <w:rsid w:val="7C8C173C"/>
    <w:rsid w:val="7C9D361C"/>
    <w:rsid w:val="7CBA614A"/>
    <w:rsid w:val="7CCE312F"/>
    <w:rsid w:val="7CD23105"/>
    <w:rsid w:val="7CE5085E"/>
    <w:rsid w:val="7D0C180F"/>
    <w:rsid w:val="7D10103C"/>
    <w:rsid w:val="7D287E46"/>
    <w:rsid w:val="7D366411"/>
    <w:rsid w:val="7D4A3601"/>
    <w:rsid w:val="7D4F5609"/>
    <w:rsid w:val="7D5E324F"/>
    <w:rsid w:val="7DC85534"/>
    <w:rsid w:val="7DD058D3"/>
    <w:rsid w:val="7DE024F0"/>
    <w:rsid w:val="7E122BA3"/>
    <w:rsid w:val="7E2B54A4"/>
    <w:rsid w:val="7E3B754F"/>
    <w:rsid w:val="7E4B3742"/>
    <w:rsid w:val="7E5E4DFF"/>
    <w:rsid w:val="7E8C2D4E"/>
    <w:rsid w:val="7EAE1579"/>
    <w:rsid w:val="7ED1324F"/>
    <w:rsid w:val="7EDE6259"/>
    <w:rsid w:val="7EE45B9E"/>
    <w:rsid w:val="7F0930F7"/>
    <w:rsid w:val="7F167CFD"/>
    <w:rsid w:val="7F4A2BC9"/>
    <w:rsid w:val="7F4B5F1E"/>
    <w:rsid w:val="7F60322F"/>
    <w:rsid w:val="7F635EA3"/>
    <w:rsid w:val="7F6621BF"/>
    <w:rsid w:val="7F74672F"/>
    <w:rsid w:val="7F8A53EF"/>
    <w:rsid w:val="7F9C334A"/>
    <w:rsid w:val="7FA8686D"/>
    <w:rsid w:val="7FAA4EAA"/>
    <w:rsid w:val="7FAE0C19"/>
    <w:rsid w:val="7FDF3883"/>
    <w:rsid w:val="7FF12174"/>
    <w:rsid w:val="7FF6160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qFormat="1" w:unhideWhenUsed="0" w:uiPriority="0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semiHidden="0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nhideWhenUsed="0" w:uiPriority="0" w:semiHidden="0" w:name="List Bullet"/>
    <w:lsdException w:qFormat="1" w:unhideWhenUsed="0" w:uiPriority="0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uiPriority="99" w:name="Body Text First Indent"/>
    <w:lsdException w:qFormat="1" w:unhideWhenUsed="0" w:uiPriority="0" w:semiHidden="0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2"/>
    <w:qFormat/>
    <w:uiPriority w:val="0"/>
    <w:pPr>
      <w:keepNext/>
      <w:keepLines/>
      <w:widowControl/>
      <w:numPr>
        <w:ilvl w:val="0"/>
        <w:numId w:val="1"/>
      </w:numPr>
      <w:spacing w:before="240" w:after="60"/>
      <w:jc w:val="left"/>
      <w:outlineLvl w:val="0"/>
    </w:pPr>
    <w:rPr>
      <w:rFonts w:ascii="Arial" w:hAnsi="Arial" w:eastAsia="宋体" w:cs="Times New Roman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4"/>
    <w:link w:val="63"/>
    <w:qFormat/>
    <w:uiPriority w:val="0"/>
    <w:pPr>
      <w:keepNext/>
      <w:widowControl/>
      <w:numPr>
        <w:ilvl w:val="1"/>
        <w:numId w:val="2"/>
      </w:numPr>
      <w:tabs>
        <w:tab w:val="left" w:pos="432"/>
      </w:tabs>
      <w:spacing w:before="180" w:after="120"/>
      <w:jc w:val="left"/>
      <w:outlineLvl w:val="1"/>
    </w:pPr>
    <w:rPr>
      <w:rFonts w:cs="Times New Roman" w:asciiTheme="majorEastAsia" w:hAnsiTheme="majorEastAsia" w:eastAsiaTheme="majorEastAsia"/>
      <w:b/>
      <w:kern w:val="0"/>
      <w:sz w:val="28"/>
      <w:szCs w:val="20"/>
    </w:rPr>
  </w:style>
  <w:style w:type="paragraph" w:styleId="5">
    <w:name w:val="heading 3"/>
    <w:basedOn w:val="1"/>
    <w:next w:val="4"/>
    <w:link w:val="64"/>
    <w:qFormat/>
    <w:uiPriority w:val="0"/>
    <w:pPr>
      <w:keepNext/>
      <w:widowControl/>
      <w:numPr>
        <w:ilvl w:val="2"/>
        <w:numId w:val="2"/>
      </w:numPr>
      <w:tabs>
        <w:tab w:val="left" w:pos="432"/>
        <w:tab w:val="left" w:pos="780"/>
      </w:tabs>
      <w:spacing w:before="120" w:after="120" w:line="0" w:lineRule="atLeast"/>
      <w:jc w:val="left"/>
      <w:outlineLvl w:val="2"/>
    </w:pPr>
    <w:rPr>
      <w:rFonts w:cs="Times New Roman" w:asciiTheme="minorEastAsia" w:hAnsiTheme="minorEastAsia"/>
      <w:b/>
      <w:bCs/>
      <w:kern w:val="0"/>
      <w:szCs w:val="21"/>
    </w:rPr>
  </w:style>
  <w:style w:type="paragraph" w:styleId="6">
    <w:name w:val="heading 4"/>
    <w:basedOn w:val="1"/>
    <w:next w:val="1"/>
    <w:link w:val="65"/>
    <w:qFormat/>
    <w:uiPriority w:val="0"/>
    <w:pPr>
      <w:keepNext/>
      <w:widowControl/>
      <w:numPr>
        <w:ilvl w:val="3"/>
        <w:numId w:val="2"/>
      </w:numPr>
      <w:tabs>
        <w:tab w:val="left" w:pos="432"/>
      </w:tabs>
      <w:spacing w:before="120" w:after="60"/>
      <w:jc w:val="left"/>
      <w:outlineLvl w:val="3"/>
    </w:pPr>
    <w:rPr>
      <w:rFonts w:ascii="Times New Roman" w:hAnsi="Times New Roman" w:eastAsia="宋体" w:cs="Times New Roman"/>
      <w:b/>
      <w:kern w:val="0"/>
      <w:sz w:val="24"/>
      <w:szCs w:val="24"/>
    </w:rPr>
  </w:style>
  <w:style w:type="paragraph" w:styleId="7">
    <w:name w:val="heading 5"/>
    <w:basedOn w:val="1"/>
    <w:next w:val="1"/>
    <w:link w:val="66"/>
    <w:qFormat/>
    <w:uiPriority w:val="0"/>
    <w:pPr>
      <w:widowControl/>
      <w:numPr>
        <w:ilvl w:val="4"/>
        <w:numId w:val="2"/>
      </w:numPr>
      <w:tabs>
        <w:tab w:val="left" w:pos="432"/>
      </w:tabs>
      <w:spacing w:before="120" w:after="120"/>
      <w:jc w:val="left"/>
      <w:outlineLvl w:val="4"/>
    </w:pPr>
    <w:rPr>
      <w:rFonts w:ascii="Times New Roman" w:hAnsi="Times New Roman" w:eastAsia="宋体" w:cs="Times New Roman"/>
      <w:b/>
      <w:kern w:val="0"/>
      <w:sz w:val="22"/>
      <w:szCs w:val="20"/>
      <w:lang w:eastAsia="en-US"/>
    </w:rPr>
  </w:style>
  <w:style w:type="paragraph" w:styleId="8">
    <w:name w:val="heading 6"/>
    <w:basedOn w:val="1"/>
    <w:next w:val="1"/>
    <w:link w:val="67"/>
    <w:qFormat/>
    <w:uiPriority w:val="0"/>
    <w:pPr>
      <w:keepNext/>
      <w:widowControl/>
      <w:numPr>
        <w:ilvl w:val="5"/>
        <w:numId w:val="2"/>
      </w:numPr>
      <w:tabs>
        <w:tab w:val="left" w:pos="432"/>
      </w:tabs>
      <w:spacing w:before="60" w:after="60"/>
      <w:jc w:val="center"/>
      <w:outlineLvl w:val="5"/>
    </w:pPr>
    <w:rPr>
      <w:rFonts w:ascii="Times New Roman" w:hAnsi="Times New Roman" w:eastAsia="宋体" w:cs="Times New Roman"/>
      <w:b/>
      <w:kern w:val="0"/>
      <w:sz w:val="18"/>
      <w:szCs w:val="20"/>
      <w:lang w:eastAsia="en-US"/>
    </w:rPr>
  </w:style>
  <w:style w:type="paragraph" w:styleId="9">
    <w:name w:val="heading 7"/>
    <w:basedOn w:val="1"/>
    <w:next w:val="1"/>
    <w:link w:val="68"/>
    <w:qFormat/>
    <w:uiPriority w:val="0"/>
    <w:pPr>
      <w:keepNext/>
      <w:widowControl/>
      <w:numPr>
        <w:ilvl w:val="6"/>
        <w:numId w:val="2"/>
      </w:numPr>
      <w:tabs>
        <w:tab w:val="left" w:pos="432"/>
      </w:tabs>
      <w:spacing w:before="60" w:after="60"/>
      <w:jc w:val="left"/>
      <w:outlineLvl w:val="6"/>
    </w:pPr>
    <w:rPr>
      <w:rFonts w:ascii="Times New Roman" w:hAnsi="Times New Roman" w:eastAsia="宋体" w:cs="Times New Roman"/>
      <w:b/>
      <w:kern w:val="0"/>
      <w:sz w:val="20"/>
      <w:szCs w:val="20"/>
      <w:u w:val="single"/>
      <w:lang w:eastAsia="en-US"/>
    </w:rPr>
  </w:style>
  <w:style w:type="paragraph" w:styleId="10">
    <w:name w:val="heading 8"/>
    <w:basedOn w:val="1"/>
    <w:next w:val="1"/>
    <w:link w:val="69"/>
    <w:qFormat/>
    <w:uiPriority w:val="0"/>
    <w:pPr>
      <w:keepNext/>
      <w:widowControl/>
      <w:numPr>
        <w:ilvl w:val="7"/>
        <w:numId w:val="2"/>
      </w:numPr>
      <w:tabs>
        <w:tab w:val="left" w:pos="432"/>
      </w:tabs>
      <w:spacing w:before="60" w:after="60"/>
      <w:jc w:val="left"/>
      <w:outlineLvl w:val="7"/>
    </w:pPr>
    <w:rPr>
      <w:rFonts w:ascii="Times New Roman" w:hAnsi="Times New Roman" w:eastAsia="宋体" w:cs="Times New Roman"/>
      <w:i/>
      <w:kern w:val="0"/>
      <w:sz w:val="20"/>
      <w:szCs w:val="20"/>
      <w:lang w:eastAsia="en-US"/>
    </w:rPr>
  </w:style>
  <w:style w:type="paragraph" w:styleId="11">
    <w:name w:val="heading 9"/>
    <w:basedOn w:val="1"/>
    <w:next w:val="1"/>
    <w:link w:val="70"/>
    <w:qFormat/>
    <w:uiPriority w:val="0"/>
    <w:pPr>
      <w:keepNext/>
      <w:widowControl/>
      <w:numPr>
        <w:ilvl w:val="8"/>
        <w:numId w:val="2"/>
      </w:numPr>
      <w:tabs>
        <w:tab w:val="left" w:pos="432"/>
      </w:tabs>
      <w:spacing w:before="60" w:after="60"/>
      <w:jc w:val="left"/>
      <w:outlineLvl w:val="8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character" w:default="1" w:styleId="53">
    <w:name w:val="Default Paragraph Font"/>
    <w:semiHidden/>
    <w:unhideWhenUsed/>
    <w:qFormat/>
    <w:uiPriority w:val="1"/>
  </w:style>
  <w:style w:type="table" w:default="1" w:styleId="5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RS 正文"/>
    <w:basedOn w:val="1"/>
    <w:qFormat/>
    <w:uiPriority w:val="0"/>
    <w:pPr>
      <w:widowControl/>
      <w:tabs>
        <w:tab w:val="left" w:pos="1418"/>
      </w:tabs>
      <w:spacing w:before="60" w:after="60" w:line="360" w:lineRule="auto"/>
      <w:ind w:right="210" w:rightChars="100" w:firstLine="850" w:firstLineChars="405"/>
      <w:jc w:val="left"/>
    </w:pPr>
    <w:rPr>
      <w:rFonts w:cs="Times New Roman" w:asciiTheme="minorEastAsia" w:hAnsiTheme="minorEastAsia"/>
      <w:bCs/>
      <w:kern w:val="0"/>
      <w:szCs w:val="21"/>
    </w:rPr>
  </w:style>
  <w:style w:type="paragraph" w:styleId="12">
    <w:name w:val="toc 7"/>
    <w:basedOn w:val="1"/>
    <w:next w:val="1"/>
    <w:semiHidden/>
    <w:qFormat/>
    <w:uiPriority w:val="0"/>
    <w:pPr>
      <w:widowControl/>
      <w:ind w:left="12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13">
    <w:name w:val="List Number 2"/>
    <w:basedOn w:val="1"/>
    <w:qFormat/>
    <w:uiPriority w:val="0"/>
    <w:pPr>
      <w:widowControl/>
      <w:numPr>
        <w:ilvl w:val="0"/>
        <w:numId w:val="3"/>
      </w:numPr>
      <w:tabs>
        <w:tab w:val="left" w:pos="780"/>
        <w:tab w:val="clear" w:pos="643"/>
      </w:tabs>
      <w:spacing w:before="60" w:after="60"/>
      <w:ind w:left="780" w:leftChars="2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4">
    <w:name w:val="List Bullet 4"/>
    <w:basedOn w:val="1"/>
    <w:qFormat/>
    <w:uiPriority w:val="0"/>
    <w:pPr>
      <w:widowControl/>
      <w:numPr>
        <w:ilvl w:val="0"/>
        <w:numId w:val="4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5">
    <w:name w:val="List Number"/>
    <w:basedOn w:val="1"/>
    <w:qFormat/>
    <w:uiPriority w:val="0"/>
    <w:pPr>
      <w:widowControl/>
      <w:numPr>
        <w:ilvl w:val="0"/>
        <w:numId w:val="5"/>
      </w:numPr>
      <w:spacing w:before="60" w:after="60"/>
      <w:ind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6">
    <w:name w:val="Normal Indent"/>
    <w:basedOn w:val="1"/>
    <w:qFormat/>
    <w:uiPriority w:val="0"/>
    <w:pPr>
      <w:ind w:firstLine="420" w:firstLineChars="200"/>
    </w:pPr>
    <w:rPr>
      <w:rFonts w:ascii="Times New Roman" w:hAnsi="Times New Roman" w:eastAsia="宋体" w:cs="Times New Roman"/>
      <w:szCs w:val="24"/>
    </w:rPr>
  </w:style>
  <w:style w:type="paragraph" w:styleId="17">
    <w:name w:val="caption"/>
    <w:basedOn w:val="1"/>
    <w:next w:val="1"/>
    <w:qFormat/>
    <w:uiPriority w:val="0"/>
    <w:pPr>
      <w:widowControl/>
      <w:spacing w:before="120" w:after="120"/>
      <w:jc w:val="left"/>
    </w:pPr>
    <w:rPr>
      <w:rFonts w:ascii="Times New Roman" w:hAnsi="Times New Roman" w:eastAsia="宋体" w:cs="Times New Roman"/>
      <w:b/>
      <w:kern w:val="0"/>
      <w:sz w:val="20"/>
      <w:szCs w:val="20"/>
      <w:lang w:eastAsia="en-US"/>
    </w:rPr>
  </w:style>
  <w:style w:type="paragraph" w:styleId="18">
    <w:name w:val="List Bullet"/>
    <w:basedOn w:val="1"/>
    <w:qFormat/>
    <w:uiPriority w:val="0"/>
    <w:pPr>
      <w:widowControl/>
      <w:numPr>
        <w:ilvl w:val="0"/>
        <w:numId w:val="6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19">
    <w:name w:val="Document Map"/>
    <w:basedOn w:val="1"/>
    <w:link w:val="77"/>
    <w:semiHidden/>
    <w:qFormat/>
    <w:uiPriority w:val="0"/>
    <w:pPr>
      <w:widowControl/>
      <w:shd w:val="clear" w:color="auto" w:fill="000080"/>
      <w:spacing w:before="60" w:after="60"/>
      <w:jc w:val="left"/>
    </w:pPr>
    <w:rPr>
      <w:rFonts w:ascii="Tahoma" w:hAnsi="Tahoma" w:eastAsia="宋体" w:cs="Times New Roman"/>
      <w:kern w:val="0"/>
      <w:sz w:val="20"/>
      <w:szCs w:val="20"/>
      <w:lang w:eastAsia="en-US"/>
    </w:rPr>
  </w:style>
  <w:style w:type="paragraph" w:styleId="20">
    <w:name w:val="annotation text"/>
    <w:basedOn w:val="1"/>
    <w:link w:val="86"/>
    <w:qFormat/>
    <w:uiPriority w:val="99"/>
    <w:pPr>
      <w:jc w:val="left"/>
    </w:pPr>
    <w:rPr>
      <w:rFonts w:ascii="Times New Roman" w:hAnsi="Times New Roman" w:eastAsia="宋体" w:cs="Times New Roman"/>
      <w:szCs w:val="24"/>
    </w:rPr>
  </w:style>
  <w:style w:type="paragraph" w:styleId="21">
    <w:name w:val="Body Text 3"/>
    <w:basedOn w:val="1"/>
    <w:link w:val="82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Cs w:val="28"/>
    </w:rPr>
  </w:style>
  <w:style w:type="paragraph" w:styleId="22">
    <w:name w:val="List Bullet 3"/>
    <w:basedOn w:val="1"/>
    <w:qFormat/>
    <w:uiPriority w:val="0"/>
    <w:pPr>
      <w:widowControl/>
      <w:numPr>
        <w:ilvl w:val="0"/>
        <w:numId w:val="7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3">
    <w:name w:val="Body Text"/>
    <w:basedOn w:val="1"/>
    <w:link w:val="83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24">
    <w:name w:val="Body Text Indent"/>
    <w:basedOn w:val="1"/>
    <w:link w:val="75"/>
    <w:qFormat/>
    <w:uiPriority w:val="0"/>
    <w:pPr>
      <w:widowControl/>
      <w:spacing w:before="60" w:after="60"/>
      <w:ind w:left="144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5">
    <w:name w:val="List Number 3"/>
    <w:basedOn w:val="1"/>
    <w:qFormat/>
    <w:uiPriority w:val="0"/>
    <w:pPr>
      <w:widowControl/>
      <w:numPr>
        <w:ilvl w:val="0"/>
        <w:numId w:val="8"/>
      </w:numPr>
      <w:tabs>
        <w:tab w:val="left" w:pos="1200"/>
        <w:tab w:val="clear" w:pos="926"/>
      </w:tabs>
      <w:spacing w:before="60" w:after="60"/>
      <w:ind w:left="1200" w:leftChars="4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6">
    <w:name w:val="List Bullet 2"/>
    <w:basedOn w:val="1"/>
    <w:qFormat/>
    <w:uiPriority w:val="0"/>
    <w:pPr>
      <w:widowControl/>
      <w:numPr>
        <w:ilvl w:val="0"/>
        <w:numId w:val="9"/>
      </w:numPr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27">
    <w:name w:val="toc 5"/>
    <w:basedOn w:val="1"/>
    <w:next w:val="1"/>
    <w:semiHidden/>
    <w:qFormat/>
    <w:uiPriority w:val="0"/>
    <w:pPr>
      <w:widowControl/>
      <w:ind w:left="8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28">
    <w:name w:val="toc 3"/>
    <w:next w:val="1"/>
    <w:qFormat/>
    <w:uiPriority w:val="39"/>
    <w:pPr>
      <w:ind w:left="400"/>
    </w:pPr>
    <w:rPr>
      <w:rFonts w:eastAsia="宋体" w:cs="Times New Roman" w:asciiTheme="minorHAnsi" w:hAnsiTheme="minorHAnsi"/>
      <w:i/>
      <w:sz w:val="22"/>
      <w:szCs w:val="22"/>
      <w:lang w:val="en-US" w:eastAsia="en-US" w:bidi="ar-SA"/>
    </w:rPr>
  </w:style>
  <w:style w:type="paragraph" w:styleId="29">
    <w:name w:val="List Bullet 5"/>
    <w:basedOn w:val="1"/>
    <w:qFormat/>
    <w:uiPriority w:val="0"/>
    <w:pPr>
      <w:widowControl/>
      <w:numPr>
        <w:ilvl w:val="0"/>
        <w:numId w:val="10"/>
      </w:numPr>
      <w:tabs>
        <w:tab w:val="left" w:pos="2040"/>
        <w:tab w:val="clear" w:pos="1492"/>
      </w:tabs>
      <w:spacing w:before="60" w:after="60"/>
      <w:ind w:left="2040" w:leftChars="8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0">
    <w:name w:val="List Number 4"/>
    <w:basedOn w:val="1"/>
    <w:qFormat/>
    <w:uiPriority w:val="0"/>
    <w:pPr>
      <w:widowControl/>
      <w:numPr>
        <w:ilvl w:val="0"/>
        <w:numId w:val="11"/>
      </w:numPr>
      <w:tabs>
        <w:tab w:val="left" w:pos="1620"/>
        <w:tab w:val="clear" w:pos="1209"/>
      </w:tabs>
      <w:spacing w:before="60" w:after="60"/>
      <w:ind w:left="1620" w:leftChars="600" w:hanging="200" w:hanging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1">
    <w:name w:val="toc 8"/>
    <w:basedOn w:val="1"/>
    <w:next w:val="1"/>
    <w:semiHidden/>
    <w:qFormat/>
    <w:uiPriority w:val="0"/>
    <w:pPr>
      <w:widowControl/>
      <w:ind w:left="14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2">
    <w:name w:val="Date"/>
    <w:basedOn w:val="1"/>
    <w:next w:val="1"/>
    <w:link w:val="102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styleId="33">
    <w:name w:val="Body Text Indent 2"/>
    <w:basedOn w:val="1"/>
    <w:link w:val="73"/>
    <w:qFormat/>
    <w:uiPriority w:val="0"/>
    <w:pPr>
      <w:widowControl/>
      <w:spacing w:before="120" w:after="6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34">
    <w:name w:val="Balloon Text"/>
    <w:basedOn w:val="1"/>
    <w:link w:val="107"/>
    <w:semiHidden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paragraph" w:styleId="35">
    <w:name w:val="footer"/>
    <w:basedOn w:val="1"/>
    <w:link w:val="6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6">
    <w:name w:val="header"/>
    <w:basedOn w:val="1"/>
    <w:link w:val="6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7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sz w:val="22"/>
      <w:szCs w:val="22"/>
      <w:lang w:val="en-US" w:eastAsia="en-US" w:bidi="ar-SA"/>
    </w:rPr>
  </w:style>
  <w:style w:type="paragraph" w:styleId="38">
    <w:name w:val="toc 4"/>
    <w:basedOn w:val="1"/>
    <w:next w:val="1"/>
    <w:semiHidden/>
    <w:qFormat/>
    <w:uiPriority w:val="0"/>
    <w:pPr>
      <w:widowControl/>
      <w:ind w:left="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39">
    <w:name w:val="List Number 5"/>
    <w:basedOn w:val="1"/>
    <w:qFormat/>
    <w:uiPriority w:val="0"/>
    <w:pPr>
      <w:widowControl/>
      <w:tabs>
        <w:tab w:val="left" w:pos="360"/>
      </w:tabs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0">
    <w:name w:val="footnote text"/>
    <w:basedOn w:val="1"/>
    <w:link w:val="72"/>
    <w:semiHidden/>
    <w:qFormat/>
    <w:uiPriority w:val="0"/>
    <w:pPr>
      <w:widowControl/>
      <w:spacing w:before="60" w:after="60"/>
      <w:jc w:val="left"/>
    </w:pPr>
    <w:rPr>
      <w:rFonts w:ascii="Arial" w:hAnsi="Arial" w:eastAsia="宋体" w:cs="Times New Roman"/>
      <w:kern w:val="0"/>
      <w:sz w:val="18"/>
      <w:szCs w:val="20"/>
      <w:lang w:eastAsia="en-US"/>
    </w:rPr>
  </w:style>
  <w:style w:type="paragraph" w:styleId="41">
    <w:name w:val="toc 6"/>
    <w:basedOn w:val="1"/>
    <w:next w:val="1"/>
    <w:semiHidden/>
    <w:qFormat/>
    <w:uiPriority w:val="0"/>
    <w:pPr>
      <w:widowControl/>
      <w:ind w:left="10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2">
    <w:name w:val="Body Text Indent 3"/>
    <w:basedOn w:val="1"/>
    <w:link w:val="76"/>
    <w:qFormat/>
    <w:uiPriority w:val="0"/>
    <w:pPr>
      <w:widowControl/>
      <w:spacing w:before="60" w:after="60"/>
      <w:ind w:left="1224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styleId="43">
    <w:name w:val="table of figures"/>
    <w:basedOn w:val="1"/>
    <w:next w:val="1"/>
    <w:semiHidden/>
    <w:qFormat/>
    <w:uiPriority w:val="0"/>
    <w:pPr>
      <w:widowControl/>
      <w:ind w:left="400" w:hanging="400"/>
      <w:jc w:val="left"/>
    </w:pPr>
    <w:rPr>
      <w:rFonts w:ascii="Times New Roman" w:hAnsi="Times New Roman" w:eastAsia="宋体" w:cs="Times New Roman"/>
      <w:smallCaps/>
      <w:kern w:val="0"/>
      <w:sz w:val="20"/>
      <w:szCs w:val="24"/>
      <w:lang w:eastAsia="en-US"/>
    </w:rPr>
  </w:style>
  <w:style w:type="paragraph" w:styleId="44">
    <w:name w:val="toc 2"/>
    <w:next w:val="1"/>
    <w:qFormat/>
    <w:uiPriority w:val="39"/>
    <w:pPr>
      <w:ind w:left="200"/>
    </w:pPr>
    <w:rPr>
      <w:rFonts w:eastAsia="宋体" w:cs="Times New Roman" w:asciiTheme="minorHAnsi" w:hAnsiTheme="minorHAnsi"/>
      <w:smallCaps/>
      <w:sz w:val="22"/>
      <w:szCs w:val="22"/>
      <w:lang w:val="en-US" w:eastAsia="en-US" w:bidi="ar-SA"/>
    </w:rPr>
  </w:style>
  <w:style w:type="paragraph" w:styleId="45">
    <w:name w:val="toc 9"/>
    <w:basedOn w:val="1"/>
    <w:next w:val="1"/>
    <w:semiHidden/>
    <w:qFormat/>
    <w:uiPriority w:val="0"/>
    <w:pPr>
      <w:widowControl/>
      <w:ind w:left="1600"/>
      <w:jc w:val="left"/>
    </w:pPr>
    <w:rPr>
      <w:rFonts w:eastAsia="宋体" w:cs="Times New Roman"/>
      <w:kern w:val="0"/>
      <w:sz w:val="18"/>
      <w:szCs w:val="18"/>
      <w:lang w:eastAsia="en-US"/>
    </w:rPr>
  </w:style>
  <w:style w:type="paragraph" w:styleId="46">
    <w:name w:val="Body Text 2"/>
    <w:basedOn w:val="1"/>
    <w:link w:val="81"/>
    <w:qFormat/>
    <w:uiPriority w:val="0"/>
    <w:pPr>
      <w:autoSpaceDE w:val="0"/>
      <w:autoSpaceDN w:val="0"/>
      <w:adjustRightInd w:val="0"/>
    </w:pPr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styleId="47">
    <w:name w:val="HTML Preformatted"/>
    <w:basedOn w:val="1"/>
    <w:link w:val="162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paragraph" w:styleId="4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color w:val="000000"/>
      <w:kern w:val="0"/>
      <w:sz w:val="24"/>
      <w:szCs w:val="24"/>
      <w:lang w:eastAsia="en-US"/>
    </w:rPr>
  </w:style>
  <w:style w:type="paragraph" w:styleId="49">
    <w:name w:val="annotation subject"/>
    <w:basedOn w:val="20"/>
    <w:next w:val="20"/>
    <w:link w:val="129"/>
    <w:semiHidden/>
    <w:qFormat/>
    <w:uiPriority w:val="0"/>
    <w:rPr>
      <w:b/>
      <w:bCs/>
    </w:rPr>
  </w:style>
  <w:style w:type="paragraph" w:styleId="50">
    <w:name w:val="Body Text First Indent 2"/>
    <w:basedOn w:val="24"/>
    <w:link w:val="133"/>
    <w:qFormat/>
    <w:uiPriority w:val="0"/>
    <w:pPr>
      <w:widowControl w:val="0"/>
      <w:spacing w:before="0" w:after="120"/>
      <w:ind w:left="420" w:leftChars="200" w:firstLine="420" w:firstLineChars="200"/>
      <w:jc w:val="both"/>
    </w:pPr>
    <w:rPr>
      <w:kern w:val="2"/>
      <w:sz w:val="21"/>
      <w:szCs w:val="24"/>
      <w:lang w:eastAsia="zh-CN"/>
    </w:rPr>
  </w:style>
  <w:style w:type="table" w:styleId="52">
    <w:name w:val="Table Grid"/>
    <w:basedOn w:val="5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4">
    <w:name w:val="Strong"/>
    <w:basedOn w:val="53"/>
    <w:qFormat/>
    <w:uiPriority w:val="22"/>
    <w:rPr>
      <w:b/>
    </w:rPr>
  </w:style>
  <w:style w:type="character" w:styleId="55">
    <w:name w:val="page number"/>
    <w:basedOn w:val="53"/>
    <w:qFormat/>
    <w:uiPriority w:val="0"/>
  </w:style>
  <w:style w:type="character" w:styleId="56">
    <w:name w:val="FollowedHyperlink"/>
    <w:basedOn w:val="53"/>
    <w:qFormat/>
    <w:uiPriority w:val="0"/>
    <w:rPr>
      <w:color w:val="800080"/>
      <w:u w:val="single"/>
    </w:rPr>
  </w:style>
  <w:style w:type="character" w:styleId="57">
    <w:name w:val="Hyperlink"/>
    <w:basedOn w:val="53"/>
    <w:qFormat/>
    <w:uiPriority w:val="99"/>
    <w:rPr>
      <w:color w:val="0000FF"/>
      <w:u w:val="single"/>
    </w:rPr>
  </w:style>
  <w:style w:type="character" w:styleId="58">
    <w:name w:val="HTML Code"/>
    <w:basedOn w:val="53"/>
    <w:unhideWhenUsed/>
    <w:qFormat/>
    <w:uiPriority w:val="99"/>
    <w:rPr>
      <w:rFonts w:ascii="Courier New" w:hAnsi="Courier New"/>
      <w:sz w:val="20"/>
    </w:rPr>
  </w:style>
  <w:style w:type="character" w:styleId="59">
    <w:name w:val="annotation reference"/>
    <w:basedOn w:val="53"/>
    <w:qFormat/>
    <w:uiPriority w:val="99"/>
    <w:rPr>
      <w:sz w:val="21"/>
      <w:szCs w:val="21"/>
    </w:rPr>
  </w:style>
  <w:style w:type="character" w:customStyle="1" w:styleId="60">
    <w:name w:val="页眉 字符"/>
    <w:basedOn w:val="53"/>
    <w:link w:val="36"/>
    <w:qFormat/>
    <w:uiPriority w:val="99"/>
    <w:rPr>
      <w:sz w:val="18"/>
      <w:szCs w:val="18"/>
    </w:rPr>
  </w:style>
  <w:style w:type="character" w:customStyle="1" w:styleId="61">
    <w:name w:val="页脚 字符"/>
    <w:basedOn w:val="53"/>
    <w:link w:val="35"/>
    <w:qFormat/>
    <w:uiPriority w:val="99"/>
    <w:rPr>
      <w:sz w:val="18"/>
      <w:szCs w:val="18"/>
    </w:rPr>
  </w:style>
  <w:style w:type="character" w:customStyle="1" w:styleId="62">
    <w:name w:val="标题 1 字符"/>
    <w:basedOn w:val="53"/>
    <w:link w:val="2"/>
    <w:qFormat/>
    <w:uiPriority w:val="0"/>
    <w:rPr>
      <w:rFonts w:ascii="Arial" w:hAnsi="Arial"/>
      <w:b/>
      <w:kern w:val="28"/>
      <w:sz w:val="32"/>
      <w:lang w:eastAsia="en-US"/>
    </w:rPr>
  </w:style>
  <w:style w:type="character" w:customStyle="1" w:styleId="63">
    <w:name w:val="标题 2 字符"/>
    <w:basedOn w:val="53"/>
    <w:link w:val="3"/>
    <w:qFormat/>
    <w:uiPriority w:val="0"/>
    <w:rPr>
      <w:rFonts w:asciiTheme="majorEastAsia" w:hAnsiTheme="majorEastAsia" w:eastAsiaTheme="majorEastAsia"/>
      <w:b/>
      <w:sz w:val="28"/>
    </w:rPr>
  </w:style>
  <w:style w:type="character" w:customStyle="1" w:styleId="64">
    <w:name w:val="标题 3 字符"/>
    <w:basedOn w:val="53"/>
    <w:link w:val="5"/>
    <w:qFormat/>
    <w:uiPriority w:val="0"/>
    <w:rPr>
      <w:rFonts w:asciiTheme="minorEastAsia" w:hAnsiTheme="minorEastAsia" w:eastAsiaTheme="minorEastAsia"/>
      <w:b/>
      <w:bCs/>
      <w:sz w:val="21"/>
      <w:szCs w:val="21"/>
    </w:rPr>
  </w:style>
  <w:style w:type="character" w:customStyle="1" w:styleId="65">
    <w:name w:val="标题 4 字符"/>
    <w:basedOn w:val="53"/>
    <w:link w:val="6"/>
    <w:qFormat/>
    <w:uiPriority w:val="0"/>
    <w:rPr>
      <w:b/>
      <w:sz w:val="24"/>
      <w:szCs w:val="24"/>
    </w:rPr>
  </w:style>
  <w:style w:type="character" w:customStyle="1" w:styleId="66">
    <w:name w:val="标题 5 字符"/>
    <w:basedOn w:val="53"/>
    <w:link w:val="7"/>
    <w:qFormat/>
    <w:uiPriority w:val="0"/>
    <w:rPr>
      <w:b/>
      <w:sz w:val="22"/>
      <w:lang w:eastAsia="en-US"/>
    </w:rPr>
  </w:style>
  <w:style w:type="character" w:customStyle="1" w:styleId="67">
    <w:name w:val="标题 6 字符"/>
    <w:basedOn w:val="53"/>
    <w:link w:val="8"/>
    <w:qFormat/>
    <w:uiPriority w:val="0"/>
    <w:rPr>
      <w:b/>
      <w:sz w:val="18"/>
      <w:lang w:eastAsia="en-US"/>
    </w:rPr>
  </w:style>
  <w:style w:type="character" w:customStyle="1" w:styleId="68">
    <w:name w:val="标题 7 字符"/>
    <w:basedOn w:val="53"/>
    <w:link w:val="9"/>
    <w:qFormat/>
    <w:uiPriority w:val="0"/>
    <w:rPr>
      <w:b/>
      <w:u w:val="single"/>
      <w:lang w:eastAsia="en-US"/>
    </w:rPr>
  </w:style>
  <w:style w:type="character" w:customStyle="1" w:styleId="69">
    <w:name w:val="标题 8 字符"/>
    <w:basedOn w:val="53"/>
    <w:link w:val="10"/>
    <w:qFormat/>
    <w:uiPriority w:val="0"/>
    <w:rPr>
      <w:i/>
      <w:lang w:eastAsia="en-US"/>
    </w:rPr>
  </w:style>
  <w:style w:type="character" w:customStyle="1" w:styleId="70">
    <w:name w:val="标题 9 字符"/>
    <w:basedOn w:val="53"/>
    <w:link w:val="11"/>
    <w:qFormat/>
    <w:uiPriority w:val="0"/>
    <w:rPr>
      <w:b/>
      <w:lang w:eastAsia="en-US"/>
    </w:rPr>
  </w:style>
  <w:style w:type="paragraph" w:customStyle="1" w:styleId="71">
    <w:name w:val="Table"/>
    <w:basedOn w:val="1"/>
    <w:qFormat/>
    <w:uiPriority w:val="0"/>
    <w:pPr>
      <w:widowControl/>
      <w:spacing w:before="20" w:after="2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2">
    <w:name w:val="脚注文本 字符"/>
    <w:basedOn w:val="53"/>
    <w:link w:val="40"/>
    <w:semiHidden/>
    <w:qFormat/>
    <w:uiPriority w:val="0"/>
    <w:rPr>
      <w:rFonts w:ascii="Arial" w:hAnsi="Arial" w:eastAsia="宋体" w:cs="Times New Roman"/>
      <w:kern w:val="0"/>
      <w:sz w:val="18"/>
      <w:szCs w:val="20"/>
      <w:lang w:eastAsia="en-US"/>
    </w:rPr>
  </w:style>
  <w:style w:type="character" w:customStyle="1" w:styleId="73">
    <w:name w:val="正文文本缩进 2 字符"/>
    <w:basedOn w:val="53"/>
    <w:link w:val="33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74">
    <w:name w:val="Heading 2 - Appendix"/>
    <w:basedOn w:val="2"/>
    <w:next w:val="1"/>
    <w:qFormat/>
    <w:uiPriority w:val="0"/>
    <w:pPr>
      <w:numPr>
        <w:numId w:val="0"/>
      </w:numPr>
      <w:spacing w:before="160" w:after="160"/>
    </w:pPr>
  </w:style>
  <w:style w:type="character" w:customStyle="1" w:styleId="75">
    <w:name w:val="正文文本缩进 字符"/>
    <w:basedOn w:val="53"/>
    <w:link w:val="24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6">
    <w:name w:val="正文文本缩进 3 字符"/>
    <w:basedOn w:val="53"/>
    <w:link w:val="42"/>
    <w:qFormat/>
    <w:uiPriority w:val="0"/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77">
    <w:name w:val="文档结构图 字符"/>
    <w:basedOn w:val="53"/>
    <w:link w:val="19"/>
    <w:semiHidden/>
    <w:qFormat/>
    <w:uiPriority w:val="0"/>
    <w:rPr>
      <w:rFonts w:ascii="Tahoma" w:hAnsi="Tahoma" w:eastAsia="宋体" w:cs="Times New Roman"/>
      <w:kern w:val="0"/>
      <w:sz w:val="20"/>
      <w:szCs w:val="20"/>
      <w:shd w:val="clear" w:color="auto" w:fill="000080"/>
      <w:lang w:eastAsia="en-US"/>
    </w:rPr>
  </w:style>
  <w:style w:type="paragraph" w:customStyle="1" w:styleId="78">
    <w:name w:val="Heading 0"/>
    <w:basedOn w:val="1"/>
    <w:qFormat/>
    <w:uiPriority w:val="0"/>
    <w:pPr>
      <w:widowControl/>
      <w:jc w:val="center"/>
    </w:pPr>
    <w:rPr>
      <w:rFonts w:ascii="Arial" w:hAnsi="Arial" w:eastAsia="宋体" w:cs="Times New Roman"/>
      <w:b/>
      <w:bCs/>
      <w:kern w:val="0"/>
      <w:sz w:val="28"/>
      <w:szCs w:val="28"/>
      <w:lang w:eastAsia="en-US"/>
    </w:rPr>
  </w:style>
  <w:style w:type="paragraph" w:customStyle="1" w:styleId="79">
    <w:name w:val="Author"/>
    <w:basedOn w:val="2"/>
    <w:qFormat/>
    <w:uiPriority w:val="0"/>
    <w:pPr>
      <w:keepLines w:val="0"/>
      <w:numPr>
        <w:numId w:val="0"/>
      </w:numPr>
      <w:spacing w:before="0" w:after="0"/>
      <w:jc w:val="right"/>
    </w:pPr>
    <w:rPr>
      <w:kern w:val="0"/>
      <w:sz w:val="50"/>
    </w:rPr>
  </w:style>
  <w:style w:type="paragraph" w:customStyle="1" w:styleId="80">
    <w:name w:val="Abstract"/>
    <w:basedOn w:val="1"/>
    <w:qFormat/>
    <w:uiPriority w:val="0"/>
    <w:pPr>
      <w:widowControl/>
      <w:ind w:left="360" w:hanging="360"/>
      <w:jc w:val="left"/>
    </w:pPr>
    <w:rPr>
      <w:rFonts w:ascii="Arial" w:hAnsi="Arial" w:eastAsia="宋体" w:cs="Times New Roman"/>
      <w:b/>
      <w:kern w:val="0"/>
      <w:sz w:val="28"/>
      <w:szCs w:val="20"/>
    </w:rPr>
  </w:style>
  <w:style w:type="character" w:customStyle="1" w:styleId="81">
    <w:name w:val="正文文本 2 字符"/>
    <w:basedOn w:val="53"/>
    <w:link w:val="46"/>
    <w:qFormat/>
    <w:uiPriority w:val="0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character" w:customStyle="1" w:styleId="82">
    <w:name w:val="正文文本 3 字符"/>
    <w:basedOn w:val="53"/>
    <w:link w:val="21"/>
    <w:qFormat/>
    <w:uiPriority w:val="0"/>
    <w:rPr>
      <w:rFonts w:ascii="Times New Roman" w:hAnsi="Times New Roman" w:eastAsia="宋体" w:cs="Times New Roman"/>
      <w:b/>
      <w:bCs/>
      <w:color w:val="000000"/>
      <w:szCs w:val="28"/>
    </w:rPr>
  </w:style>
  <w:style w:type="character" w:customStyle="1" w:styleId="83">
    <w:name w:val="正文文本 字符"/>
    <w:basedOn w:val="53"/>
    <w:link w:val="23"/>
    <w:qFormat/>
    <w:uiPriority w:val="99"/>
    <w:rPr>
      <w:rFonts w:ascii="Times New Roman" w:hAnsi="Times New Roman" w:eastAsia="宋体" w:cs="Times New Roman"/>
      <w:b/>
      <w:bCs/>
      <w:color w:val="000000"/>
      <w:sz w:val="28"/>
      <w:szCs w:val="28"/>
    </w:rPr>
  </w:style>
  <w:style w:type="paragraph" w:customStyle="1" w:styleId="84">
    <w:name w:val="Figure"/>
    <w:qFormat/>
    <w:uiPriority w:val="0"/>
    <w:pPr>
      <w:numPr>
        <w:ilvl w:val="0"/>
        <w:numId w:val="12"/>
      </w:numPr>
      <w:tabs>
        <w:tab w:val="left" w:pos="3261"/>
        <w:tab w:val="clear" w:pos="3600"/>
      </w:tabs>
      <w:ind w:left="270" w:leftChars="135" w:firstLine="2709" w:firstLineChars="1353"/>
      <w:jc w:val="both"/>
    </w:pPr>
    <w:rPr>
      <w:rFonts w:ascii="Arial" w:hAnsi="Arial" w:eastAsia="宋体" w:cs="Times New Roman"/>
      <w:b/>
      <w:lang w:val="en-US" w:eastAsia="zh-CN" w:bidi="ar-SA"/>
    </w:rPr>
  </w:style>
  <w:style w:type="paragraph" w:customStyle="1" w:styleId="85">
    <w:name w:val="简单回函地址"/>
    <w:basedOn w:val="1"/>
    <w:qFormat/>
    <w:uiPriority w:val="0"/>
    <w:pPr>
      <w:widowControl/>
      <w:spacing w:before="60" w:after="6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character" w:customStyle="1" w:styleId="86">
    <w:name w:val="批注文字 字符"/>
    <w:basedOn w:val="53"/>
    <w:link w:val="20"/>
    <w:qFormat/>
    <w:uiPriority w:val="99"/>
    <w:rPr>
      <w:rFonts w:ascii="Times New Roman" w:hAnsi="Times New Roman" w:eastAsia="宋体" w:cs="Times New Roman"/>
      <w:szCs w:val="24"/>
    </w:rPr>
  </w:style>
  <w:style w:type="paragraph" w:customStyle="1" w:styleId="87">
    <w:name w:val="Table Title"/>
    <w:basedOn w:val="1"/>
    <w:qFormat/>
    <w:uiPriority w:val="0"/>
    <w:pPr>
      <w:widowControl/>
      <w:numPr>
        <w:ilvl w:val="0"/>
        <w:numId w:val="13"/>
      </w:numPr>
      <w:spacing w:before="60" w:after="60"/>
      <w:jc w:val="left"/>
    </w:pPr>
    <w:rPr>
      <w:rFonts w:ascii="Times New Roman" w:hAnsi="Times New Roman" w:eastAsia="宋体" w:cs="Times New Roman"/>
      <w:b/>
      <w:kern w:val="0"/>
      <w:sz w:val="20"/>
      <w:szCs w:val="20"/>
    </w:rPr>
  </w:style>
  <w:style w:type="paragraph" w:customStyle="1" w:styleId="88">
    <w:name w:val="Bullet"/>
    <w:basedOn w:val="1"/>
    <w:qFormat/>
    <w:uiPriority w:val="0"/>
    <w:pPr>
      <w:widowControl/>
      <w:numPr>
        <w:ilvl w:val="0"/>
        <w:numId w:val="14"/>
      </w:numPr>
      <w:tabs>
        <w:tab w:val="left" w:pos="1418"/>
        <w:tab w:val="clear" w:pos="1140"/>
      </w:tabs>
      <w:spacing w:before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89">
    <w:name w:val="正文缩进2"/>
    <w:basedOn w:val="1"/>
    <w:qFormat/>
    <w:uiPriority w:val="0"/>
    <w:pPr>
      <w:widowControl/>
      <w:spacing w:before="60" w:after="60"/>
      <w:ind w:left="141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0">
    <w:name w:val="SRS 正文標题"/>
    <w:basedOn w:val="4"/>
    <w:qFormat/>
    <w:uiPriority w:val="0"/>
    <w:pPr>
      <w:spacing w:before="120"/>
    </w:pPr>
    <w:rPr>
      <w:b/>
      <w:sz w:val="22"/>
    </w:rPr>
  </w:style>
  <w:style w:type="paragraph" w:customStyle="1" w:styleId="91">
    <w:name w:val="SRS rqmt title"/>
    <w:basedOn w:val="36"/>
    <w:qFormat/>
    <w:uiPriority w:val="0"/>
    <w:pPr>
      <w:widowControl/>
      <w:pBdr>
        <w:bottom w:val="none" w:color="auto" w:sz="0" w:space="0"/>
      </w:pBdr>
      <w:tabs>
        <w:tab w:val="left" w:pos="2977"/>
        <w:tab w:val="right" w:pos="9356"/>
        <w:tab w:val="clear" w:pos="4153"/>
        <w:tab w:val="clear" w:pos="8306"/>
      </w:tabs>
      <w:snapToGrid/>
      <w:spacing w:before="60" w:after="60"/>
      <w:ind w:left="993"/>
      <w:jc w:val="left"/>
    </w:pPr>
    <w:rPr>
      <w:rFonts w:ascii="Times New Roman" w:hAnsi="Times New Roman" w:eastAsia="宋体" w:cs="Times New Roman"/>
      <w:b/>
      <w:bCs/>
      <w:kern w:val="0"/>
      <w:sz w:val="20"/>
      <w:szCs w:val="20"/>
    </w:rPr>
  </w:style>
  <w:style w:type="paragraph" w:customStyle="1" w:styleId="92">
    <w:name w:val="SRS rqmt body"/>
    <w:basedOn w:val="91"/>
    <w:next w:val="93"/>
    <w:qFormat/>
    <w:uiPriority w:val="0"/>
    <w:pPr>
      <w:tabs>
        <w:tab w:val="clear" w:pos="2977"/>
        <w:tab w:val="clear" w:pos="9356"/>
      </w:tabs>
      <w:ind w:left="1418"/>
    </w:pPr>
  </w:style>
  <w:style w:type="paragraph" w:customStyle="1" w:styleId="93">
    <w:name w:val="SRS rqmt description"/>
    <w:basedOn w:val="1"/>
    <w:next w:val="94"/>
    <w:qFormat/>
    <w:uiPriority w:val="0"/>
    <w:pPr>
      <w:widowControl/>
      <w:tabs>
        <w:tab w:val="left" w:pos="2694"/>
      </w:tabs>
      <w:spacing w:before="60" w:after="60"/>
      <w:ind w:left="1418" w:leftChars="709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4">
    <w:name w:val="SRS rqmt reference"/>
    <w:basedOn w:val="93"/>
    <w:next w:val="95"/>
    <w:qFormat/>
    <w:uiPriority w:val="0"/>
    <w:pPr>
      <w:numPr>
        <w:ilvl w:val="0"/>
        <w:numId w:val="15"/>
      </w:numPr>
      <w:tabs>
        <w:tab w:val="clear" w:pos="3578"/>
      </w:tabs>
      <w:ind w:left="2694" w:leftChars="0" w:hanging="1276"/>
    </w:pPr>
  </w:style>
  <w:style w:type="paragraph" w:customStyle="1" w:styleId="95">
    <w:name w:val="SRS rqmt dependency"/>
    <w:basedOn w:val="94"/>
    <w:next w:val="96"/>
    <w:qFormat/>
    <w:uiPriority w:val="0"/>
    <w:pPr>
      <w:numPr>
        <w:ilvl w:val="0"/>
        <w:numId w:val="16"/>
      </w:numPr>
    </w:pPr>
  </w:style>
  <w:style w:type="paragraph" w:customStyle="1" w:styleId="96">
    <w:name w:val="SRS rqmt testability"/>
    <w:basedOn w:val="95"/>
    <w:next w:val="4"/>
    <w:qFormat/>
    <w:uiPriority w:val="0"/>
    <w:pPr>
      <w:numPr>
        <w:numId w:val="17"/>
      </w:numPr>
      <w:tabs>
        <w:tab w:val="left" w:pos="3578"/>
      </w:tabs>
      <w:ind w:left="2694" w:hanging="1276"/>
    </w:pPr>
    <w:rPr>
      <w:i/>
    </w:rPr>
  </w:style>
  <w:style w:type="paragraph" w:customStyle="1" w:styleId="97">
    <w:name w:val="SRS testability"/>
    <w:basedOn w:val="1"/>
    <w:qFormat/>
    <w:uiPriority w:val="0"/>
    <w:pPr>
      <w:widowControl/>
      <w:tabs>
        <w:tab w:val="left" w:pos="2410"/>
      </w:tabs>
      <w:spacing w:before="60" w:after="60"/>
      <w:ind w:left="2410" w:leftChars="709" w:hanging="992" w:hangingChars="496"/>
      <w:jc w:val="left"/>
    </w:pPr>
    <w:rPr>
      <w:rFonts w:ascii="Times New Roman" w:hAnsi="Times New Roman" w:eastAsia="宋体" w:cs="Times New Roman"/>
      <w:i/>
      <w:iCs/>
      <w:kern w:val="0"/>
      <w:sz w:val="20"/>
      <w:szCs w:val="20"/>
    </w:rPr>
  </w:style>
  <w:style w:type="paragraph" w:customStyle="1" w:styleId="98">
    <w:name w:val="SRS input"/>
    <w:basedOn w:val="1"/>
    <w:qFormat/>
    <w:uiPriority w:val="0"/>
    <w:pPr>
      <w:widowControl/>
      <w:tabs>
        <w:tab w:val="left" w:pos="1701"/>
      </w:tabs>
      <w:spacing w:before="60" w:after="60"/>
      <w:ind w:left="1701" w:hanging="708"/>
      <w:jc w:val="left"/>
    </w:pPr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99">
    <w:name w:val="Bullet 1"/>
    <w:basedOn w:val="88"/>
    <w:qFormat/>
    <w:uiPriority w:val="0"/>
    <w:pPr>
      <w:tabs>
        <w:tab w:val="left" w:pos="1843"/>
        <w:tab w:val="clear" w:pos="1418"/>
      </w:tabs>
      <w:ind w:left="1843"/>
    </w:pPr>
  </w:style>
  <w:style w:type="paragraph" w:customStyle="1" w:styleId="100">
    <w:name w:val="SRS rqmt note"/>
    <w:basedOn w:val="89"/>
    <w:next w:val="4"/>
    <w:qFormat/>
    <w:uiPriority w:val="0"/>
    <w:pPr>
      <w:numPr>
        <w:ilvl w:val="0"/>
        <w:numId w:val="18"/>
      </w:numPr>
      <w:ind w:left="2127" w:hanging="709"/>
    </w:pPr>
  </w:style>
  <w:style w:type="paragraph" w:customStyle="1" w:styleId="101">
    <w:name w:val="SRS dep indent"/>
    <w:basedOn w:val="89"/>
    <w:qFormat/>
    <w:uiPriority w:val="0"/>
    <w:pPr>
      <w:ind w:left="2694"/>
    </w:pPr>
  </w:style>
  <w:style w:type="character" w:customStyle="1" w:styleId="102">
    <w:name w:val="日期 字符"/>
    <w:basedOn w:val="53"/>
    <w:link w:val="32"/>
    <w:qFormat/>
    <w:uiPriority w:val="0"/>
    <w:rPr>
      <w:rFonts w:ascii="Times New Roman" w:hAnsi="Times New Roman" w:eastAsia="宋体" w:cs="Times New Roman"/>
      <w:kern w:val="0"/>
      <w:sz w:val="20"/>
      <w:szCs w:val="20"/>
    </w:rPr>
  </w:style>
  <w:style w:type="paragraph" w:customStyle="1" w:styleId="103">
    <w:name w:val="表格标题"/>
    <w:basedOn w:val="1"/>
    <w:next w:val="1"/>
    <w:qFormat/>
    <w:uiPriority w:val="0"/>
    <w:pPr>
      <w:widowControl/>
      <w:autoSpaceDE w:val="0"/>
      <w:autoSpaceDN w:val="0"/>
      <w:snapToGrid w:val="0"/>
      <w:spacing w:before="80" w:after="80"/>
      <w:jc w:val="left"/>
    </w:pPr>
    <w:rPr>
      <w:rFonts w:ascii="黑体" w:hAnsi="Times New Roman" w:eastAsia="黑体" w:cs="Times New Roman"/>
      <w:kern w:val="0"/>
      <w:szCs w:val="20"/>
    </w:rPr>
  </w:style>
  <w:style w:type="paragraph" w:customStyle="1" w:styleId="104">
    <w:name w:val="List Bullet O"/>
    <w:basedOn w:val="18"/>
    <w:qFormat/>
    <w:uiPriority w:val="0"/>
    <w:pPr>
      <w:numPr>
        <w:ilvl w:val="0"/>
        <w:numId w:val="19"/>
      </w:numPr>
      <w:tabs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120" w:line="300" w:lineRule="auto"/>
      <w:ind w:left="1008" w:hanging="1008" w:firstLineChars="0"/>
      <w:jc w:val="both"/>
    </w:pPr>
    <w:rPr>
      <w:lang w:eastAsia="zh-CN"/>
    </w:rPr>
  </w:style>
  <w:style w:type="paragraph" w:customStyle="1" w:styleId="105">
    <w:name w:val="List Bullet R"/>
    <w:basedOn w:val="1"/>
    <w:qFormat/>
    <w:uiPriority w:val="0"/>
    <w:pPr>
      <w:widowControl/>
      <w:numPr>
        <w:ilvl w:val="0"/>
        <w:numId w:val="20"/>
      </w:numPr>
      <w:spacing w:before="60" w:after="120" w:line="300" w:lineRule="auto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06">
    <w:name w:val="表头"/>
    <w:basedOn w:val="1"/>
    <w:qFormat/>
    <w:uiPriority w:val="0"/>
    <w:pPr>
      <w:tabs>
        <w:tab w:val="left" w:pos="2880"/>
      </w:tabs>
      <w:adjustRightInd w:val="0"/>
      <w:spacing w:before="60" w:after="60" w:line="360" w:lineRule="atLeast"/>
      <w:ind w:left="2585" w:hanging="425"/>
      <w:textAlignment w:val="baseline"/>
    </w:pPr>
    <w:rPr>
      <w:rFonts w:ascii="Times New Roman" w:hAnsi="Times New Roman" w:eastAsia="宋体" w:cs="Times New Roman"/>
      <w:b/>
      <w:kern w:val="0"/>
      <w:sz w:val="20"/>
      <w:szCs w:val="20"/>
    </w:rPr>
  </w:style>
  <w:style w:type="character" w:customStyle="1" w:styleId="107">
    <w:name w:val="批注框文本 字符"/>
    <w:basedOn w:val="53"/>
    <w:link w:val="34"/>
    <w:semiHidden/>
    <w:qFormat/>
    <w:uiPriority w:val="0"/>
    <w:rPr>
      <w:rFonts w:ascii="Times New Roman" w:hAnsi="Times New Roman" w:eastAsia="宋体" w:cs="Times New Roman"/>
      <w:kern w:val="0"/>
      <w:sz w:val="18"/>
      <w:szCs w:val="18"/>
      <w:lang w:eastAsia="en-US"/>
    </w:rPr>
  </w:style>
  <w:style w:type="character" w:customStyle="1" w:styleId="108">
    <w:name w:val="EmailStyle821"/>
    <w:basedOn w:val="53"/>
    <w:semiHidden/>
    <w:qFormat/>
    <w:uiPriority w:val="0"/>
    <w:rPr>
      <w:color w:val="000000"/>
    </w:rPr>
  </w:style>
  <w:style w:type="paragraph" w:customStyle="1" w:styleId="109">
    <w:name w:val="小标题"/>
    <w:basedOn w:val="1"/>
    <w:qFormat/>
    <w:uiPriority w:val="0"/>
    <w:pPr>
      <w:jc w:val="center"/>
    </w:pPr>
    <w:rPr>
      <w:rFonts w:ascii="隶书" w:hAnsi="Times New Roman" w:eastAsia="隶书" w:cs="Times New Roman"/>
      <w:b/>
      <w:bCs/>
      <w:sz w:val="30"/>
      <w:szCs w:val="24"/>
    </w:rPr>
  </w:style>
  <w:style w:type="paragraph" w:customStyle="1" w:styleId="110">
    <w:name w:val="缺省文本:1"/>
    <w:basedOn w:val="1"/>
    <w:qFormat/>
    <w:uiPriority w:val="0"/>
    <w:pPr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 w:val="24"/>
      <w:szCs w:val="20"/>
    </w:rPr>
  </w:style>
  <w:style w:type="paragraph" w:customStyle="1" w:styleId="111">
    <w:name w:val="封面文档标题"/>
    <w:basedOn w:val="1"/>
    <w:qFormat/>
    <w:uiPriority w:val="0"/>
    <w:pPr>
      <w:autoSpaceDE w:val="0"/>
      <w:autoSpaceDN w:val="0"/>
      <w:adjustRightInd w:val="0"/>
      <w:spacing w:line="360" w:lineRule="auto"/>
      <w:jc w:val="center"/>
    </w:pPr>
    <w:rPr>
      <w:rFonts w:ascii="隶书" w:hAnsi="Times New Roman" w:eastAsia="隶书" w:cs="Times New Roman"/>
      <w:b/>
      <w:kern w:val="0"/>
      <w:sz w:val="72"/>
      <w:szCs w:val="20"/>
    </w:rPr>
  </w:style>
  <w:style w:type="paragraph" w:customStyle="1" w:styleId="112">
    <w:name w:val="标题4"/>
    <w:basedOn w:val="1"/>
    <w:qFormat/>
    <w:uiPriority w:val="0"/>
    <w:rPr>
      <w:rFonts w:ascii="Times New Roman" w:hAnsi="Times New Roman" w:eastAsia="宋体" w:cs="Times New Roman"/>
      <w:b/>
      <w:bCs/>
      <w:i/>
      <w:iCs/>
      <w:szCs w:val="24"/>
    </w:rPr>
  </w:style>
  <w:style w:type="paragraph" w:customStyle="1" w:styleId="113">
    <w:name w:val="封面2"/>
    <w:basedOn w:val="110"/>
    <w:qFormat/>
    <w:uiPriority w:val="0"/>
    <w:pPr>
      <w:spacing w:line="360" w:lineRule="auto"/>
      <w:jc w:val="center"/>
    </w:pPr>
    <w:rPr>
      <w:rFonts w:ascii="黑体" w:eastAsia="黑体"/>
      <w:b/>
      <w:sz w:val="32"/>
    </w:rPr>
  </w:style>
  <w:style w:type="paragraph" w:customStyle="1" w:styleId="114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15">
    <w:name w:val="前言、引言标题"/>
    <w:next w:val="1"/>
    <w:qFormat/>
    <w:uiPriority w:val="0"/>
    <w:pPr>
      <w:shd w:val="clear" w:color="FFFFFF" w:fill="FFFFFF"/>
      <w:tabs>
        <w:tab w:val="left" w:pos="3938"/>
      </w:tabs>
      <w:spacing w:before="640" w:after="560"/>
      <w:ind w:left="1778" w:hanging="360"/>
      <w:jc w:val="center"/>
      <w:outlineLvl w:val="0"/>
    </w:pPr>
    <w:rPr>
      <w:rFonts w:ascii="黑体" w:hAnsi="Times New Roman" w:eastAsia="黑体" w:cs="Times New Roman"/>
      <w:sz w:val="32"/>
      <w:lang w:val="en-US" w:eastAsia="zh-CN" w:bidi="ar-SA"/>
    </w:rPr>
  </w:style>
  <w:style w:type="paragraph" w:customStyle="1" w:styleId="116">
    <w:name w:val="章标题"/>
    <w:next w:val="114"/>
    <w:qFormat/>
    <w:uiPriority w:val="0"/>
    <w:pPr>
      <w:numPr>
        <w:ilvl w:val="1"/>
        <w:numId w:val="21"/>
      </w:numPr>
      <w:spacing w:beforeLines="50" w:afterLines="50"/>
      <w:jc w:val="both"/>
      <w:outlineLvl w:val="1"/>
    </w:pPr>
    <w:rPr>
      <w:rFonts w:ascii="黑体" w:hAnsi="Times New Roman" w:eastAsia="黑体" w:cs="Times New Roman"/>
      <w:sz w:val="21"/>
      <w:lang w:val="en-US" w:eastAsia="zh-CN" w:bidi="ar-SA"/>
    </w:rPr>
  </w:style>
  <w:style w:type="paragraph" w:customStyle="1" w:styleId="117">
    <w:name w:val="一级条标题"/>
    <w:basedOn w:val="116"/>
    <w:next w:val="114"/>
    <w:qFormat/>
    <w:uiPriority w:val="0"/>
    <w:pPr>
      <w:numPr>
        <w:ilvl w:val="2"/>
      </w:numPr>
      <w:tabs>
        <w:tab w:val="left" w:pos="360"/>
      </w:tabs>
      <w:spacing w:beforeLines="0" w:afterLines="0"/>
      <w:outlineLvl w:val="2"/>
    </w:pPr>
  </w:style>
  <w:style w:type="paragraph" w:customStyle="1" w:styleId="118">
    <w:name w:val="二级条标题"/>
    <w:basedOn w:val="117"/>
    <w:next w:val="114"/>
    <w:qFormat/>
    <w:uiPriority w:val="0"/>
    <w:pPr>
      <w:numPr>
        <w:ilvl w:val="0"/>
        <w:numId w:val="0"/>
      </w:numPr>
      <w:outlineLvl w:val="3"/>
    </w:pPr>
  </w:style>
  <w:style w:type="paragraph" w:customStyle="1" w:styleId="119">
    <w:name w:val="二级无标题条"/>
    <w:basedOn w:val="1"/>
    <w:qFormat/>
    <w:uiPriority w:val="0"/>
    <w:rPr>
      <w:rFonts w:ascii="Times New Roman" w:hAnsi="Times New Roman" w:eastAsia="宋体" w:cs="Times New Roman"/>
      <w:szCs w:val="24"/>
    </w:rPr>
  </w:style>
  <w:style w:type="paragraph" w:customStyle="1" w:styleId="120">
    <w:name w:val="列项·"/>
    <w:qFormat/>
    <w:uiPriority w:val="0"/>
    <w:pPr>
      <w:numPr>
        <w:ilvl w:val="0"/>
        <w:numId w:val="22"/>
      </w:numPr>
      <w:tabs>
        <w:tab w:val="left" w:pos="840"/>
        <w:tab w:val="clear" w:pos="1080"/>
      </w:tabs>
      <w:ind w:left="840" w:leftChars="200" w:hanging="420" w:hanging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121">
    <w:name w:val="三级条标题"/>
    <w:basedOn w:val="118"/>
    <w:next w:val="114"/>
    <w:qFormat/>
    <w:uiPriority w:val="0"/>
    <w:pPr>
      <w:tabs>
        <w:tab w:val="left" w:pos="2100"/>
      </w:tabs>
      <w:ind w:left="2100" w:hanging="420"/>
      <w:outlineLvl w:val="4"/>
    </w:pPr>
  </w:style>
  <w:style w:type="paragraph" w:customStyle="1" w:styleId="122">
    <w:name w:val="三级无标题条"/>
    <w:basedOn w:val="1"/>
    <w:qFormat/>
    <w:uiPriority w:val="0"/>
    <w:pPr>
      <w:tabs>
        <w:tab w:val="left" w:pos="1008"/>
      </w:tabs>
      <w:ind w:left="1008" w:hanging="1008"/>
    </w:pPr>
    <w:rPr>
      <w:rFonts w:ascii="Times New Roman" w:hAnsi="Times New Roman" w:eastAsia="宋体" w:cs="Times New Roman"/>
      <w:szCs w:val="24"/>
    </w:rPr>
  </w:style>
  <w:style w:type="paragraph" w:customStyle="1" w:styleId="123">
    <w:name w:val="四级条标题"/>
    <w:basedOn w:val="121"/>
    <w:next w:val="114"/>
    <w:qFormat/>
    <w:uiPriority w:val="0"/>
    <w:pPr>
      <w:tabs>
        <w:tab w:val="left" w:pos="2358"/>
        <w:tab w:val="clear" w:pos="2100"/>
      </w:tabs>
      <w:ind w:left="2358" w:hanging="1134"/>
      <w:outlineLvl w:val="5"/>
    </w:pPr>
  </w:style>
  <w:style w:type="paragraph" w:customStyle="1" w:styleId="124">
    <w:name w:val="四级无标题条"/>
    <w:basedOn w:val="1"/>
    <w:qFormat/>
    <w:uiPriority w:val="0"/>
    <w:pPr>
      <w:tabs>
        <w:tab w:val="left" w:pos="780"/>
      </w:tabs>
      <w:ind w:left="780" w:leftChars="200" w:hanging="360" w:hangingChars="200"/>
    </w:pPr>
    <w:rPr>
      <w:rFonts w:ascii="Times New Roman" w:hAnsi="Times New Roman" w:eastAsia="宋体" w:cs="Times New Roman"/>
      <w:szCs w:val="24"/>
    </w:rPr>
  </w:style>
  <w:style w:type="paragraph" w:customStyle="1" w:styleId="125">
    <w:name w:val="五级条标题"/>
    <w:basedOn w:val="123"/>
    <w:next w:val="114"/>
    <w:qFormat/>
    <w:uiPriority w:val="0"/>
    <w:pPr>
      <w:tabs>
        <w:tab w:val="left" w:pos="2940"/>
        <w:tab w:val="clear" w:pos="2358"/>
      </w:tabs>
      <w:ind w:left="2940" w:hanging="420"/>
      <w:outlineLvl w:val="6"/>
    </w:pPr>
  </w:style>
  <w:style w:type="paragraph" w:customStyle="1" w:styleId="126">
    <w:name w:val="五级无标题条"/>
    <w:basedOn w:val="1"/>
    <w:qFormat/>
    <w:uiPriority w:val="0"/>
    <w:pPr>
      <w:tabs>
        <w:tab w:val="left" w:pos="2940"/>
      </w:tabs>
      <w:ind w:left="2940" w:hanging="420"/>
    </w:pPr>
    <w:rPr>
      <w:rFonts w:ascii="Times New Roman" w:hAnsi="Times New Roman" w:eastAsia="宋体" w:cs="Times New Roman"/>
      <w:szCs w:val="24"/>
    </w:rPr>
  </w:style>
  <w:style w:type="paragraph" w:customStyle="1" w:styleId="127">
    <w:name w:val="一级无标题条"/>
    <w:basedOn w:val="1"/>
    <w:qFormat/>
    <w:uiPriority w:val="0"/>
    <w:pPr>
      <w:tabs>
        <w:tab w:val="left" w:pos="1260"/>
      </w:tabs>
      <w:ind w:left="1260" w:hanging="420"/>
    </w:pPr>
    <w:rPr>
      <w:rFonts w:ascii="Times New Roman" w:hAnsi="Times New Roman" w:eastAsia="宋体" w:cs="Times New Roman"/>
      <w:szCs w:val="24"/>
    </w:rPr>
  </w:style>
  <w:style w:type="paragraph" w:customStyle="1" w:styleId="128">
    <w:name w:val="示例"/>
    <w:next w:val="114"/>
    <w:qFormat/>
    <w:uiPriority w:val="0"/>
    <w:pPr>
      <w:tabs>
        <w:tab w:val="left" w:pos="360"/>
        <w:tab w:val="left" w:pos="816"/>
      </w:tabs>
      <w:ind w:left="360" w:firstLine="419" w:firstLineChars="233"/>
      <w:jc w:val="both"/>
    </w:pPr>
    <w:rPr>
      <w:rFonts w:ascii="宋体" w:hAnsi="Times New Roman" w:eastAsia="宋体" w:cs="Times New Roman"/>
      <w:sz w:val="18"/>
      <w:lang w:val="en-US" w:eastAsia="zh-CN" w:bidi="ar-SA"/>
    </w:rPr>
  </w:style>
  <w:style w:type="character" w:customStyle="1" w:styleId="129">
    <w:name w:val="批注主题 字符"/>
    <w:basedOn w:val="86"/>
    <w:link w:val="49"/>
    <w:semiHidden/>
    <w:qFormat/>
    <w:uiPriority w:val="0"/>
    <w:rPr>
      <w:rFonts w:ascii="Times New Roman" w:hAnsi="Times New Roman" w:eastAsia="宋体" w:cs="Times New Roman"/>
      <w:b/>
      <w:bCs/>
      <w:szCs w:val="24"/>
    </w:rPr>
  </w:style>
  <w:style w:type="paragraph" w:customStyle="1" w:styleId="130">
    <w:name w:val="Bul1"/>
    <w:basedOn w:val="1"/>
    <w:qFormat/>
    <w:uiPriority w:val="0"/>
    <w:pPr>
      <w:widowControl/>
      <w:numPr>
        <w:ilvl w:val="0"/>
        <w:numId w:val="23"/>
      </w:numPr>
      <w:tabs>
        <w:tab w:val="clear" w:pos="1080"/>
      </w:tabs>
      <w:spacing w:before="120"/>
      <w:ind w:left="720"/>
      <w:jc w:val="left"/>
    </w:pPr>
    <w:rPr>
      <w:rFonts w:ascii="Times New Roman" w:hAnsi="Times New Roman" w:eastAsia="宋体" w:cs="Times New Roman"/>
      <w:kern w:val="0"/>
      <w:sz w:val="20"/>
      <w:szCs w:val="20"/>
      <w:lang w:val="en-GB" w:eastAsia="en-US"/>
    </w:rPr>
  </w:style>
  <w:style w:type="paragraph" w:customStyle="1" w:styleId="131">
    <w:name w:val="标题3"/>
    <w:basedOn w:val="5"/>
    <w:qFormat/>
    <w:uiPriority w:val="0"/>
    <w:pPr>
      <w:keepLines/>
      <w:widowControl w:val="0"/>
      <w:numPr>
        <w:numId w:val="24"/>
      </w:numPr>
      <w:tabs>
        <w:tab w:val="left" w:pos="425"/>
        <w:tab w:val="left" w:pos="1418"/>
        <w:tab w:val="clear" w:pos="432"/>
      </w:tabs>
      <w:spacing w:before="156" w:after="156" w:line="360" w:lineRule="auto"/>
      <w:jc w:val="both"/>
    </w:pPr>
    <w:rPr>
      <w:rFonts w:hAnsi="宋体"/>
      <w:bCs w:val="0"/>
      <w:sz w:val="24"/>
      <w:szCs w:val="32"/>
    </w:rPr>
  </w:style>
  <w:style w:type="paragraph" w:customStyle="1" w:styleId="132">
    <w:name w:val="样式 标题 3hello1.1.1 Heading 3h3H3Underrubrik2heading 3 + Ind..."/>
    <w:basedOn w:val="5"/>
    <w:qFormat/>
    <w:uiPriority w:val="0"/>
    <w:pPr>
      <w:keepLines/>
      <w:widowControl w:val="0"/>
      <w:tabs>
        <w:tab w:val="left" w:pos="360"/>
      </w:tabs>
      <w:spacing w:before="156" w:after="156" w:line="360" w:lineRule="auto"/>
      <w:ind w:left="0" w:firstLine="0"/>
      <w:jc w:val="both"/>
    </w:pPr>
    <w:rPr>
      <w:rFonts w:hAnsi="宋体"/>
      <w:bCs w:val="0"/>
      <w:sz w:val="24"/>
      <w:szCs w:val="32"/>
    </w:rPr>
  </w:style>
  <w:style w:type="character" w:customStyle="1" w:styleId="133">
    <w:name w:val="正文文本首行缩进 2 字符"/>
    <w:basedOn w:val="75"/>
    <w:link w:val="50"/>
    <w:qFormat/>
    <w:uiPriority w:val="0"/>
    <w:rPr>
      <w:rFonts w:ascii="Times New Roman" w:hAnsi="Times New Roman" w:eastAsia="宋体" w:cs="Times New Roman"/>
      <w:kern w:val="0"/>
      <w:sz w:val="20"/>
      <w:szCs w:val="24"/>
      <w:lang w:eastAsia="en-US"/>
    </w:rPr>
  </w:style>
  <w:style w:type="paragraph" w:customStyle="1" w:styleId="134">
    <w:name w:val="样式 标题 3hello1.1.1 Heading 3h3H3Underrubrik2heading 3 + Ind...1"/>
    <w:basedOn w:val="5"/>
    <w:qFormat/>
    <w:uiPriority w:val="0"/>
    <w:pPr>
      <w:keepLines/>
      <w:widowControl w:val="0"/>
      <w:spacing w:before="156" w:after="156" w:line="360" w:lineRule="auto"/>
      <w:jc w:val="both"/>
    </w:pPr>
    <w:rPr>
      <w:rFonts w:hAnsi="宋体" w:cs="宋体"/>
      <w:bCs w:val="0"/>
    </w:rPr>
  </w:style>
  <w:style w:type="paragraph" w:customStyle="1" w:styleId="135">
    <w:name w:val="样式 标题 4h41.1.1.1 Heading 4H4heading 4 + Indent: Left 0.5 in...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6">
    <w:name w:val="Char1"/>
    <w:next w:val="1"/>
    <w:qFormat/>
    <w:uiPriority w:val="0"/>
    <w:pPr>
      <w:keepNext/>
      <w:keepLines/>
      <w:spacing w:before="240" w:after="240"/>
      <w:ind w:hanging="624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37">
    <w:name w:val="样式 标题 4h41.1.1.1 Heading 4H4heading 4 + Indent: Left 0.5 in...1"/>
    <w:basedOn w:val="6"/>
    <w:qFormat/>
    <w:uiPriority w:val="0"/>
    <w:pPr>
      <w:keepLines/>
      <w:widowControl w:val="0"/>
      <w:spacing w:before="280" w:after="290" w:line="360" w:lineRule="auto"/>
      <w:jc w:val="both"/>
    </w:pPr>
    <w:rPr>
      <w:rFonts w:ascii="宋体" w:hAnsi="宋体" w:cs="宋体"/>
      <w:bCs/>
      <w:color w:val="000000"/>
      <w:kern w:val="2"/>
      <w:sz w:val="21"/>
      <w:szCs w:val="20"/>
    </w:rPr>
  </w:style>
  <w:style w:type="paragraph" w:customStyle="1" w:styleId="138">
    <w:name w:val="样式 标题 1h1H1Huvudrubrik章h:1h:1applevel 1Level 1 Headhead..."/>
    <w:basedOn w:val="2"/>
    <w:qFormat/>
    <w:uiPriority w:val="0"/>
    <w:pPr>
      <w:widowControl w:val="0"/>
      <w:numPr>
        <w:numId w:val="2"/>
      </w:numPr>
      <w:tabs>
        <w:tab w:val="left" w:pos="432"/>
      </w:tabs>
      <w:spacing w:before="340" w:after="0"/>
      <w:jc w:val="both"/>
    </w:pPr>
    <w:rPr>
      <w:rFonts w:cs="宋体" w:asciiTheme="majorEastAsia" w:hAnsiTheme="majorEastAsia" w:eastAsiaTheme="majorEastAsia"/>
      <w:bCs/>
      <w:kern w:val="44"/>
      <w:szCs w:val="32"/>
      <w:lang w:eastAsia="zh-CN"/>
    </w:rPr>
  </w:style>
  <w:style w:type="paragraph" w:customStyle="1" w:styleId="139">
    <w:name w:val="标题2内的正文"/>
    <w:basedOn w:val="1"/>
    <w:qFormat/>
    <w:uiPriority w:val="0"/>
    <w:pPr>
      <w:ind w:left="737"/>
    </w:pPr>
    <w:rPr>
      <w:rFonts w:ascii="Times New Roman" w:hAnsi="Times New Roman" w:eastAsia="宋体" w:cs="Times New Roman"/>
      <w:szCs w:val="24"/>
    </w:rPr>
  </w:style>
  <w:style w:type="paragraph" w:customStyle="1" w:styleId="140">
    <w:name w:val="列出段落1"/>
    <w:basedOn w:val="1"/>
    <w:qFormat/>
    <w:uiPriority w:val="34"/>
    <w:pPr>
      <w:widowControl/>
      <w:spacing w:before="60" w:after="60"/>
      <w:ind w:firstLine="420" w:firstLineChars="200"/>
      <w:jc w:val="left"/>
    </w:pPr>
    <w:rPr>
      <w:rFonts w:ascii="Times New Roman" w:hAnsi="Times New Roman" w:eastAsia="宋体" w:cs="Times New Roman"/>
      <w:kern w:val="0"/>
      <w:sz w:val="20"/>
      <w:szCs w:val="20"/>
      <w:lang w:eastAsia="en-US"/>
    </w:rPr>
  </w:style>
  <w:style w:type="paragraph" w:customStyle="1" w:styleId="141">
    <w:name w:val="Table_Medium"/>
    <w:basedOn w:val="1"/>
    <w:qFormat/>
    <w:uiPriority w:val="0"/>
    <w:pPr>
      <w:widowControl/>
      <w:spacing w:before="40" w:after="40" w:line="240" w:lineRule="atLeast"/>
      <w:jc w:val="left"/>
    </w:pPr>
    <w:rPr>
      <w:rFonts w:ascii="Times New Roman" w:hAnsi="Times New Roman" w:eastAsia="仿宋体" w:cs="Times New Roman"/>
      <w:kern w:val="0"/>
      <w:sz w:val="18"/>
      <w:szCs w:val="20"/>
      <w:lang w:eastAsia="en-US"/>
    </w:rPr>
  </w:style>
  <w:style w:type="paragraph" w:customStyle="1" w:styleId="142">
    <w:name w:val="Table_Sm_Heading_Right"/>
    <w:basedOn w:val="1"/>
    <w:qFormat/>
    <w:uiPriority w:val="0"/>
    <w:pPr>
      <w:keepNext/>
      <w:keepLines/>
      <w:widowControl/>
      <w:spacing w:before="60" w:after="40"/>
      <w:ind w:firstLine="454"/>
      <w:jc w:val="right"/>
    </w:pPr>
    <w:rPr>
      <w:rFonts w:ascii="Arial" w:hAnsi="Arial" w:eastAsia="宋体" w:cs="Times New Roman"/>
      <w:b/>
      <w:snapToGrid w:val="0"/>
      <w:kern w:val="0"/>
      <w:sz w:val="16"/>
      <w:szCs w:val="20"/>
      <w:lang w:eastAsia="en-US"/>
    </w:rPr>
  </w:style>
  <w:style w:type="paragraph" w:customStyle="1" w:styleId="143">
    <w:name w:val="Table_Sm_Heading"/>
    <w:basedOn w:val="1"/>
    <w:qFormat/>
    <w:uiPriority w:val="0"/>
    <w:pPr>
      <w:keepNext/>
      <w:keepLines/>
      <w:widowControl/>
      <w:spacing w:before="60" w:after="40" w:line="240" w:lineRule="atLeast"/>
      <w:jc w:val="left"/>
    </w:pPr>
    <w:rPr>
      <w:rFonts w:ascii="黑体" w:hAnsi="Times New Roman" w:eastAsia="黑体" w:cs="Times New Roman"/>
      <w:b/>
      <w:kern w:val="0"/>
      <w:sz w:val="16"/>
      <w:szCs w:val="20"/>
    </w:rPr>
  </w:style>
  <w:style w:type="paragraph" w:customStyle="1" w:styleId="144">
    <w:name w:val="TOC 标题1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outlineLvl w:val="9"/>
    </w:pPr>
    <w:rPr>
      <w:rFonts w:asciiTheme="majorHAnsi" w:hAnsiTheme="majorHAnsi" w:eastAsiaTheme="majorEastAsia" w:cstheme="majorBidi"/>
      <w:bCs/>
      <w:color w:val="2E75B6" w:themeColor="accent1" w:themeShade="BF"/>
      <w:kern w:val="0"/>
      <w:sz w:val="28"/>
      <w:szCs w:val="28"/>
    </w:rPr>
  </w:style>
  <w:style w:type="paragraph" w:customStyle="1" w:styleId="145">
    <w:name w:val="Char Char Char"/>
    <w:next w:val="1"/>
    <w:qFormat/>
    <w:uiPriority w:val="0"/>
    <w:pPr>
      <w:keepNext/>
      <w:keepLines/>
      <w:tabs>
        <w:tab w:val="left" w:pos="1418"/>
      </w:tabs>
      <w:spacing w:before="240" w:after="240"/>
      <w:ind w:left="1418" w:hanging="1418"/>
      <w:outlineLvl w:val="7"/>
    </w:pPr>
    <w:rPr>
      <w:rFonts w:ascii="Arial" w:hAnsi="Arial" w:eastAsia="黑体" w:cs="Arial"/>
      <w:snapToGrid w:val="0"/>
      <w:sz w:val="21"/>
      <w:szCs w:val="21"/>
      <w:lang w:val="en-US" w:eastAsia="zh-CN" w:bidi="ar-SA"/>
    </w:rPr>
  </w:style>
  <w:style w:type="paragraph" w:customStyle="1" w:styleId="146">
    <w:name w:val="QB标题1"/>
    <w:basedOn w:val="2"/>
    <w:qFormat/>
    <w:uiPriority w:val="0"/>
    <w:pPr>
      <w:widowControl w:val="0"/>
      <w:spacing w:before="340" w:after="330" w:line="578" w:lineRule="auto"/>
      <w:jc w:val="both"/>
    </w:pPr>
    <w:rPr>
      <w:rFonts w:ascii="黑体" w:hAnsi="Times New Roman" w:eastAsia="黑体"/>
      <w:b w:val="0"/>
      <w:bCs/>
      <w:kern w:val="44"/>
      <w:sz w:val="21"/>
      <w:szCs w:val="21"/>
      <w:lang w:eastAsia="zh-CN"/>
    </w:rPr>
  </w:style>
  <w:style w:type="paragraph" w:customStyle="1" w:styleId="147">
    <w:name w:val="QB表内文字"/>
    <w:basedOn w:val="114"/>
    <w:link w:val="148"/>
    <w:qFormat/>
    <w:uiPriority w:val="0"/>
    <w:pPr>
      <w:widowControl w:val="0"/>
      <w:ind w:firstLine="0" w:firstLineChars="0"/>
    </w:pPr>
  </w:style>
  <w:style w:type="character" w:customStyle="1" w:styleId="148">
    <w:name w:val="QB表内文字 Char"/>
    <w:basedOn w:val="53"/>
    <w:link w:val="147"/>
    <w:qFormat/>
    <w:uiPriority w:val="0"/>
    <w:rPr>
      <w:rFonts w:ascii="宋体" w:hAnsi="Times New Roman" w:eastAsia="宋体" w:cs="Times New Roman"/>
      <w:kern w:val="0"/>
      <w:szCs w:val="20"/>
    </w:rPr>
  </w:style>
  <w:style w:type="paragraph" w:customStyle="1" w:styleId="149">
    <w:name w:val="TAL"/>
    <w:basedOn w:val="1"/>
    <w:qFormat/>
    <w:uiPriority w:val="0"/>
    <w:pPr>
      <w:keepNext/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Arial" w:hAnsi="Arial" w:eastAsia="宋体" w:cs="Times New Roman"/>
      <w:kern w:val="0"/>
      <w:sz w:val="18"/>
      <w:szCs w:val="20"/>
      <w:lang w:val="en-GB" w:eastAsia="en-US"/>
    </w:rPr>
  </w:style>
  <w:style w:type="paragraph" w:customStyle="1" w:styleId="150">
    <w:name w:val="修订1"/>
    <w:hidden/>
    <w:semiHidden/>
    <w:qFormat/>
    <w:uiPriority w:val="99"/>
    <w:rPr>
      <w:rFonts w:ascii="Times New Roman" w:hAnsi="Times New Roman" w:eastAsia="宋体" w:cs="Times New Roman"/>
      <w:lang w:val="en-US" w:eastAsia="en-US" w:bidi="ar-SA"/>
    </w:rPr>
  </w:style>
  <w:style w:type="table" w:customStyle="1" w:styleId="151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52">
    <w:name w:val="正文 A"/>
    <w:qFormat/>
    <w:uiPriority w:val="0"/>
    <w:pPr>
      <w:widowControl w:val="0"/>
      <w:jc w:val="both"/>
    </w:pPr>
    <w:rPr>
      <w:rFonts w:ascii="Helvetica" w:hAnsi="Arial Unicode MS" w:eastAsia="Arial Unicode MS" w:cs="Arial Unicode MS"/>
      <w:color w:val="000000"/>
      <w:sz w:val="22"/>
      <w:szCs w:val="22"/>
      <w:u w:color="000000"/>
      <w:lang w:val="en-US" w:eastAsia="zh-CN" w:bidi="ar-SA"/>
    </w:rPr>
  </w:style>
  <w:style w:type="paragraph" w:customStyle="1" w:styleId="153">
    <w:name w:val="表格样式 2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color w:val="000000"/>
      <w:u w:color="000000"/>
      <w:lang w:val="en-US" w:eastAsia="zh-CN" w:bidi="ar-SA"/>
    </w:rPr>
  </w:style>
  <w:style w:type="paragraph" w:customStyle="1" w:styleId="154">
    <w:name w:val="表格样式 1 A"/>
    <w:qFormat/>
    <w:uiPriority w:val="0"/>
    <w:pPr>
      <w:widowControl w:val="0"/>
      <w:jc w:val="both"/>
    </w:pPr>
    <w:rPr>
      <w:rFonts w:hint="eastAsia" w:ascii="Arial Unicode MS" w:hAnsi="Arial Unicode MS" w:eastAsia="Helvetica" w:cs="Arial Unicode MS"/>
      <w:b/>
      <w:bCs/>
      <w:color w:val="000000"/>
      <w:u w:color="000000"/>
      <w:lang w:val="en-US" w:eastAsia="zh-CN" w:bidi="ar-SA"/>
    </w:rPr>
  </w:style>
  <w:style w:type="paragraph" w:customStyle="1" w:styleId="155">
    <w:name w:val="QB标题2"/>
    <w:basedOn w:val="3"/>
    <w:next w:val="1"/>
    <w:link w:val="156"/>
    <w:qFormat/>
    <w:uiPriority w:val="0"/>
    <w:pPr>
      <w:keepLines/>
      <w:widowControl w:val="0"/>
      <w:numPr>
        <w:numId w:val="25"/>
      </w:numPr>
      <w:spacing w:before="260" w:after="260" w:line="416" w:lineRule="auto"/>
      <w:jc w:val="both"/>
    </w:pPr>
    <w:rPr>
      <w:rFonts w:ascii="宋体" w:hAnsi="宋体" w:eastAsia="黑体"/>
      <w:b w:val="0"/>
      <w:iCs/>
      <w:kern w:val="2"/>
      <w:sz w:val="21"/>
      <w:szCs w:val="21"/>
      <w:u w:color="000000"/>
    </w:rPr>
  </w:style>
  <w:style w:type="character" w:customStyle="1" w:styleId="156">
    <w:name w:val="QB标题2 Char"/>
    <w:link w:val="155"/>
    <w:qFormat/>
    <w:uiPriority w:val="0"/>
    <w:rPr>
      <w:rFonts w:ascii="宋体" w:hAnsi="宋体" w:eastAsia="黑体"/>
      <w:iCs/>
      <w:kern w:val="2"/>
      <w:sz w:val="21"/>
      <w:szCs w:val="21"/>
      <w:u w:color="000000"/>
    </w:rPr>
  </w:style>
  <w:style w:type="paragraph" w:customStyle="1" w:styleId="157">
    <w:name w:val="Table Text"/>
    <w:basedOn w:val="23"/>
    <w:qFormat/>
    <w:uiPriority w:val="0"/>
    <w:pPr>
      <w:widowControl/>
      <w:overflowPunct w:val="0"/>
      <w:ind w:left="28" w:right="28"/>
      <w:jc w:val="left"/>
      <w:textAlignment w:val="baseline"/>
    </w:pPr>
    <w:rPr>
      <w:rFonts w:ascii="Arial" w:hAnsi="Arial"/>
      <w:b w:val="0"/>
      <w:bCs w:val="0"/>
      <w:color w:val="auto"/>
      <w:kern w:val="0"/>
      <w:sz w:val="20"/>
      <w:szCs w:val="20"/>
      <w:lang w:eastAsia="en-US"/>
    </w:rPr>
  </w:style>
  <w:style w:type="paragraph" w:customStyle="1" w:styleId="158">
    <w:name w:val="正文首行缩进:0.74cm"/>
    <w:basedOn w:val="1"/>
    <w:qFormat/>
    <w:uiPriority w:val="0"/>
    <w:pPr>
      <w:spacing w:line="360" w:lineRule="auto"/>
      <w:ind w:firstLine="420"/>
    </w:pPr>
    <w:rPr>
      <w:rFonts w:ascii="Futura Bk" w:hAnsi="Futura Bk" w:cs="仿宋_GB2312"/>
      <w:szCs w:val="20"/>
    </w:rPr>
  </w:style>
  <w:style w:type="character" w:customStyle="1" w:styleId="159">
    <w:name w:val="列出段落 Char"/>
    <w:link w:val="160"/>
    <w:qFormat/>
    <w:locked/>
    <w:uiPriority w:val="34"/>
    <w:rPr>
      <w:rFonts w:ascii="Calibri" w:hAnsi="Calibri" w:eastAsia="宋体" w:cs="Times New Roman"/>
      <w:szCs w:val="21"/>
    </w:rPr>
  </w:style>
  <w:style w:type="paragraph" w:customStyle="1" w:styleId="160">
    <w:name w:val="列出段落11"/>
    <w:basedOn w:val="1"/>
    <w:link w:val="159"/>
    <w:qFormat/>
    <w:uiPriority w:val="34"/>
    <w:pPr>
      <w:ind w:firstLine="420" w:firstLineChars="200"/>
    </w:pPr>
    <w:rPr>
      <w:rFonts w:ascii="Calibri" w:hAnsi="Calibri" w:eastAsia="宋体" w:cs="Times New Roman"/>
      <w:szCs w:val="21"/>
    </w:rPr>
  </w:style>
  <w:style w:type="character" w:customStyle="1" w:styleId="161">
    <w:name w:val="hljs-attribute"/>
    <w:basedOn w:val="53"/>
    <w:qFormat/>
    <w:uiPriority w:val="0"/>
  </w:style>
  <w:style w:type="character" w:customStyle="1" w:styleId="162">
    <w:name w:val="HTML 预设格式 字符"/>
    <w:basedOn w:val="53"/>
    <w:link w:val="47"/>
    <w:qFormat/>
    <w:uiPriority w:val="99"/>
    <w:rPr>
      <w:rFonts w:ascii="宋体" w:hAnsi="宋体"/>
      <w:sz w:val="24"/>
      <w:szCs w:val="24"/>
    </w:rPr>
  </w:style>
  <w:style w:type="character" w:customStyle="1" w:styleId="163">
    <w:name w:val="jsonname"/>
    <w:basedOn w:val="53"/>
    <w:qFormat/>
    <w:uiPriority w:val="0"/>
  </w:style>
  <w:style w:type="character" w:customStyle="1" w:styleId="164">
    <w:name w:val="jsontag"/>
    <w:basedOn w:val="53"/>
    <w:qFormat/>
    <w:uiPriority w:val="0"/>
  </w:style>
  <w:style w:type="character" w:customStyle="1" w:styleId="165">
    <w:name w:val="jsonstring"/>
    <w:basedOn w:val="53"/>
    <w:qFormat/>
    <w:uiPriority w:val="0"/>
  </w:style>
  <w:style w:type="paragraph" w:customStyle="1" w:styleId="166">
    <w:name w:val="列出段落2"/>
    <w:basedOn w:val="1"/>
    <w:qFormat/>
    <w:uiPriority w:val="99"/>
    <w:pPr>
      <w:ind w:firstLine="420" w:firstLineChars="200"/>
    </w:pPr>
  </w:style>
  <w:style w:type="paragraph" w:styleId="167">
    <w:name w:val="List Paragraph"/>
    <w:basedOn w:val="1"/>
    <w:qFormat/>
    <w:uiPriority w:val="34"/>
    <w:pPr>
      <w:ind w:firstLine="420" w:firstLineChars="200"/>
    </w:pPr>
  </w:style>
  <w:style w:type="character" w:customStyle="1" w:styleId="168">
    <w:name w:val="key-name"/>
    <w:basedOn w:val="53"/>
    <w:qFormat/>
    <w:uiPriority w:val="0"/>
  </w:style>
  <w:style w:type="character" w:customStyle="1" w:styleId="169">
    <w:name w:val="apple-converted-space"/>
    <w:basedOn w:val="53"/>
    <w:qFormat/>
    <w:uiPriority w:val="0"/>
  </w:style>
  <w:style w:type="character" w:customStyle="1" w:styleId="170">
    <w:name w:val="punctuation"/>
    <w:basedOn w:val="53"/>
    <w:qFormat/>
    <w:uiPriority w:val="0"/>
  </w:style>
  <w:style w:type="character" w:customStyle="1" w:styleId="171">
    <w:name w:val="stringvalue"/>
    <w:basedOn w:val="53"/>
    <w:qFormat/>
    <w:uiPriority w:val="0"/>
  </w:style>
  <w:style w:type="character" w:customStyle="1" w:styleId="172">
    <w:name w:val="array-key-number"/>
    <w:basedOn w:val="53"/>
    <w:qFormat/>
    <w:uiPriority w:val="0"/>
  </w:style>
  <w:style w:type="character" w:customStyle="1" w:styleId="173">
    <w:name w:val="booleanvalue"/>
    <w:basedOn w:val="53"/>
    <w:qFormat/>
    <w:uiPriority w:val="0"/>
  </w:style>
  <w:style w:type="character" w:customStyle="1" w:styleId="174">
    <w:name w:val="numeric"/>
    <w:basedOn w:val="53"/>
    <w:qFormat/>
    <w:uiPriority w:val="0"/>
  </w:style>
  <w:style w:type="character" w:customStyle="1" w:styleId="175">
    <w:name w:val="json_key"/>
    <w:basedOn w:val="53"/>
    <w:qFormat/>
    <w:uiPriority w:val="0"/>
  </w:style>
  <w:style w:type="character" w:customStyle="1" w:styleId="176">
    <w:name w:val="json_string"/>
    <w:basedOn w:val="53"/>
    <w:qFormat/>
    <w:uiPriority w:val="0"/>
  </w:style>
  <w:style w:type="character" w:customStyle="1" w:styleId="177">
    <w:name w:val="json_number"/>
    <w:basedOn w:val="53"/>
    <w:qFormat/>
    <w:uiPriority w:val="0"/>
  </w:style>
  <w:style w:type="character" w:customStyle="1" w:styleId="178">
    <w:name w:val="json_boolean"/>
    <w:basedOn w:val="53"/>
    <w:qFormat/>
    <w:uiPriority w:val="0"/>
  </w:style>
  <w:style w:type="character" w:customStyle="1" w:styleId="179">
    <w:name w:val="objectbrace"/>
    <w:basedOn w:val="53"/>
    <w:qFormat/>
    <w:uiPriority w:val="0"/>
  </w:style>
  <w:style w:type="character" w:customStyle="1" w:styleId="180">
    <w:name w:val="collapsible"/>
    <w:basedOn w:val="53"/>
    <w:qFormat/>
    <w:uiPriority w:val="0"/>
  </w:style>
  <w:style w:type="character" w:customStyle="1" w:styleId="181">
    <w:name w:val="propertyname"/>
    <w:basedOn w:val="53"/>
    <w:qFormat/>
    <w:uiPriority w:val="0"/>
  </w:style>
  <w:style w:type="character" w:customStyle="1" w:styleId="182">
    <w:name w:val="string"/>
    <w:basedOn w:val="53"/>
    <w:qFormat/>
    <w:uiPriority w:val="0"/>
  </w:style>
  <w:style w:type="character" w:customStyle="1" w:styleId="183">
    <w:name w:val="comma"/>
    <w:basedOn w:val="53"/>
    <w:qFormat/>
    <w:uiPriority w:val="0"/>
  </w:style>
  <w:style w:type="character" w:customStyle="1" w:styleId="184">
    <w:name w:val="arraybrace"/>
    <w:basedOn w:val="53"/>
    <w:qFormat/>
    <w:uiPriority w:val="0"/>
  </w:style>
  <w:style w:type="character" w:customStyle="1" w:styleId="185">
    <w:name w:val="boolean"/>
    <w:basedOn w:val="53"/>
    <w:qFormat/>
    <w:uiPriority w:val="0"/>
  </w:style>
  <w:style w:type="character" w:customStyle="1" w:styleId="186">
    <w:name w:val="number"/>
    <w:basedOn w:val="53"/>
    <w:qFormat/>
    <w:uiPriority w:val="0"/>
  </w:style>
  <w:style w:type="character" w:customStyle="1" w:styleId="187">
    <w:name w:val="MM Topic 1 Char"/>
    <w:basedOn w:val="62"/>
    <w:link w:val="188"/>
    <w:qFormat/>
    <w:locked/>
    <w:uiPriority w:val="0"/>
    <w:rPr>
      <w:rFonts w:ascii="Arial Unicode MS" w:hAnsi="Arial Unicode MS" w:eastAsia="黑体" w:cs="Arial Unicode MS"/>
      <w:bCs/>
      <w:kern w:val="44"/>
      <w:sz w:val="44"/>
      <w:szCs w:val="44"/>
      <w:lang w:eastAsia="en-US"/>
    </w:rPr>
  </w:style>
  <w:style w:type="paragraph" w:customStyle="1" w:styleId="188">
    <w:name w:val="MM Topic 1"/>
    <w:basedOn w:val="2"/>
    <w:link w:val="187"/>
    <w:qFormat/>
    <w:uiPriority w:val="0"/>
    <w:pPr>
      <w:widowControl w:val="0"/>
      <w:numPr>
        <w:numId w:val="26"/>
      </w:numPr>
      <w:tabs>
        <w:tab w:val="clear" w:pos="425"/>
      </w:tabs>
      <w:spacing w:before="340" w:after="330"/>
      <w:jc w:val="both"/>
    </w:pPr>
    <w:rPr>
      <w:rFonts w:ascii="Arial Unicode MS" w:hAnsi="Arial Unicode MS" w:eastAsia="黑体" w:cs="Arial Unicode MS"/>
      <w:bCs/>
      <w:kern w:val="44"/>
      <w:sz w:val="44"/>
      <w:szCs w:val="44"/>
      <w:lang w:eastAsia="zh-CN"/>
    </w:rPr>
  </w:style>
  <w:style w:type="paragraph" w:customStyle="1" w:styleId="189">
    <w:name w:val="MM Topic 2"/>
    <w:basedOn w:val="3"/>
    <w:qFormat/>
    <w:uiPriority w:val="0"/>
    <w:pPr>
      <w:keepLines/>
      <w:widowControl w:val="0"/>
      <w:numPr>
        <w:numId w:val="26"/>
      </w:numPr>
      <w:spacing w:before="260" w:after="260"/>
      <w:jc w:val="both"/>
    </w:pPr>
    <w:rPr>
      <w:rFonts w:ascii="Arial Unicode MS" w:hAnsi="Arial Unicode MS" w:eastAsia="黑体" w:cs="Arial Unicode MS"/>
      <w:bCs/>
      <w:kern w:val="2"/>
      <w:sz w:val="36"/>
      <w:szCs w:val="32"/>
    </w:rPr>
  </w:style>
  <w:style w:type="paragraph" w:customStyle="1" w:styleId="190">
    <w:name w:val="MM Topic 3"/>
    <w:basedOn w:val="5"/>
    <w:qFormat/>
    <w:uiPriority w:val="0"/>
    <w:pPr>
      <w:keepLines/>
      <w:widowControl w:val="0"/>
      <w:numPr>
        <w:numId w:val="26"/>
      </w:numPr>
      <w:tabs>
        <w:tab w:val="clear" w:pos="780"/>
      </w:tabs>
      <w:spacing w:before="260" w:after="260" w:line="240" w:lineRule="auto"/>
      <w:jc w:val="both"/>
    </w:pPr>
    <w:rPr>
      <w:rFonts w:ascii="Arial Unicode MS" w:hAnsi="Arial Unicode MS" w:eastAsia="黑体" w:cs="Arial Unicode MS"/>
      <w:kern w:val="2"/>
      <w:sz w:val="32"/>
      <w:szCs w:val="32"/>
    </w:rPr>
  </w:style>
  <w:style w:type="character" w:customStyle="1" w:styleId="191">
    <w:name w:val="正文文本 Char1"/>
    <w:qFormat/>
    <w:uiPriority w:val="99"/>
    <w:rPr>
      <w:rFonts w:ascii="Tahoma" w:hAnsi="Tahoma" w:eastAsia="宋体" w:cs="Times New Roman"/>
      <w:sz w:val="24"/>
      <w:szCs w:val="20"/>
    </w:rPr>
  </w:style>
  <w:style w:type="paragraph" w:customStyle="1" w:styleId="192">
    <w:name w:val="Item List in Table"/>
    <w:basedOn w:val="1"/>
    <w:link w:val="206"/>
    <w:qFormat/>
    <w:uiPriority w:val="0"/>
    <w:pPr>
      <w:widowControl/>
      <w:numPr>
        <w:ilvl w:val="0"/>
        <w:numId w:val="27"/>
      </w:numPr>
      <w:topLinePunct/>
      <w:adjustRightInd w:val="0"/>
      <w:snapToGrid w:val="0"/>
      <w:spacing w:before="80" w:after="80" w:line="240" w:lineRule="atLeast"/>
      <w:jc w:val="left"/>
    </w:pPr>
    <w:rPr>
      <w:rFonts w:ascii="Arial" w:hAnsi="Arial" w:cs="Arial"/>
      <w:szCs w:val="21"/>
    </w:rPr>
  </w:style>
  <w:style w:type="character" w:customStyle="1" w:styleId="193">
    <w:name w:val="op_dict_text22"/>
    <w:basedOn w:val="53"/>
    <w:qFormat/>
    <w:uiPriority w:val="0"/>
  </w:style>
  <w:style w:type="character" w:customStyle="1" w:styleId="194">
    <w:name w:val="title_en2"/>
    <w:basedOn w:val="53"/>
    <w:qFormat/>
    <w:uiPriority w:val="0"/>
  </w:style>
  <w:style w:type="character" w:customStyle="1" w:styleId="195">
    <w:name w:val="type2"/>
    <w:basedOn w:val="53"/>
    <w:qFormat/>
    <w:uiPriority w:val="0"/>
  </w:style>
  <w:style w:type="character" w:customStyle="1" w:styleId="196">
    <w:name w:val="op_dict_text1"/>
    <w:basedOn w:val="53"/>
    <w:qFormat/>
    <w:uiPriority w:val="0"/>
  </w:style>
  <w:style w:type="character" w:customStyle="1" w:styleId="197">
    <w:name w:val="op_dict_text2"/>
    <w:basedOn w:val="53"/>
    <w:qFormat/>
    <w:uiPriority w:val="0"/>
  </w:style>
  <w:style w:type="paragraph" w:customStyle="1" w:styleId="19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character" w:customStyle="1" w:styleId="199">
    <w:name w:val="jf-objectbrace"/>
    <w:basedOn w:val="53"/>
    <w:qFormat/>
    <w:uiPriority w:val="0"/>
  </w:style>
  <w:style w:type="character" w:customStyle="1" w:styleId="200">
    <w:name w:val="jf-propertyname"/>
    <w:basedOn w:val="53"/>
    <w:qFormat/>
    <w:uiPriority w:val="0"/>
  </w:style>
  <w:style w:type="character" w:customStyle="1" w:styleId="201">
    <w:name w:val="jf-string"/>
    <w:basedOn w:val="53"/>
    <w:qFormat/>
    <w:uiPriority w:val="0"/>
  </w:style>
  <w:style w:type="character" w:customStyle="1" w:styleId="202">
    <w:name w:val="jf-comma"/>
    <w:basedOn w:val="53"/>
    <w:qFormat/>
    <w:uiPriority w:val="0"/>
  </w:style>
  <w:style w:type="character" w:customStyle="1" w:styleId="203">
    <w:name w:val="jf-arraybrace"/>
    <w:basedOn w:val="53"/>
    <w:qFormat/>
    <w:uiPriority w:val="0"/>
  </w:style>
  <w:style w:type="character" w:customStyle="1" w:styleId="204">
    <w:name w:val="jf-number"/>
    <w:basedOn w:val="53"/>
    <w:qFormat/>
    <w:uiPriority w:val="0"/>
  </w:style>
  <w:style w:type="character" w:customStyle="1" w:styleId="205">
    <w:name w:val="jf-boolean"/>
    <w:basedOn w:val="53"/>
    <w:qFormat/>
    <w:uiPriority w:val="0"/>
  </w:style>
  <w:style w:type="character" w:customStyle="1" w:styleId="206">
    <w:name w:val="Item List in Table Char"/>
    <w:basedOn w:val="53"/>
    <w:link w:val="192"/>
    <w:qFormat/>
    <w:locked/>
    <w:uiPriority w:val="0"/>
    <w:rPr>
      <w:rFonts w:ascii="Arial" w:hAnsi="Arial" w:cs="Arial" w:eastAsiaTheme="minorEastAsia"/>
      <w:kern w:val="2"/>
      <w:sz w:val="21"/>
      <w:szCs w:val="21"/>
    </w:rPr>
  </w:style>
  <w:style w:type="table" w:customStyle="1" w:styleId="207">
    <w:name w:val="TableGrid"/>
    <w:qFormat/>
    <w:uiPriority w:val="0"/>
    <w:rPr>
      <w:rFonts w:asciiTheme="minorHAnsi" w:hAnsiTheme="minorHAnsi" w:eastAsiaTheme="minorEastAsia" w:cstheme="minorBidi"/>
      <w:kern w:val="2"/>
      <w:sz w:val="21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8">
    <w:name w:val="Unresolved Mention"/>
    <w:basedOn w:val="5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.XSL" StyleName="ISO 690 - 第一个元素和日期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86F59D-E005-4C87-B51D-F3C7EB6D50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97</Pages>
  <Words>13841</Words>
  <Characters>78898</Characters>
  <Lines>657</Lines>
  <Paragraphs>185</Paragraphs>
  <TotalTime>0</TotalTime>
  <ScaleCrop>false</ScaleCrop>
  <LinksUpToDate>false</LinksUpToDate>
  <CharactersWithSpaces>92554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2020-04-14T09:06:00Z</dcterms:created>
  <dc:creator>user</dc:creator>
  <cp:lastModifiedBy>Administrator</cp:lastModifiedBy>
  <dcterms:modified xsi:type="dcterms:W3CDTF">2021-11-22T09:21:44Z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A15E3F70F99342D2BAA1B1AE56C634F1</vt:lpwstr>
  </property>
</Properties>
</file>