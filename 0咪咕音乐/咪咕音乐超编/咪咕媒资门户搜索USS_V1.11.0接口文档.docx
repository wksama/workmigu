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  <w:b/>
          <w:sz w:val="44"/>
          <w:szCs w:val="44"/>
        </w:rPr>
      </w:pPr>
      <w:bookmarkStart w:id="0" w:name="hp_LogicalHeaderComplete"/>
      <w:r>
        <w:rPr>
          <w:rFonts w:hint="eastAsia" w:ascii="微软雅黑" w:hAnsi="微软雅黑" w:eastAsia="微软雅黑" w:cs="Arial"/>
          <w:b/>
          <w:sz w:val="44"/>
          <w:szCs w:val="44"/>
        </w:rPr>
        <w:t xml:space="preserve"> 咪咕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媒资门户</w:t>
      </w:r>
      <w:r>
        <w:rPr>
          <w:rFonts w:ascii="微软雅黑" w:hAnsi="微软雅黑" w:eastAsia="微软雅黑" w:cs="Arial"/>
          <w:b/>
          <w:sz w:val="44"/>
          <w:szCs w:val="44"/>
        </w:rPr>
        <w:t>接口文档</w:t>
      </w:r>
    </w:p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hint="eastAsia" w:ascii="微软雅黑" w:hAnsi="微软雅黑" w:eastAsia="微软雅黑" w:cs="Arial"/>
          <w:lang w:val="en-US" w:eastAsia="zh-CN"/>
        </w:rPr>
      </w:pPr>
      <w:r>
        <w:rPr>
          <w:rFonts w:ascii="微软雅黑" w:hAnsi="微软雅黑" w:eastAsia="微软雅黑" w:cs="Arial"/>
          <w:b/>
          <w:sz w:val="44"/>
          <w:szCs w:val="44"/>
        </w:rPr>
        <w:t>V1.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11</w:t>
      </w:r>
      <w:r>
        <w:rPr>
          <w:rFonts w:hint="eastAsia" w:ascii="微软雅黑" w:hAnsi="微软雅黑" w:eastAsia="微软雅黑" w:cs="Arial"/>
          <w:b/>
          <w:sz w:val="44"/>
          <w:szCs w:val="44"/>
        </w:rPr>
        <w:t>.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0</w:t>
      </w:r>
    </w:p>
    <w:p>
      <w:pPr>
        <w:spacing w:line="0" w:lineRule="atLeast"/>
        <w:jc w:val="center"/>
        <w:rPr>
          <w:rFonts w:ascii="微软雅黑" w:hAnsi="微软雅黑" w:eastAsia="微软雅黑" w:cs="Arial"/>
          <w:sz w:val="30"/>
          <w:szCs w:val="30"/>
        </w:rPr>
      </w:pPr>
      <w:r>
        <w:rPr>
          <w:rFonts w:ascii="微软雅黑" w:hAnsi="微软雅黑" w:eastAsia="微软雅黑" w:cs="Arial"/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sz w:val="28"/>
          <w:szCs w:val="28"/>
        </w:rPr>
        <w:t>20</w:t>
      </w:r>
      <w:r>
        <w:rPr>
          <w:rFonts w:hint="eastAsia" w:ascii="微软雅黑" w:hAnsi="微软雅黑" w:eastAsia="微软雅黑" w:cs="Arial"/>
          <w:b/>
          <w:sz w:val="28"/>
          <w:szCs w:val="28"/>
        </w:rPr>
        <w:t>2</w:t>
      </w:r>
      <w:r>
        <w:rPr>
          <w:rFonts w:hint="eastAsia" w:ascii="微软雅黑" w:hAnsi="微软雅黑" w:eastAsia="微软雅黑" w:cs="Arial"/>
          <w:b/>
          <w:sz w:val="28"/>
          <w:szCs w:val="28"/>
          <w:lang w:val="en-US" w:eastAsia="zh-CN"/>
        </w:rPr>
        <w:t>1</w:t>
      </w:r>
      <w:r>
        <w:rPr>
          <w:rFonts w:ascii="微软雅黑" w:hAnsi="微软雅黑" w:eastAsia="微软雅黑" w:cs="Arial"/>
          <w:b/>
          <w:sz w:val="28"/>
          <w:szCs w:val="28"/>
        </w:rPr>
        <w:t>年0</w:t>
      </w:r>
      <w:r>
        <w:rPr>
          <w:rFonts w:hint="eastAsia" w:ascii="微软雅黑" w:hAnsi="微软雅黑" w:eastAsia="微软雅黑" w:cs="Arial"/>
          <w:b/>
          <w:sz w:val="28"/>
          <w:szCs w:val="28"/>
          <w:lang w:val="en-US" w:eastAsia="zh-CN"/>
        </w:rPr>
        <w:t>9</w:t>
      </w:r>
      <w:r>
        <w:rPr>
          <w:rFonts w:ascii="微软雅黑" w:hAnsi="微软雅黑" w:eastAsia="微软雅黑" w:cs="Arial"/>
          <w:b/>
          <w:sz w:val="28"/>
          <w:szCs w:val="28"/>
        </w:rPr>
        <w:t>月</w:t>
      </w:r>
    </w:p>
    <w:p>
      <w:pPr>
        <w:spacing w:line="0" w:lineRule="atLeast"/>
        <w:jc w:val="center"/>
        <w:rPr>
          <w:rFonts w:ascii="微软雅黑" w:hAnsi="微软雅黑" w:eastAsia="微软雅黑" w:cs="Arial"/>
          <w:b/>
          <w:sz w:val="28"/>
          <w:szCs w:val="28"/>
        </w:rPr>
      </w:pPr>
      <w:r>
        <w:rPr>
          <w:rFonts w:ascii="微软雅黑" w:hAnsi="微软雅黑" w:eastAsia="微软雅黑" w:cs="Arial"/>
          <w:b/>
          <w:sz w:val="28"/>
          <w:szCs w:val="28"/>
        </w:rPr>
        <w:t>修订记录</w:t>
      </w: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</w:rPr>
      </w:pPr>
    </w:p>
    <w:tbl>
      <w:tblPr>
        <w:tblStyle w:val="5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234"/>
        <w:gridCol w:w="896"/>
        <w:gridCol w:w="4115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版本号</w:t>
            </w:r>
          </w:p>
        </w:tc>
        <w:tc>
          <w:tcPr>
            <w:tcW w:w="1234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修订日期</w:t>
            </w:r>
          </w:p>
        </w:tc>
        <w:tc>
          <w:tcPr>
            <w:tcW w:w="896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修改人</w:t>
            </w:r>
          </w:p>
        </w:tc>
        <w:tc>
          <w:tcPr>
            <w:tcW w:w="4115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修改内容</w:t>
            </w:r>
          </w:p>
        </w:tc>
        <w:tc>
          <w:tcPr>
            <w:tcW w:w="1341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补充</w:t>
            </w:r>
            <w:r>
              <w:rPr>
                <w:lang w:eastAsia="zh-CN"/>
              </w:rPr>
              <w:t>文件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lang w:eastAsia="zh-CN"/>
              </w:rPr>
              <w:t>规范</w:t>
            </w:r>
          </w:p>
        </w:tc>
        <w:tc>
          <w:tcPr>
            <w:tcW w:w="1341" w:type="dxa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lang w:val="en-US"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请求的筛选item对象增加level字段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请求的筛选item对象增加level字段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numPr>
                <w:ilvl w:val="0"/>
                <w:numId w:val="28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拆分原有2.1.2搜索接口，将其拆分为搜索和筛选接口(新增2.1.3章节)，并将原有的2.1.2章节type字段删除；</w:t>
            </w:r>
          </w:p>
          <w:p>
            <w:pPr>
              <w:numPr>
                <w:ilvl w:val="0"/>
                <w:numId w:val="28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2.1.2章节的keyword修改为必选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1、2.1.2和2.1.3章节响应新增maxShowPage字段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页面可展示的最大页数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1、2.1.2.5章节添加Data结构体添加isLong字段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1、搜索接口2.1.2章节请求添加searchScene字段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1、2.1.2.5章节Data对象新增subContentType字段，区分内容子类型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   2.1.2.5章节的Data对象下isLong字段废弃，将其枚举平移到subContentType，用11和12代替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 w:cs="Arial"/>
          <w:b/>
          <w:kern w:val="0"/>
          <w:sz w:val="44"/>
          <w:szCs w:val="44"/>
        </w:rPr>
      </w:pPr>
    </w:p>
    <w:p>
      <w:pPr>
        <w:widowControl/>
        <w:jc w:val="left"/>
        <w:rPr>
          <w:rFonts w:ascii="微软雅黑" w:hAnsi="微软雅黑" w:eastAsia="微软雅黑" w:cs="Arial"/>
          <w:b/>
          <w:kern w:val="0"/>
          <w:sz w:val="44"/>
          <w:szCs w:val="44"/>
        </w:rPr>
      </w:pPr>
      <w:r>
        <w:rPr>
          <w:rFonts w:ascii="微软雅黑" w:hAnsi="微软雅黑" w:eastAsia="微软雅黑" w:cs="Arial"/>
          <w:b/>
          <w:kern w:val="0"/>
          <w:sz w:val="44"/>
          <w:szCs w:val="44"/>
        </w:rPr>
        <w:br w:type="page"/>
      </w:r>
    </w:p>
    <w:p>
      <w:pPr>
        <w:spacing w:line="0" w:lineRule="atLeast"/>
        <w:jc w:val="center"/>
        <w:rPr>
          <w:rFonts w:ascii="微软雅黑" w:hAnsi="微软雅黑" w:eastAsia="微软雅黑" w:cs="Arial"/>
          <w:b/>
          <w:kern w:val="0"/>
          <w:sz w:val="44"/>
          <w:szCs w:val="44"/>
        </w:rPr>
      </w:pPr>
    </w:p>
    <w:p>
      <w:pPr>
        <w:spacing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kern w:val="0"/>
          <w:sz w:val="44"/>
          <w:szCs w:val="44"/>
        </w:rPr>
        <w:t>目录</w:t>
      </w:r>
    </w:p>
    <w:p>
      <w:pPr>
        <w:pStyle w:val="28"/>
        <w:tabs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rPr>
          <w:rFonts w:ascii="微软雅黑" w:hAnsi="微软雅黑" w:eastAsia="微软雅黑" w:cs="Arial"/>
          <w:caps/>
        </w:rPr>
        <w:fldChar w:fldCharType="begin"/>
      </w:r>
      <w:r>
        <w:rPr>
          <w:rFonts w:ascii="微软雅黑" w:hAnsi="微软雅黑" w:eastAsia="微软雅黑" w:cs="Arial"/>
        </w:rPr>
        <w:instrText xml:space="preserve"> TOC \o "1-3" \h \z \u </w:instrText>
      </w:r>
      <w:r>
        <w:rPr>
          <w:rFonts w:ascii="微软雅黑" w:hAnsi="微软雅黑" w:eastAsia="微软雅黑" w:cs="Arial"/>
          <w:caps/>
        </w:rPr>
        <w:fldChar w:fldCharType="separate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"_Toc37776380" </w:instrText>
      </w:r>
      <w:r>
        <w:fldChar w:fldCharType="separate"/>
      </w:r>
      <w:r>
        <w:rPr>
          <w:rStyle w:val="57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概述</w:t>
      </w:r>
      <w:r>
        <w:tab/>
      </w:r>
      <w:r>
        <w:fldChar w:fldCharType="begin"/>
      </w:r>
      <w:r>
        <w:instrText xml:space="preserve"> PAGEREF _Toc37776380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"_Toc37776381"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文档概述</w:t>
      </w:r>
      <w:r>
        <w:tab/>
      </w:r>
      <w:r>
        <w:fldChar w:fldCharType="begin"/>
      </w:r>
      <w:r>
        <w:instrText xml:space="preserve"> PAGEREF _Toc37776381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"_Toc37776382"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缩略语与术语</w:t>
      </w:r>
      <w:r>
        <w:tab/>
      </w:r>
      <w:r>
        <w:fldChar w:fldCharType="begin"/>
      </w:r>
      <w:r>
        <w:instrText xml:space="preserve"> PAGEREF _Toc37776382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"_Toc37776383"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请求公共参数</w:t>
      </w:r>
      <w:r>
        <w:tab/>
      </w:r>
      <w:r>
        <w:fldChar w:fldCharType="begin"/>
      </w:r>
      <w:r>
        <w:instrText xml:space="preserve"> PAGEREF _Toc37776383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"_Toc37776384"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响应公共参数</w:t>
      </w:r>
      <w:r>
        <w:tab/>
      </w:r>
      <w:r>
        <w:fldChar w:fldCharType="begin"/>
      </w:r>
      <w:r>
        <w:instrText xml:space="preserve"> PAGEREF _Toc37776384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"_Toc37776385" </w:instrText>
      </w:r>
      <w:r>
        <w:fldChar w:fldCharType="separate"/>
      </w:r>
      <w:r>
        <w:rPr>
          <w:rStyle w:val="57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接口说明</w:t>
      </w:r>
      <w:r>
        <w:tab/>
      </w:r>
      <w:r>
        <w:fldChar w:fldCharType="begin"/>
      </w:r>
      <w:r>
        <w:instrText xml:space="preserve"> PAGEREF _Toc37776385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"_Toc37776386"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Fonts w:hint="eastAsia" w:eastAsiaTheme="minorEastAsia" w:cstheme="minorBidi"/>
          <w:smallCaps w:val="0"/>
          <w:kern w:val="2"/>
          <w:sz w:val="21"/>
          <w:lang w:val="en-US" w:eastAsia="zh-CN"/>
        </w:rPr>
        <w:t>超编</w:t>
      </w:r>
      <w:r>
        <w:tab/>
      </w:r>
      <w:r>
        <w:fldChar w:fldCharType="begin"/>
      </w:r>
      <w:r>
        <w:instrText xml:space="preserve"> PAGEREF _Toc37776386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"_Toc37776387"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2.1.1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/>
        </w:rPr>
        <w:t>智能提示接口</w:t>
      </w:r>
      <w:r>
        <w:tab/>
      </w:r>
      <w:r>
        <w:fldChar w:fldCharType="begin"/>
      </w:r>
      <w:r>
        <w:instrText xml:space="preserve"> PAGEREF _Toc37776387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"_Toc37776389"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2.1.2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/>
        </w:rPr>
        <w:t>搜索接口</w:t>
      </w:r>
      <w:r>
        <w:tab/>
      </w:r>
      <w:r>
        <w:fldChar w:fldCharType="begin"/>
      </w:r>
      <w:r>
        <w:instrText xml:space="preserve"> PAGEREF _Toc37776389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8290"/>
        </w:tabs>
        <w:ind w:left="0" w:leftChars="0" w:firstLine="0" w:firstLineChars="0"/>
        <w:rPr>
          <w:rFonts w:eastAsiaTheme="minorEastAsia" w:cstheme="minorBidi"/>
          <w:smallCaps w:val="0"/>
          <w:kern w:val="2"/>
          <w:sz w:val="21"/>
          <w:lang w:eastAsia="zh-CN"/>
        </w:rPr>
      </w:pP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"_Toc37776428"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57"/>
          <w:rFonts w:hint="eastAsia" w:ascii="微软雅黑" w:hAnsi="微软雅黑" w:eastAsia="微软雅黑" w:cs="Arial"/>
        </w:rPr>
        <w:t>附录</w:t>
      </w:r>
      <w:r>
        <w:tab/>
      </w:r>
      <w:r>
        <w:fldChar w:fldCharType="begin"/>
      </w:r>
      <w:r>
        <w:instrText xml:space="preserve"> PAGEREF _Toc37776428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"_Toc37776429" </w:instrText>
      </w:r>
      <w:r>
        <w:fldChar w:fldCharType="separate"/>
      </w:r>
      <w:r>
        <w:rPr>
          <w:rStyle w:val="57"/>
          <w:rFonts w:ascii="微软雅黑" w:hAnsi="微软雅黑" w:eastAsia="微软雅黑" w:cs="Arial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附录</w:t>
      </w:r>
      <w:r>
        <w:rPr>
          <w:rStyle w:val="57"/>
          <w:rFonts w:ascii="微软雅黑" w:hAnsi="微软雅黑" w:eastAsia="微软雅黑" w:cs="Arial"/>
        </w:rPr>
        <w:t xml:space="preserve">A: </w:t>
      </w:r>
      <w:r>
        <w:rPr>
          <w:rStyle w:val="57"/>
          <w:rFonts w:hint="eastAsia" w:ascii="微软雅黑" w:hAnsi="微软雅黑" w:eastAsia="微软雅黑" w:cs="Arial"/>
        </w:rPr>
        <w:t>编码表</w:t>
      </w:r>
      <w:r>
        <w:tab/>
      </w:r>
      <w:r>
        <w:fldChar w:fldCharType="begin"/>
      </w:r>
      <w:r>
        <w:instrText xml:space="preserve"> PAGEREF _Toc37776429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44"/>
        <w:tabs>
          <w:tab w:val="left" w:pos="10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 w:cs="Arial"/>
          <w:b/>
          <w:bCs/>
        </w:rPr>
        <w:fldChar w:fldCharType="end"/>
      </w:r>
    </w:p>
    <w:p>
      <w:pPr>
        <w:pStyle w:val="138"/>
        <w:spacing w:before="0" w:line="0" w:lineRule="atLeast"/>
        <w:rPr>
          <w:rFonts w:ascii="微软雅黑" w:hAnsi="微软雅黑" w:eastAsia="微软雅黑" w:cs="Arial"/>
        </w:rPr>
      </w:pPr>
      <w:bookmarkStart w:id="1" w:name="_Toc37776380"/>
      <w:bookmarkStart w:id="2" w:name="_Toc236734213"/>
      <w:r>
        <w:rPr>
          <w:rFonts w:ascii="微软雅黑" w:hAnsi="微软雅黑" w:eastAsia="微软雅黑" w:cs="Arial"/>
        </w:rPr>
        <w:t>概述</w:t>
      </w:r>
      <w:bookmarkEnd w:id="1"/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3" w:name="_Toc37776381"/>
      <w:r>
        <w:rPr>
          <w:rFonts w:ascii="微软雅黑" w:hAnsi="微软雅黑" w:eastAsia="微软雅黑" w:cs="Arial"/>
        </w:rPr>
        <w:t>文档概述</w:t>
      </w:r>
      <w:bookmarkEnd w:id="3"/>
    </w:p>
    <w:p>
      <w:pPr>
        <w:spacing w:line="0" w:lineRule="atLeast"/>
        <w:ind w:firstLine="420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为满足各接口之间交互能够统一化、规范化、标准化，特编写本文定义统一搜索项目与各子公司服务端之间的接口规范，阐述统一搜索项目的接口设计及交互的基本原则、规范要求以及其他相关说明如下：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字符编码为UTF-8。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hint="eastAsia" w:ascii="微软雅黑" w:hAnsi="微软雅黑" w:eastAsia="微软雅黑" w:cs="Arial"/>
          <w:bCs/>
          <w:iCs/>
          <w:szCs w:val="21"/>
        </w:rPr>
        <w:t>协议采用HTTP。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hint="eastAsia" w:ascii="微软雅黑" w:hAnsi="微软雅黑" w:eastAsia="微软雅黑" w:cs="Arial"/>
          <w:bCs/>
          <w:iCs/>
          <w:szCs w:val="21"/>
        </w:rPr>
        <w:t>采用JSON数据格式。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参数列表要encode；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接口字段类型约定：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String，字符串，如：test；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Int，整数，如：123；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Float，浮点数，如：123.4；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Boolean，布尔值，如：true/false；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Object，对象，如：{"code":"编码"}；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spacing w:val="5"/>
          <w:szCs w:val="21"/>
          <w:shd w:val="clear" w:color="auto" w:fill="FFFFFF"/>
        </w:rPr>
        <w:t>Array，数组，如：[ {"code":"编码1"},{"code":"编码2"} ]。</w:t>
      </w:r>
    </w:p>
    <w:p>
      <w:pPr>
        <w:widowControl/>
        <w:spacing w:after="100" w:afterAutospacing="1" w:line="0" w:lineRule="atLeast"/>
        <w:ind w:left="420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pacing w:val="5"/>
          <w:szCs w:val="21"/>
          <w:shd w:val="clear" w:color="auto" w:fill="FFFFFF"/>
        </w:rPr>
        <w:t>必填属性说明：标签必须包含，并且有值；</w:t>
      </w:r>
    </w:p>
    <w:p>
      <w:pPr>
        <w:widowControl/>
        <w:spacing w:after="100" w:afterAutospacing="1" w:line="0" w:lineRule="atLeast"/>
        <w:ind w:left="420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pacing w:val="5"/>
          <w:szCs w:val="21"/>
          <w:shd w:val="clear" w:color="auto" w:fill="FFFFFF"/>
        </w:rPr>
        <w:t>可选属性说明：标签可不携带，如果携带也可为空；</w:t>
      </w:r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4" w:name="_Toc37776382"/>
      <w:r>
        <w:rPr>
          <w:rFonts w:ascii="微软雅黑" w:hAnsi="微软雅黑" w:eastAsia="微软雅黑" w:cs="Arial"/>
        </w:rPr>
        <w:t>缩略语与术语</w:t>
      </w:r>
      <w:bookmarkEnd w:id="4"/>
    </w:p>
    <w:bookmarkEnd w:id="2"/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5" w:name="_Toc37776383"/>
      <w:r>
        <w:rPr>
          <w:rFonts w:ascii="微软雅黑" w:hAnsi="微软雅黑" w:eastAsia="微软雅黑" w:cs="Arial"/>
        </w:rPr>
        <w:t>请求公共参数</w:t>
      </w:r>
      <w:bookmarkEnd w:id="5"/>
    </w:p>
    <w:tbl>
      <w:tblPr>
        <w:tblStyle w:val="51"/>
        <w:tblW w:w="824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855"/>
        <w:gridCol w:w="975"/>
        <w:gridCol w:w="171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appId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应用ID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由统一搜索系统生成并分配给调用方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，搜索接口固定值：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cinema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联想提示固定值：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userId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用户ID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调用方提供，如果用户没有登陆用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字符串代替。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见附录C：字段使用说明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pageNum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查询页码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从1开始，pageNum:1，代表查询第一页，不携带默认为1，有字段值不能为空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使用场景（TYPE=0或1时使用）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perPageSize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每页返回条数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默认10条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使用场景（TYPE=0或1时使用）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sid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会话标识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搜索的会话状态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APP客户端版本号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APP客户端版本号，比如咪咕视频APP客户端版本号：V5.5.6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此字段控制是否可搜索自制资源，采用黑名单配置方式进行控制，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如果不搜索自制资源，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Version传空，或者不传，或者提供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 配置黑名单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uiVersion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搜索UI的版本号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搜索UI的版本号，每一次UI升级需要修改 客户端搜索UI版本号，安卓的以A开头如：A1.0.0IOS以I开头，如：I1.0.0</w:t>
            </w:r>
          </w:p>
        </w:tc>
      </w:tr>
    </w:tbl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6" w:name="_响应公共参数"/>
      <w:bookmarkEnd w:id="6"/>
      <w:bookmarkStart w:id="7" w:name="_Toc37776384"/>
      <w:r>
        <w:rPr>
          <w:rFonts w:ascii="微软雅黑" w:hAnsi="微软雅黑" w:eastAsia="微软雅黑" w:cs="Arial"/>
        </w:rPr>
        <w:t>响应公共参数</w:t>
      </w:r>
      <w:bookmarkEnd w:id="7"/>
    </w:p>
    <w:tbl>
      <w:tblPr>
        <w:tblStyle w:val="51"/>
        <w:tblW w:w="822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850"/>
        <w:gridCol w:w="1013"/>
        <w:gridCol w:w="16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responseCode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状态代码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正常返回0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costTime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搜索耗时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单位：ms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responseMessage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状态信息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搜索有内容时返回空，无搜索内容的时候返回原因。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800"/>
              </w:tabs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sid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会话标识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搜索的会话状态</w:t>
            </w:r>
          </w:p>
        </w:tc>
      </w:tr>
    </w:tbl>
    <w:p>
      <w:pPr>
        <w:pStyle w:val="138"/>
        <w:spacing w:before="0" w:line="0" w:lineRule="atLeast"/>
        <w:rPr>
          <w:rFonts w:ascii="微软雅黑" w:hAnsi="微软雅黑" w:eastAsia="微软雅黑" w:cs="Arial"/>
        </w:rPr>
      </w:pPr>
      <w:bookmarkStart w:id="8" w:name="_Toc37776385"/>
      <w:r>
        <w:rPr>
          <w:rFonts w:ascii="微软雅黑" w:hAnsi="微软雅黑" w:eastAsia="微软雅黑" w:cs="Arial"/>
        </w:rPr>
        <w:t>接口</w:t>
      </w:r>
      <w:r>
        <w:rPr>
          <w:rFonts w:hint="eastAsia" w:ascii="微软雅黑" w:hAnsi="微软雅黑" w:eastAsia="微软雅黑" w:cs="Arial"/>
        </w:rPr>
        <w:t>说明</w:t>
      </w:r>
      <w:bookmarkEnd w:id="8"/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>超编</w:t>
      </w:r>
    </w:p>
    <w:p>
      <w:pPr>
        <w:pStyle w:val="5"/>
        <w:spacing w:before="0"/>
        <w:rPr>
          <w:rFonts w:ascii="微软雅黑" w:hAnsi="微软雅黑" w:eastAsia="微软雅黑"/>
        </w:rPr>
      </w:pPr>
      <w:bookmarkStart w:id="9" w:name="_Toc37776387"/>
      <w:r>
        <w:rPr>
          <w:rFonts w:hint="eastAsia" w:ascii="微软雅黑" w:hAnsi="微软雅黑" w:eastAsia="微软雅黑"/>
        </w:rPr>
        <w:t>智能提示接口</w:t>
      </w:r>
      <w:bookmarkEnd w:id="9"/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智能提示接口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用以自动补全用户搜索词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super/search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9303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4"/>
        <w:gridCol w:w="1560"/>
        <w:gridCol w:w="1560"/>
        <w:gridCol w:w="1417"/>
        <w:gridCol w:w="27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26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15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247"/>
                <w:tab w:val="center" w:pos="812"/>
              </w:tabs>
              <w:spacing w:line="0" w:lineRule="atLeast"/>
              <w:ind w:firstLine="360" w:firstLineChars="200"/>
              <w:jc w:val="left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字段类型</w:t>
            </w:r>
          </w:p>
        </w:tc>
        <w:tc>
          <w:tcPr>
            <w:tcW w:w="15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247"/>
                <w:tab w:val="center" w:pos="812"/>
              </w:tabs>
              <w:spacing w:line="0" w:lineRule="atLeast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27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1"/>
              </w:numPr>
              <w:spacing w:line="0" w:lineRule="atLeast"/>
              <w:ind w:left="823" w:leftChars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keyword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搜索词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联想请求词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1"/>
              </w:numPr>
              <w:spacing w:line="0" w:lineRule="atLeast"/>
              <w:ind w:left="823" w:leftChars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contentType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ind w:firstLine="360" w:firstLineChars="200"/>
              <w:jc w:val="both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ind w:firstLine="360" w:firstLineChars="20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内容类型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4：游戏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5：动漫</w:t>
            </w:r>
          </w:p>
          <w:p>
            <w:pPr>
              <w:pStyle w:val="23"/>
              <w:spacing w:line="0" w:lineRule="atLeast"/>
              <w:jc w:val="both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多值：以竖线分割, 不传查询全部</w:t>
            </w:r>
          </w:p>
        </w:tc>
      </w:tr>
    </w:tbl>
    <w:p>
      <w:pPr>
        <w:tabs>
          <w:tab w:val="left" w:pos="5055"/>
        </w:tabs>
        <w:spacing w:line="0" w:lineRule="atLeast"/>
        <w:rPr>
          <w:rFonts w:ascii="微软雅黑" w:hAnsi="微软雅黑" w:eastAsia="微软雅黑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</w:pPr>
      <w:r>
        <w:rPr>
          <w:rFonts w:ascii="微软雅黑" w:hAnsi="微软雅黑" w:eastAsia="微软雅黑" w:cs="Arial"/>
          <w:color w:val="000000"/>
          <w:szCs w:val="21"/>
        </w:rPr>
        <w:t>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kern w:val="0"/>
          <w:sz w:val="16"/>
          <w:szCs w:val="16"/>
        </w:rPr>
        <w:t>: "test-id"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kern w:val="0"/>
          <w:sz w:val="16"/>
          <w:szCs w:val="16"/>
        </w:rPr>
        <w:t>: "suggest"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"k</w:t>
      </w:r>
      <w:r>
        <w:rPr>
          <w:rFonts w:hint="eastAsia" w:ascii="Consolas" w:hAnsi="Consolas" w:eastAsia="宋体" w:cs="宋体"/>
          <w:b/>
          <w:bCs/>
          <w:kern w:val="0"/>
          <w:sz w:val="16"/>
          <w:szCs w:val="16"/>
          <w:lang w:val="en-US" w:eastAsia="zh-CN"/>
        </w:rPr>
        <w:t>eyword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</w:t>
      </w:r>
      <w:r>
        <w:rPr>
          <w:rFonts w:ascii="Consolas" w:hAnsi="Consolas" w:eastAsia="宋体" w:cs="宋体"/>
          <w:kern w:val="0"/>
          <w:sz w:val="16"/>
          <w:szCs w:val="16"/>
        </w:rPr>
        <w:t>: "奇门</w:t>
      </w:r>
      <w:r>
        <w:rPr>
          <w:rFonts w:hint="eastAsia" w:ascii="Consolas" w:hAnsi="Consolas" w:eastAsia="宋体" w:cs="宋体"/>
          <w:kern w:val="0"/>
          <w:sz w:val="16"/>
          <w:szCs w:val="16"/>
          <w:lang w:val="en-US" w:eastAsia="zh-CN"/>
        </w:rPr>
        <w:t>遁甲</w:t>
      </w:r>
      <w:r>
        <w:rPr>
          <w:rFonts w:ascii="Consolas" w:hAnsi="Consolas" w:eastAsia="宋体" w:cs="宋体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kern w:val="0"/>
          <w:sz w:val="16"/>
          <w:szCs w:val="16"/>
        </w:rPr>
        <w:t>: "VedioUsr"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bookmarkStart w:id="10" w:name="_【响应消息】_1"/>
      <w:bookmarkEnd w:id="10"/>
      <w:r>
        <w:rPr>
          <w:rFonts w:ascii="微软雅黑" w:hAnsi="微软雅黑" w:eastAsia="微软雅黑" w:cs="Arial"/>
        </w:rPr>
        <w:t>【响应消息】</w:t>
      </w:r>
    </w:p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color w:val="000000"/>
          <w:szCs w:val="21"/>
        </w:rPr>
        <w:t>返回参数描述：</w:t>
      </w:r>
    </w:p>
    <w:tbl>
      <w:tblPr>
        <w:tblStyle w:val="51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417"/>
        <w:gridCol w:w="992"/>
        <w:gridCol w:w="170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要求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igh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ightList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Array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需要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高亮显示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uggestDataList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Arra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y[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uggestData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]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SuggestData对象。用于描述智能提示条目类型等信息。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SuggestData对象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智能提示词的额外信息，用于实现电视直播节目单直接跳转（不用再调用搜索接口）等功能。</w:t>
      </w:r>
    </w:p>
    <w:tbl>
      <w:tblPr>
        <w:tblStyle w:val="52"/>
        <w:tblW w:w="8514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709"/>
        <w:gridCol w:w="1842"/>
        <w:gridCol w:w="2552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  <w:tc>
          <w:tcPr>
            <w:tcW w:w="1987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提示词文本</w:t>
            </w:r>
          </w:p>
        </w:tc>
        <w:tc>
          <w:tcPr>
            <w:tcW w:w="1987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甄嬛传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  <w:r>
              <w:rPr>
                <w:rFonts w:hint="eastAsia" w:asciiTheme="minorEastAsia" w:hAnsiTheme="minorEastAsia"/>
                <w:lang w:val="en-US" w:eastAsia="zh-CN"/>
              </w:rPr>
              <w:t>Num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否</w:t>
            </w:r>
          </w:p>
        </w:tc>
        <w:tc>
          <w:tcPr>
            <w:tcW w:w="184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Integer</w:t>
            </w:r>
          </w:p>
        </w:tc>
        <w:tc>
          <w:tcPr>
            <w:tcW w:w="255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对应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  <w:r>
              <w:rPr>
                <w:rFonts w:hint="eastAsia" w:asciiTheme="minorEastAsia" w:hAnsiTheme="minorEastAsia"/>
                <w:lang w:val="en-US" w:eastAsia="zh-CN"/>
              </w:rPr>
              <w:t>的大概结果个数</w:t>
            </w:r>
          </w:p>
        </w:tc>
        <w:tc>
          <w:tcPr>
            <w:tcW w:w="1987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110001</w:t>
            </w:r>
          </w:p>
        </w:tc>
      </w:tr>
    </w:tbl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bookmarkStart w:id="18" w:name="_GoBack"/>
      <w:bookmarkEnd w:id="18"/>
    </w:p>
    <w:p>
      <w:pPr>
        <w:pStyle w:val="6"/>
        <w:bidi w:val="0"/>
      </w:pPr>
      <w:r>
        <w:t>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"responseMessage"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"操作成功"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"responseCode"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0000000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"highLightList"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"奇门遁甲"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"奇门"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"遁甲"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]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"suggestDataList"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奇门遁甲电影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</w:t>
      </w:r>
      <w:r>
        <w:rPr>
          <w:rFonts w:hint="eastAsia" w:ascii="Consolas" w:hAnsi="Consolas" w:eastAsia="宋体" w:cs="宋体"/>
          <w:b/>
          <w:bCs/>
          <w:color w:val="CC0000"/>
          <w:kern w:val="0"/>
          <w:sz w:val="16"/>
          <w:szCs w:val="16"/>
        </w:rPr>
        <w:t>uggest</w:t>
      </w:r>
      <w:r>
        <w:rPr>
          <w:rFonts w:hint="eastAsia" w:ascii="Consolas" w:hAnsi="Consolas" w:eastAsia="宋体" w:cs="宋体"/>
          <w:b/>
          <w:bCs/>
          <w:color w:val="CC0000"/>
          <w:kern w:val="0"/>
          <w:sz w:val="16"/>
          <w:szCs w:val="16"/>
          <w:lang w:val="en-US" w:eastAsia="zh-CN"/>
        </w:rPr>
        <w:t>Num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hint="eastAsia" w:asciiTheme="minorEastAsia" w:hAnsiTheme="minorEastAsia"/>
          <w:lang w:val="en-US" w:eastAsia="zh-CN"/>
        </w:rPr>
        <w:t>110001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奇门遁甲小说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1" w:firstLineChars="200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]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"costTime"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60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bookmarkStart w:id="11" w:name="_SuggesWidgeData对象"/>
      <w:bookmarkEnd w:id="11"/>
      <w:bookmarkStart w:id="12" w:name="_SuggestBestData对象"/>
      <w:bookmarkEnd w:id="12"/>
      <w:bookmarkStart w:id="13" w:name="_SuggestData对象"/>
      <w:bookmarkEnd w:id="13"/>
    </w:p>
    <w:p>
      <w:pPr>
        <w:pStyle w:val="5"/>
        <w:spacing w:before="0"/>
        <w:rPr>
          <w:rFonts w:ascii="微软雅黑" w:hAnsi="微软雅黑" w:eastAsia="微软雅黑"/>
        </w:rPr>
      </w:pPr>
      <w:bookmarkStart w:id="14" w:name="_Toc37776389"/>
      <w:r>
        <w:rPr>
          <w:rFonts w:hint="eastAsia" w:ascii="微软雅黑" w:hAnsi="微软雅黑" w:eastAsia="微软雅黑"/>
        </w:rPr>
        <w:t>搜索接口</w:t>
      </w:r>
      <w:bookmarkEnd w:id="14"/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搜索用户输入关键词并返回结果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/search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/getSearchResult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8522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40"/>
        <w:gridCol w:w="884"/>
        <w:gridCol w:w="1417"/>
        <w:gridCol w:w="35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9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88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3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clientIp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客户端IP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keyword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搜索词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jc w:val="both"/>
              <w:rPr>
                <w:rFonts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searchScene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搜索场景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取值如下：</w:t>
            </w:r>
          </w:p>
          <w:p>
            <w:pPr>
              <w:pStyle w:val="192"/>
              <w:widowControl w:val="0"/>
              <w:numPr>
                <w:ilvl w:val="0"/>
                <w:numId w:val="33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主页筛选无结果调用搜索接口场景</w:t>
            </w:r>
          </w:p>
          <w:p>
            <w:pPr>
              <w:pStyle w:val="192"/>
              <w:widowControl w:val="0"/>
              <w:numPr>
                <w:ilvl w:val="0"/>
                <w:numId w:val="33"/>
              </w:num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直接调用关键字搜索接口场景</w:t>
            </w:r>
          </w:p>
          <w:p>
            <w:pPr>
              <w:pStyle w:val="192"/>
              <w:widowControl w:val="0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不传默认为1</w:t>
            </w: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样例：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"cinema"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"keyword"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"楚乔传"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"msisdn"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"18360858633"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"pageNum"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"perPageSize"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10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"4dfe02dd795644a59275ecd05e3336ce13918867b5764a87971c190a67945379"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"VedioUsr"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bookmarkStart w:id="15" w:name="_【响应消息】"/>
      <w:bookmarkEnd w:id="15"/>
      <w:r>
        <w:rPr>
          <w:rFonts w:ascii="微软雅黑" w:hAnsi="微软雅黑" w:eastAsia="微软雅黑" w:cs="Arial"/>
        </w:rPr>
        <w:t>【响应消息】</w:t>
      </w:r>
    </w:p>
    <w:tbl>
      <w:tblPr>
        <w:tblStyle w:val="51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711"/>
        <w:gridCol w:w="1362"/>
        <w:gridCol w:w="1317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default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要求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resultNum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总数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Array[Data]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响应结果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highLightList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Array[String]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高亮数据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theme="minorBidi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maxShowPage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最大可展示页数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 </w:t>
      </w:r>
      <w:r>
        <w:rPr>
          <w:rFonts w:hint="eastAsia" w:ascii="微软雅黑" w:hAnsi="微软雅黑" w:eastAsia="微软雅黑" w:cs="Arial"/>
          <w:lang w:val="en-US" w:eastAsia="zh-CN"/>
        </w:rPr>
        <w:t>D</w:t>
      </w:r>
      <w:r>
        <w:rPr>
          <w:rFonts w:hint="eastAsia" w:eastAsia="微软雅黑"/>
          <w:lang w:val="en-US" w:eastAsia="zh-CN"/>
        </w:rPr>
        <w:t>ata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视频聚类筛选类型，包含字段如下：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088"/>
        <w:gridCol w:w="118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1088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18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如：天龙八部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如：687586889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  <w:lang w:val="en-US" w:eastAsia="zh-CN"/>
              </w:rPr>
              <w:t>contentT</w:t>
            </w:r>
            <w:r>
              <w:rPr>
                <w:rFonts w:hint="eastAsia"/>
              </w:rPr>
              <w:t>ype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类型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4：游戏</w:t>
            </w:r>
          </w:p>
          <w:p>
            <w:pPr>
              <w:pStyle w:val="23"/>
              <w:spacing w:line="0" w:lineRule="atLeast"/>
              <w:jc w:val="both"/>
              <w:rPr>
                <w:rFonts w:hint="eastAsi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5：动漫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subContentT</w:t>
            </w:r>
            <w:r>
              <w:rPr>
                <w:rFonts w:hint="eastAsia"/>
              </w:rPr>
              <w:t>ype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spacing w:line="220" w:lineRule="atLeast"/>
              <w:rPr>
                <w:rFonts w:hint="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内容子类型,规则“内容类型+子类型编码”，枚举如下：</w:t>
            </w:r>
          </w:p>
          <w:p>
            <w:pPr>
              <w:spacing w:line="220" w:lineRule="atLeast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11: 视频长视频</w:t>
            </w:r>
          </w:p>
          <w:p>
            <w:pPr>
              <w:spacing w:line="220" w:lineRule="atLeast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12: 视频短视频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21: 音乐歌曲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22: 音乐mv</w:t>
            </w:r>
          </w:p>
          <w:p>
            <w:pPr>
              <w:pStyle w:val="23"/>
              <w:spacing w:line="0" w:lineRule="atLeast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23: 音乐专辑</w:t>
            </w:r>
          </w:p>
        </w:tc>
      </w:tr>
    </w:tbl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 </w:t>
      </w:r>
      <w:r>
        <w:rPr>
          <w:rFonts w:hint="eastAsia"/>
        </w:rPr>
        <w:t>SearchGroupFilter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视频筛选类型，包含字段如下：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599"/>
        <w:gridCol w:w="118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59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18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如：视频/小说/音乐/游戏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电影/电视剧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contentType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4：游戏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5：动漫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isLong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contentType为1时有效，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1：筛选长视频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0：筛选短视频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itemList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eastAsia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item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4252" w:type="dxa"/>
          </w:tcPr>
          <w:p>
            <w:pPr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参考2.1.2.7，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  <w:lang w:val="en-US" w:eastAsia="zh-CN"/>
              </w:rPr>
              <w:t>之间取交集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item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视频聚类筛选内容，包含字段如下：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603"/>
        <w:gridCol w:w="1076"/>
        <w:gridCol w:w="4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60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076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326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itemShowName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076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4326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展示名称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itemSearchName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076" w:type="dxa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4326" w:type="dxa"/>
          </w:tcPr>
          <w:p>
            <w:pPr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/>
              </w:rPr>
              <w:t>搜索名称。不填默认使用itemShowName搜索；填写为ALL表示搜索所有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多个以竖线分割，查询关系为取并集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16" w:name="_Toc37776428"/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076" w:type="dxa"/>
            <w:vAlign w:val="center"/>
          </w:tcPr>
          <w:p>
            <w:pPr>
              <w:spacing w:line="0" w:lineRule="atLeast"/>
              <w:rPr>
                <w:rFonts w:hint="default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3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标签的级别，一级标签 1，二级标签为2，以此类推，请求时需要携带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"resultNum": 21,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"costTime": 20,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"success": true,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"responseMessage": "操作成功",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"responseCode": "0000000",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"recoveryResult": "战狼",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"highLightList": 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"战狼"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"searchGroupFilterList":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"视频",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isLong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"好看动漫",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"动漫",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"游戏",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"4",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"好玩moba"，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"射击"，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"好玩单机"，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"单机"，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"resultDataList":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"天龙八部 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1,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"id": "9887792312"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</w:p>
    <w:p>
      <w:pPr>
        <w:pStyle w:val="5"/>
        <w:spacing w:befor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筛选</w:t>
      </w:r>
      <w:r>
        <w:rPr>
          <w:rFonts w:hint="eastAsia" w:ascii="微软雅黑" w:hAnsi="微软雅黑" w:eastAsia="微软雅黑"/>
        </w:rPr>
        <w:t>接口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筛选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搜索用户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筛选参数过滤数据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返回结果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/search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/getFilterSearchResult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8522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90"/>
        <w:gridCol w:w="1334"/>
        <w:gridCol w:w="1417"/>
        <w:gridCol w:w="35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49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133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3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0" w:lineRule="atLeast"/>
              <w:ind w:left="187" w:leftChars="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clientIp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客户端IP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0" w:lineRule="atLeast"/>
              <w:ind w:left="187" w:leftChars="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【响应消息】</w:t>
      </w:r>
    </w:p>
    <w:tbl>
      <w:tblPr>
        <w:tblStyle w:val="51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711"/>
        <w:gridCol w:w="1362"/>
        <w:gridCol w:w="1317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default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要求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resultNum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总数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Array[Data]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响应结果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theme="minorBidi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maxShowPage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最大可展示页数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样例：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"cinema"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"msisdn"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"18360858633"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"pageNum"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"perPageSize"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10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"4dfe02dd795644a59275ecd05e3336ce13918867b5764a87971c190a67945379"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/>
        <w:jc w:val="left"/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</w:pP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"VedioUsr"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 w:firstLineChars="200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"searchGroupFilterList":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"视频",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isLong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level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1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level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2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动作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动作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/>
        <w:jc w:val="left"/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138"/>
        <w:numPr>
          <w:ilvl w:val="0"/>
          <w:numId w:val="0"/>
        </w:numPr>
        <w:spacing w:before="0" w:line="0" w:lineRule="atLeast"/>
        <w:rPr>
          <w:rFonts w:hint="eastAsia" w:ascii="微软雅黑" w:hAnsi="微软雅黑" w:eastAsia="微软雅黑" w:cs="Arial"/>
          <w:lang w:val="en-US" w:eastAsia="zh-CN"/>
        </w:rPr>
      </w:pPr>
    </w:p>
    <w:p>
      <w:pPr>
        <w:pStyle w:val="138"/>
        <w:numPr>
          <w:ilvl w:val="0"/>
          <w:numId w:val="0"/>
        </w:numPr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>3</w:t>
      </w:r>
      <w:r>
        <w:rPr>
          <w:rFonts w:ascii="微软雅黑" w:hAnsi="微软雅黑" w:eastAsia="微软雅黑" w:cs="Arial"/>
        </w:rPr>
        <w:t>附录</w:t>
      </w:r>
      <w:bookmarkEnd w:id="16"/>
    </w:p>
    <w:p>
      <w:pPr>
        <w:pStyle w:val="3"/>
        <w:keepLines/>
        <w:numPr>
          <w:ilvl w:val="0"/>
          <w:numId w:val="34"/>
        </w:numPr>
        <w:autoSpaceDE w:val="0"/>
        <w:autoSpaceDN w:val="0"/>
        <w:spacing w:before="0" w:after="100" w:afterAutospacing="1" w:line="0" w:lineRule="atLeast"/>
        <w:contextualSpacing/>
        <w:rPr>
          <w:rFonts w:ascii="微软雅黑" w:hAnsi="微软雅黑" w:eastAsia="微软雅黑" w:cs="Arial"/>
        </w:rPr>
      </w:pPr>
      <w:bookmarkStart w:id="17" w:name="_Toc37776429"/>
      <w:r>
        <w:rPr>
          <w:rFonts w:ascii="微软雅黑" w:hAnsi="微软雅黑" w:eastAsia="微软雅黑" w:cs="Arial"/>
        </w:rPr>
        <w:t xml:space="preserve">附录A: </w:t>
      </w:r>
      <w:r>
        <w:rPr>
          <w:rFonts w:hint="eastAsia" w:ascii="微软雅黑" w:hAnsi="微软雅黑" w:eastAsia="微软雅黑" w:cs="Arial"/>
        </w:rPr>
        <w:t>编码</w:t>
      </w:r>
      <w:r>
        <w:rPr>
          <w:rFonts w:ascii="微软雅黑" w:hAnsi="微软雅黑" w:eastAsia="微软雅黑" w:cs="Arial"/>
        </w:rPr>
        <w:t>表</w:t>
      </w:r>
      <w:bookmarkEnd w:id="17"/>
      <w:r>
        <w:rPr>
          <w:rFonts w:hint="eastAsia" w:ascii="微软雅黑" w:hAnsi="微软雅黑" w:eastAsia="微软雅黑" w:cs="Arial"/>
        </w:rPr>
        <w:t xml:space="preserve"> </w:t>
      </w:r>
    </w:p>
    <w:tbl>
      <w:tblPr>
        <w:tblStyle w:val="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0</w:t>
            </w:r>
            <w:r>
              <w:rPr>
                <w:rFonts w:hint="eastAsia" w:ascii="微软雅黑" w:hAnsi="微软雅黑" w:eastAsia="微软雅黑" w:cs="Arial"/>
                <w:szCs w:val="21"/>
              </w:rPr>
              <w:t>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公共请求参数异常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/>
                <w:color w:val="0000FF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1000001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/>
                <w:color w:val="0000FF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请求参数异常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1000002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纠错服务异常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1000003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创建查询对象异常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1000004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执行查询异常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Cs w:val="21"/>
                <w:lang w:val="fr-FR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1000010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Cs w:val="21"/>
                <w:lang w:val="fr-FR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应用停用或无此应用</w:t>
            </w:r>
          </w:p>
        </w:tc>
      </w:tr>
    </w:tbl>
    <w:p>
      <w:pPr>
        <w:pStyle w:val="23"/>
        <w:spacing w:line="0" w:lineRule="atLeast"/>
        <w:ind w:left="900" w:hanging="480"/>
        <w:rPr>
          <w:rFonts w:ascii="微软雅黑" w:hAnsi="微软雅黑" w:eastAsia="微软雅黑"/>
          <w:sz w:val="24"/>
          <w:szCs w:val="24"/>
        </w:rPr>
      </w:pPr>
    </w:p>
    <w:p>
      <w:pPr>
        <w:pStyle w:val="23"/>
        <w:spacing w:line="0" w:lineRule="atLeast"/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0" w:bottom="156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Futura Bk">
    <w:altName w:val="Times New Roman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  <w:p>
    <w:pPr>
      <w:pStyle w:val="35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32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Cs/>
        <w:lang w:val="zh-CN"/>
      </w:rPr>
      <w:t>114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2UQ8wAgAAZA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DS2UQ8wAgAAZA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6"/>
    </w:pPr>
  </w:p>
  <w:p>
    <w:pPr>
      <w:pStyle w:val="36"/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0" b="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CMFq9IAAAAHAQAADwAAAAAAAAABACAA&#10;AAAiAAAAZHJzL2Rvd25yZXYueG1sUEsBAhQAFAAAAAgAh07iQNNhD1TaAQAAwwMAAA4AAAAAAAAA&#10;AQAgAAAAIQEAAGRycy9lMm9Eb2MueG1sUEsFBgAAAAAGAAYAWQEAAG0FAAAAAA==&#10;">
              <v:fill on="f" focussize="0,0"/>
              <v:stroke weight="0.2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BF509"/>
    <w:multiLevelType w:val="singleLevel"/>
    <w:tmpl w:val="99BBF5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61F64D6"/>
    <w:multiLevelType w:val="multilevel"/>
    <w:tmpl w:val="161F64D6"/>
    <w:lvl w:ilvl="0" w:tentative="0">
      <w:start w:val="1"/>
      <w:numFmt w:val="none"/>
      <w:pStyle w:val="100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18BF7B02"/>
    <w:multiLevelType w:val="multilevel"/>
    <w:tmpl w:val="18BF7B02"/>
    <w:lvl w:ilvl="0" w:tentative="0">
      <w:start w:val="1"/>
      <w:numFmt w:val="bullet"/>
      <w:pStyle w:val="88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2">
    <w:nsid w:val="266E0296"/>
    <w:multiLevelType w:val="multilevel"/>
    <w:tmpl w:val="266E0296"/>
    <w:lvl w:ilvl="0" w:tentative="0">
      <w:start w:val="1"/>
      <w:numFmt w:val="decimal"/>
      <w:lvlText w:val="%1"/>
      <w:lvlJc w:val="center"/>
      <w:pPr>
        <w:tabs>
          <w:tab w:val="left" w:pos="800"/>
        </w:tabs>
        <w:ind w:left="800" w:hanging="613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2898E899"/>
    <w:multiLevelType w:val="singleLevel"/>
    <w:tmpl w:val="2898E899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2150EB7"/>
    <w:multiLevelType w:val="multilevel"/>
    <w:tmpl w:val="32150EB7"/>
    <w:lvl w:ilvl="0" w:tentative="0">
      <w:start w:val="1"/>
      <w:numFmt w:val="none"/>
      <w:pStyle w:val="96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38037CE4"/>
    <w:multiLevelType w:val="multilevel"/>
    <w:tmpl w:val="38037CE4"/>
    <w:lvl w:ilvl="0" w:tentative="0">
      <w:start w:val="1"/>
      <w:numFmt w:val="decimal"/>
      <w:pStyle w:val="188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189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190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9F52122"/>
    <w:multiLevelType w:val="multilevel"/>
    <w:tmpl w:val="39F52122"/>
    <w:lvl w:ilvl="0" w:tentative="0">
      <w:start w:val="1"/>
      <w:numFmt w:val="decimal"/>
      <w:pStyle w:val="105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7">
    <w:nsid w:val="3A200AF0"/>
    <w:multiLevelType w:val="multilevel"/>
    <w:tmpl w:val="3A200AF0"/>
    <w:lvl w:ilvl="0" w:tentative="0">
      <w:start w:val="1"/>
      <w:numFmt w:val="decimal"/>
      <w:lvlText w:val="4.%1"/>
      <w:lvlJc w:val="left"/>
      <w:pPr>
        <w:ind w:left="60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5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9">
    <w:nsid w:val="407E65F9"/>
    <w:multiLevelType w:val="multilevel"/>
    <w:tmpl w:val="407E65F9"/>
    <w:lvl w:ilvl="0" w:tentative="0">
      <w:start w:val="1"/>
      <w:numFmt w:val="none"/>
      <w:pStyle w:val="120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20">
    <w:nsid w:val="58817177"/>
    <w:multiLevelType w:val="singleLevel"/>
    <w:tmpl w:val="5881717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">
    <w:nsid w:val="58817191"/>
    <w:multiLevelType w:val="singleLevel"/>
    <w:tmpl w:val="5881719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60F84321"/>
    <w:multiLevelType w:val="multilevel"/>
    <w:tmpl w:val="60F84321"/>
    <w:lvl w:ilvl="0" w:tentative="0">
      <w:start w:val="1"/>
      <w:numFmt w:val="decimal"/>
      <w:pStyle w:val="138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287"/>
        </w:tabs>
        <w:ind w:left="1287" w:hanging="720"/>
      </w:pPr>
      <w:rPr>
        <w:rFonts w:hint="default" w:ascii="Times New Roman" w:hAnsi="Times New Roman" w:cs="Times New Roman"/>
        <w:b/>
        <w:color w:val="auto"/>
        <w:sz w:val="26"/>
        <w:szCs w:val="26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3">
    <w:nsid w:val="68BC4C90"/>
    <w:multiLevelType w:val="multilevel"/>
    <w:tmpl w:val="68BC4C90"/>
    <w:lvl w:ilvl="0" w:tentative="0">
      <w:start w:val="1"/>
      <w:numFmt w:val="none"/>
      <w:pStyle w:val="94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6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7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5">
    <w:nsid w:val="6E962FCC"/>
    <w:multiLevelType w:val="multilevel"/>
    <w:tmpl w:val="6E962FCC"/>
    <w:lvl w:ilvl="0" w:tentative="0">
      <w:start w:val="1"/>
      <w:numFmt w:val="decimal"/>
      <w:lvlText w:val="%1"/>
      <w:lvlJc w:val="center"/>
      <w:pPr>
        <w:tabs>
          <w:tab w:val="left" w:pos="800"/>
        </w:tabs>
        <w:ind w:left="823" w:hanging="613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6F9E5283"/>
    <w:multiLevelType w:val="multilevel"/>
    <w:tmpl w:val="6F9E5283"/>
    <w:lvl w:ilvl="0" w:tentative="0">
      <w:start w:val="1"/>
      <w:numFmt w:val="none"/>
      <w:pStyle w:val="95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71785D19"/>
    <w:multiLevelType w:val="multilevel"/>
    <w:tmpl w:val="71785D19"/>
    <w:lvl w:ilvl="0" w:tentative="0">
      <w:start w:val="1"/>
      <w:numFmt w:val="decimal"/>
      <w:pStyle w:val="87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8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9">
    <w:nsid w:val="78D430D3"/>
    <w:multiLevelType w:val="multilevel"/>
    <w:tmpl w:val="78D430D3"/>
    <w:lvl w:ilvl="0" w:tentative="0">
      <w:start w:val="1"/>
      <w:numFmt w:val="decimal"/>
      <w:pStyle w:val="84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31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1">
    <w:nsid w:val="7B536756"/>
    <w:multiLevelType w:val="multilevel"/>
    <w:tmpl w:val="7B536756"/>
    <w:lvl w:ilvl="0" w:tentative="0">
      <w:start w:val="1"/>
      <w:numFmt w:val="bullet"/>
      <w:pStyle w:val="1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32">
    <w:nsid w:val="7E7D4661"/>
    <w:multiLevelType w:val="singleLevel"/>
    <w:tmpl w:val="7E7D4661"/>
    <w:lvl w:ilvl="0" w:tentative="0">
      <w:start w:val="1"/>
      <w:numFmt w:val="decimal"/>
      <w:pStyle w:val="104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abstractNum w:abstractNumId="33">
    <w:nsid w:val="7F773C35"/>
    <w:multiLevelType w:val="multilevel"/>
    <w:tmpl w:val="7F773C35"/>
    <w:lvl w:ilvl="0" w:tentative="0">
      <w:start w:val="1"/>
      <w:numFmt w:val="bullet"/>
      <w:pStyle w:val="192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8"/>
  </w:num>
  <w:num w:numId="2">
    <w:abstractNumId w:val="22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29"/>
  </w:num>
  <w:num w:numId="13">
    <w:abstractNumId w:val="27"/>
  </w:num>
  <w:num w:numId="14">
    <w:abstractNumId w:val="11"/>
  </w:num>
  <w:num w:numId="15">
    <w:abstractNumId w:val="23"/>
  </w:num>
  <w:num w:numId="16">
    <w:abstractNumId w:val="26"/>
  </w:num>
  <w:num w:numId="17">
    <w:abstractNumId w:val="14"/>
  </w:num>
  <w:num w:numId="18">
    <w:abstractNumId w:val="10"/>
  </w:num>
  <w:num w:numId="19">
    <w:abstractNumId w:val="32"/>
  </w:num>
  <w:num w:numId="20">
    <w:abstractNumId w:val="16"/>
  </w:num>
  <w:num w:numId="21">
    <w:abstractNumId w:val="24"/>
  </w:num>
  <w:num w:numId="22">
    <w:abstractNumId w:val="19"/>
  </w:num>
  <w:num w:numId="23">
    <w:abstractNumId w:val="31"/>
  </w:num>
  <w:num w:numId="24">
    <w:abstractNumId w:val="30"/>
  </w:num>
  <w:num w:numId="25">
    <w:abstractNumId w:val="18"/>
  </w:num>
  <w:num w:numId="26">
    <w:abstractNumId w:val="15"/>
  </w:num>
  <w:num w:numId="27">
    <w:abstractNumId w:val="33"/>
  </w:num>
  <w:num w:numId="28">
    <w:abstractNumId w:val="13"/>
  </w:num>
  <w:num w:numId="29">
    <w:abstractNumId w:val="20"/>
  </w:num>
  <w:num w:numId="30">
    <w:abstractNumId w:val="21"/>
  </w:num>
  <w:num w:numId="31">
    <w:abstractNumId w:val="25"/>
  </w:num>
  <w:num w:numId="32">
    <w:abstractNumId w:val="12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7C"/>
    <w:rsid w:val="000011EF"/>
    <w:rsid w:val="0000139C"/>
    <w:rsid w:val="0000203A"/>
    <w:rsid w:val="000029CA"/>
    <w:rsid w:val="000058B5"/>
    <w:rsid w:val="00005904"/>
    <w:rsid w:val="0000633E"/>
    <w:rsid w:val="0000663E"/>
    <w:rsid w:val="000071E3"/>
    <w:rsid w:val="00007458"/>
    <w:rsid w:val="00007B4A"/>
    <w:rsid w:val="00010424"/>
    <w:rsid w:val="000110BC"/>
    <w:rsid w:val="00011C20"/>
    <w:rsid w:val="00011F0C"/>
    <w:rsid w:val="00012FED"/>
    <w:rsid w:val="0001341A"/>
    <w:rsid w:val="00013546"/>
    <w:rsid w:val="00015058"/>
    <w:rsid w:val="00015320"/>
    <w:rsid w:val="00015B27"/>
    <w:rsid w:val="00017208"/>
    <w:rsid w:val="0002035A"/>
    <w:rsid w:val="0002356B"/>
    <w:rsid w:val="00023900"/>
    <w:rsid w:val="00024822"/>
    <w:rsid w:val="00024F2E"/>
    <w:rsid w:val="00026639"/>
    <w:rsid w:val="00026825"/>
    <w:rsid w:val="00026E05"/>
    <w:rsid w:val="00026F61"/>
    <w:rsid w:val="00027797"/>
    <w:rsid w:val="000277ED"/>
    <w:rsid w:val="00030A38"/>
    <w:rsid w:val="000311F8"/>
    <w:rsid w:val="00032085"/>
    <w:rsid w:val="00032E74"/>
    <w:rsid w:val="00033AFC"/>
    <w:rsid w:val="000351E6"/>
    <w:rsid w:val="00035C2A"/>
    <w:rsid w:val="0003683D"/>
    <w:rsid w:val="00036A3D"/>
    <w:rsid w:val="00037085"/>
    <w:rsid w:val="000379B1"/>
    <w:rsid w:val="00037C09"/>
    <w:rsid w:val="00037D25"/>
    <w:rsid w:val="00041B38"/>
    <w:rsid w:val="00043317"/>
    <w:rsid w:val="00043BE7"/>
    <w:rsid w:val="0004461C"/>
    <w:rsid w:val="0004552D"/>
    <w:rsid w:val="00045F1F"/>
    <w:rsid w:val="00046AAE"/>
    <w:rsid w:val="00047659"/>
    <w:rsid w:val="00047E6C"/>
    <w:rsid w:val="00051817"/>
    <w:rsid w:val="00051ABE"/>
    <w:rsid w:val="00051E7D"/>
    <w:rsid w:val="00052731"/>
    <w:rsid w:val="00052BA0"/>
    <w:rsid w:val="00052ECF"/>
    <w:rsid w:val="0005327B"/>
    <w:rsid w:val="00053ECC"/>
    <w:rsid w:val="00054A5F"/>
    <w:rsid w:val="00056417"/>
    <w:rsid w:val="00056C37"/>
    <w:rsid w:val="00056DE0"/>
    <w:rsid w:val="0006066E"/>
    <w:rsid w:val="00062608"/>
    <w:rsid w:val="00064756"/>
    <w:rsid w:val="00065075"/>
    <w:rsid w:val="00065136"/>
    <w:rsid w:val="00065360"/>
    <w:rsid w:val="00066858"/>
    <w:rsid w:val="00066B6C"/>
    <w:rsid w:val="000674E4"/>
    <w:rsid w:val="00067B55"/>
    <w:rsid w:val="00067F83"/>
    <w:rsid w:val="00070FCF"/>
    <w:rsid w:val="00071819"/>
    <w:rsid w:val="00071ABE"/>
    <w:rsid w:val="00073283"/>
    <w:rsid w:val="000734AA"/>
    <w:rsid w:val="000747D4"/>
    <w:rsid w:val="0007490C"/>
    <w:rsid w:val="00076705"/>
    <w:rsid w:val="00076831"/>
    <w:rsid w:val="0008045B"/>
    <w:rsid w:val="00082C45"/>
    <w:rsid w:val="00083F75"/>
    <w:rsid w:val="00084D13"/>
    <w:rsid w:val="00084DB3"/>
    <w:rsid w:val="00084E5B"/>
    <w:rsid w:val="00085136"/>
    <w:rsid w:val="000859A4"/>
    <w:rsid w:val="00086251"/>
    <w:rsid w:val="00086F1A"/>
    <w:rsid w:val="0008788D"/>
    <w:rsid w:val="00087E32"/>
    <w:rsid w:val="00090567"/>
    <w:rsid w:val="00090C6D"/>
    <w:rsid w:val="0009119B"/>
    <w:rsid w:val="000914A0"/>
    <w:rsid w:val="00091513"/>
    <w:rsid w:val="0009172A"/>
    <w:rsid w:val="000927FE"/>
    <w:rsid w:val="00092980"/>
    <w:rsid w:val="00093100"/>
    <w:rsid w:val="000934A9"/>
    <w:rsid w:val="000944FD"/>
    <w:rsid w:val="00094894"/>
    <w:rsid w:val="00094D99"/>
    <w:rsid w:val="0009529F"/>
    <w:rsid w:val="000A073A"/>
    <w:rsid w:val="000A3023"/>
    <w:rsid w:val="000A3AB6"/>
    <w:rsid w:val="000A3F0E"/>
    <w:rsid w:val="000A4290"/>
    <w:rsid w:val="000A476C"/>
    <w:rsid w:val="000A565A"/>
    <w:rsid w:val="000A56C9"/>
    <w:rsid w:val="000A6079"/>
    <w:rsid w:val="000A6D9F"/>
    <w:rsid w:val="000B0092"/>
    <w:rsid w:val="000B18FA"/>
    <w:rsid w:val="000B40A3"/>
    <w:rsid w:val="000B4736"/>
    <w:rsid w:val="000B4D44"/>
    <w:rsid w:val="000B533F"/>
    <w:rsid w:val="000B6618"/>
    <w:rsid w:val="000B6BC8"/>
    <w:rsid w:val="000B7346"/>
    <w:rsid w:val="000C006A"/>
    <w:rsid w:val="000C04BA"/>
    <w:rsid w:val="000C055A"/>
    <w:rsid w:val="000C0EDC"/>
    <w:rsid w:val="000C12CD"/>
    <w:rsid w:val="000C14ED"/>
    <w:rsid w:val="000C169C"/>
    <w:rsid w:val="000C211C"/>
    <w:rsid w:val="000C222E"/>
    <w:rsid w:val="000C27AA"/>
    <w:rsid w:val="000C2A39"/>
    <w:rsid w:val="000C2CB3"/>
    <w:rsid w:val="000C2CFE"/>
    <w:rsid w:val="000C2FDC"/>
    <w:rsid w:val="000C3F1B"/>
    <w:rsid w:val="000C400C"/>
    <w:rsid w:val="000C434C"/>
    <w:rsid w:val="000C43EC"/>
    <w:rsid w:val="000C44A3"/>
    <w:rsid w:val="000C5126"/>
    <w:rsid w:val="000C5550"/>
    <w:rsid w:val="000C633C"/>
    <w:rsid w:val="000C7926"/>
    <w:rsid w:val="000D05AA"/>
    <w:rsid w:val="000D09D9"/>
    <w:rsid w:val="000D42D5"/>
    <w:rsid w:val="000D4494"/>
    <w:rsid w:val="000D4F11"/>
    <w:rsid w:val="000D549A"/>
    <w:rsid w:val="000D5A87"/>
    <w:rsid w:val="000D5F03"/>
    <w:rsid w:val="000D6515"/>
    <w:rsid w:val="000D6810"/>
    <w:rsid w:val="000D73C3"/>
    <w:rsid w:val="000D742A"/>
    <w:rsid w:val="000D74E8"/>
    <w:rsid w:val="000E017D"/>
    <w:rsid w:val="000E16A3"/>
    <w:rsid w:val="000E1796"/>
    <w:rsid w:val="000E2EAA"/>
    <w:rsid w:val="000E4326"/>
    <w:rsid w:val="000E64B4"/>
    <w:rsid w:val="000E73B3"/>
    <w:rsid w:val="000F1142"/>
    <w:rsid w:val="000F116B"/>
    <w:rsid w:val="000F18EC"/>
    <w:rsid w:val="000F1FB5"/>
    <w:rsid w:val="000F2B43"/>
    <w:rsid w:val="000F2BF5"/>
    <w:rsid w:val="000F3277"/>
    <w:rsid w:val="000F3696"/>
    <w:rsid w:val="000F39F7"/>
    <w:rsid w:val="000F5410"/>
    <w:rsid w:val="000F5956"/>
    <w:rsid w:val="000F5F9F"/>
    <w:rsid w:val="000F66CB"/>
    <w:rsid w:val="000F6F4E"/>
    <w:rsid w:val="000F7B30"/>
    <w:rsid w:val="000F7F88"/>
    <w:rsid w:val="0010003A"/>
    <w:rsid w:val="00100B5C"/>
    <w:rsid w:val="0010196B"/>
    <w:rsid w:val="00101AF9"/>
    <w:rsid w:val="0010241A"/>
    <w:rsid w:val="00102A42"/>
    <w:rsid w:val="00102DA2"/>
    <w:rsid w:val="001032A2"/>
    <w:rsid w:val="00103748"/>
    <w:rsid w:val="00103ADB"/>
    <w:rsid w:val="0010495D"/>
    <w:rsid w:val="00104AB9"/>
    <w:rsid w:val="00105196"/>
    <w:rsid w:val="001052B8"/>
    <w:rsid w:val="001109F5"/>
    <w:rsid w:val="00110B82"/>
    <w:rsid w:val="00110CDB"/>
    <w:rsid w:val="00110FD9"/>
    <w:rsid w:val="00111D7F"/>
    <w:rsid w:val="0011295F"/>
    <w:rsid w:val="00112A12"/>
    <w:rsid w:val="00113410"/>
    <w:rsid w:val="00114352"/>
    <w:rsid w:val="001146C1"/>
    <w:rsid w:val="00114CE3"/>
    <w:rsid w:val="00114F2D"/>
    <w:rsid w:val="001166D8"/>
    <w:rsid w:val="00116BE9"/>
    <w:rsid w:val="00116C46"/>
    <w:rsid w:val="00116F77"/>
    <w:rsid w:val="0011759E"/>
    <w:rsid w:val="001178FF"/>
    <w:rsid w:val="001216FF"/>
    <w:rsid w:val="00121905"/>
    <w:rsid w:val="00124811"/>
    <w:rsid w:val="00124BB2"/>
    <w:rsid w:val="0012573D"/>
    <w:rsid w:val="00125E54"/>
    <w:rsid w:val="00126879"/>
    <w:rsid w:val="001269C9"/>
    <w:rsid w:val="00127547"/>
    <w:rsid w:val="001277E2"/>
    <w:rsid w:val="001302C4"/>
    <w:rsid w:val="0013054D"/>
    <w:rsid w:val="00134BC3"/>
    <w:rsid w:val="00134C88"/>
    <w:rsid w:val="00134F04"/>
    <w:rsid w:val="00135196"/>
    <w:rsid w:val="00135553"/>
    <w:rsid w:val="00135DAC"/>
    <w:rsid w:val="00136595"/>
    <w:rsid w:val="00136F15"/>
    <w:rsid w:val="00137346"/>
    <w:rsid w:val="0013751E"/>
    <w:rsid w:val="001403FD"/>
    <w:rsid w:val="00141EF7"/>
    <w:rsid w:val="001435D6"/>
    <w:rsid w:val="00143F65"/>
    <w:rsid w:val="00144E86"/>
    <w:rsid w:val="00146779"/>
    <w:rsid w:val="00146AF0"/>
    <w:rsid w:val="00147500"/>
    <w:rsid w:val="0015097B"/>
    <w:rsid w:val="00151D5F"/>
    <w:rsid w:val="00152498"/>
    <w:rsid w:val="00153787"/>
    <w:rsid w:val="00154A6E"/>
    <w:rsid w:val="00154CEA"/>
    <w:rsid w:val="00154FB8"/>
    <w:rsid w:val="00156485"/>
    <w:rsid w:val="00157215"/>
    <w:rsid w:val="00157395"/>
    <w:rsid w:val="001575A2"/>
    <w:rsid w:val="00157614"/>
    <w:rsid w:val="00157BB6"/>
    <w:rsid w:val="00157DE2"/>
    <w:rsid w:val="0016016C"/>
    <w:rsid w:val="00161FD2"/>
    <w:rsid w:val="001626EC"/>
    <w:rsid w:val="001630D3"/>
    <w:rsid w:val="00163CD8"/>
    <w:rsid w:val="00163E88"/>
    <w:rsid w:val="00164D77"/>
    <w:rsid w:val="0016568A"/>
    <w:rsid w:val="00165C7D"/>
    <w:rsid w:val="00165C81"/>
    <w:rsid w:val="00167903"/>
    <w:rsid w:val="00167B46"/>
    <w:rsid w:val="00170425"/>
    <w:rsid w:val="00170436"/>
    <w:rsid w:val="001708D7"/>
    <w:rsid w:val="001708F3"/>
    <w:rsid w:val="001710DF"/>
    <w:rsid w:val="0017165D"/>
    <w:rsid w:val="00172286"/>
    <w:rsid w:val="00172984"/>
    <w:rsid w:val="00172B6A"/>
    <w:rsid w:val="00173980"/>
    <w:rsid w:val="001748D3"/>
    <w:rsid w:val="001757F1"/>
    <w:rsid w:val="00176535"/>
    <w:rsid w:val="0017706C"/>
    <w:rsid w:val="00177578"/>
    <w:rsid w:val="0018079D"/>
    <w:rsid w:val="00180BB5"/>
    <w:rsid w:val="00181440"/>
    <w:rsid w:val="00181A7A"/>
    <w:rsid w:val="00182498"/>
    <w:rsid w:val="001841AF"/>
    <w:rsid w:val="001857FA"/>
    <w:rsid w:val="00185C0D"/>
    <w:rsid w:val="00185D68"/>
    <w:rsid w:val="00185EE9"/>
    <w:rsid w:val="001862A4"/>
    <w:rsid w:val="001866CF"/>
    <w:rsid w:val="00187923"/>
    <w:rsid w:val="00190CF3"/>
    <w:rsid w:val="001910E0"/>
    <w:rsid w:val="00193548"/>
    <w:rsid w:val="00196404"/>
    <w:rsid w:val="00196564"/>
    <w:rsid w:val="00196CC5"/>
    <w:rsid w:val="001979D8"/>
    <w:rsid w:val="00197A89"/>
    <w:rsid w:val="00197E96"/>
    <w:rsid w:val="001A03D3"/>
    <w:rsid w:val="001A264A"/>
    <w:rsid w:val="001A4564"/>
    <w:rsid w:val="001A4B4E"/>
    <w:rsid w:val="001A5840"/>
    <w:rsid w:val="001A6A40"/>
    <w:rsid w:val="001A6CE6"/>
    <w:rsid w:val="001A6FB8"/>
    <w:rsid w:val="001B23DB"/>
    <w:rsid w:val="001B2639"/>
    <w:rsid w:val="001B263C"/>
    <w:rsid w:val="001B26D9"/>
    <w:rsid w:val="001B2E49"/>
    <w:rsid w:val="001B3670"/>
    <w:rsid w:val="001B50E3"/>
    <w:rsid w:val="001B65C4"/>
    <w:rsid w:val="001B6A04"/>
    <w:rsid w:val="001B6F66"/>
    <w:rsid w:val="001B6F81"/>
    <w:rsid w:val="001B7806"/>
    <w:rsid w:val="001B7AAD"/>
    <w:rsid w:val="001C05EE"/>
    <w:rsid w:val="001C322C"/>
    <w:rsid w:val="001C46D2"/>
    <w:rsid w:val="001C492C"/>
    <w:rsid w:val="001C6605"/>
    <w:rsid w:val="001C7527"/>
    <w:rsid w:val="001D0555"/>
    <w:rsid w:val="001D0A7A"/>
    <w:rsid w:val="001D1616"/>
    <w:rsid w:val="001D2109"/>
    <w:rsid w:val="001D2DA7"/>
    <w:rsid w:val="001D34BD"/>
    <w:rsid w:val="001D3541"/>
    <w:rsid w:val="001D39E2"/>
    <w:rsid w:val="001D3BCA"/>
    <w:rsid w:val="001D4874"/>
    <w:rsid w:val="001D6DF8"/>
    <w:rsid w:val="001D772E"/>
    <w:rsid w:val="001D7C72"/>
    <w:rsid w:val="001E001C"/>
    <w:rsid w:val="001E0E12"/>
    <w:rsid w:val="001E12C3"/>
    <w:rsid w:val="001E183A"/>
    <w:rsid w:val="001E1B07"/>
    <w:rsid w:val="001E1C85"/>
    <w:rsid w:val="001E214F"/>
    <w:rsid w:val="001E366B"/>
    <w:rsid w:val="001E3AEE"/>
    <w:rsid w:val="001E3F4E"/>
    <w:rsid w:val="001E5C2D"/>
    <w:rsid w:val="001E6093"/>
    <w:rsid w:val="001E67A8"/>
    <w:rsid w:val="001F0054"/>
    <w:rsid w:val="001F078D"/>
    <w:rsid w:val="001F1637"/>
    <w:rsid w:val="001F2151"/>
    <w:rsid w:val="001F28B7"/>
    <w:rsid w:val="001F393C"/>
    <w:rsid w:val="001F4D40"/>
    <w:rsid w:val="001F4FCF"/>
    <w:rsid w:val="001F5295"/>
    <w:rsid w:val="001F5CE4"/>
    <w:rsid w:val="001F61AE"/>
    <w:rsid w:val="001F71EF"/>
    <w:rsid w:val="001F79E5"/>
    <w:rsid w:val="0020123A"/>
    <w:rsid w:val="0020139A"/>
    <w:rsid w:val="002019A7"/>
    <w:rsid w:val="002029A3"/>
    <w:rsid w:val="00202A51"/>
    <w:rsid w:val="00202A72"/>
    <w:rsid w:val="0020468B"/>
    <w:rsid w:val="00204DC5"/>
    <w:rsid w:val="002062E0"/>
    <w:rsid w:val="002066E3"/>
    <w:rsid w:val="0020689A"/>
    <w:rsid w:val="00207A13"/>
    <w:rsid w:val="00210899"/>
    <w:rsid w:val="002140C1"/>
    <w:rsid w:val="00214D27"/>
    <w:rsid w:val="00214FFE"/>
    <w:rsid w:val="00216FAE"/>
    <w:rsid w:val="00221987"/>
    <w:rsid w:val="002223B0"/>
    <w:rsid w:val="00222A78"/>
    <w:rsid w:val="002236B1"/>
    <w:rsid w:val="00224E2C"/>
    <w:rsid w:val="00226CC9"/>
    <w:rsid w:val="00226EC7"/>
    <w:rsid w:val="00227166"/>
    <w:rsid w:val="00227396"/>
    <w:rsid w:val="00227DA1"/>
    <w:rsid w:val="00230129"/>
    <w:rsid w:val="00230429"/>
    <w:rsid w:val="00231521"/>
    <w:rsid w:val="00232060"/>
    <w:rsid w:val="00232B89"/>
    <w:rsid w:val="00232EC9"/>
    <w:rsid w:val="00233705"/>
    <w:rsid w:val="00233721"/>
    <w:rsid w:val="002345EF"/>
    <w:rsid w:val="00234B8B"/>
    <w:rsid w:val="00240332"/>
    <w:rsid w:val="00240ADC"/>
    <w:rsid w:val="00241B6F"/>
    <w:rsid w:val="002423FE"/>
    <w:rsid w:val="00243177"/>
    <w:rsid w:val="00244112"/>
    <w:rsid w:val="00244314"/>
    <w:rsid w:val="002446EB"/>
    <w:rsid w:val="00245D1B"/>
    <w:rsid w:val="002501A7"/>
    <w:rsid w:val="00251A3B"/>
    <w:rsid w:val="00252260"/>
    <w:rsid w:val="00252497"/>
    <w:rsid w:val="0025293E"/>
    <w:rsid w:val="00252E05"/>
    <w:rsid w:val="00253A6A"/>
    <w:rsid w:val="00253C5F"/>
    <w:rsid w:val="002542CD"/>
    <w:rsid w:val="00255A28"/>
    <w:rsid w:val="00256608"/>
    <w:rsid w:val="002566FF"/>
    <w:rsid w:val="00256CEB"/>
    <w:rsid w:val="00260189"/>
    <w:rsid w:val="002604FF"/>
    <w:rsid w:val="00260B90"/>
    <w:rsid w:val="00260DAE"/>
    <w:rsid w:val="00262243"/>
    <w:rsid w:val="00262CD5"/>
    <w:rsid w:val="00262D9E"/>
    <w:rsid w:val="00262EA5"/>
    <w:rsid w:val="00263E21"/>
    <w:rsid w:val="00264C20"/>
    <w:rsid w:val="00264F71"/>
    <w:rsid w:val="002672F3"/>
    <w:rsid w:val="00274AA1"/>
    <w:rsid w:val="00275347"/>
    <w:rsid w:val="0027659E"/>
    <w:rsid w:val="0027714A"/>
    <w:rsid w:val="0027720F"/>
    <w:rsid w:val="002773DA"/>
    <w:rsid w:val="00277BD6"/>
    <w:rsid w:val="00277EE8"/>
    <w:rsid w:val="00280D2C"/>
    <w:rsid w:val="00280F3C"/>
    <w:rsid w:val="002815CD"/>
    <w:rsid w:val="0028193F"/>
    <w:rsid w:val="00282F4D"/>
    <w:rsid w:val="00283522"/>
    <w:rsid w:val="0028365B"/>
    <w:rsid w:val="00283D49"/>
    <w:rsid w:val="0028408D"/>
    <w:rsid w:val="00284EA1"/>
    <w:rsid w:val="002850B0"/>
    <w:rsid w:val="0028574B"/>
    <w:rsid w:val="002858F3"/>
    <w:rsid w:val="00285A55"/>
    <w:rsid w:val="002860AF"/>
    <w:rsid w:val="00286A33"/>
    <w:rsid w:val="00286E91"/>
    <w:rsid w:val="00290314"/>
    <w:rsid w:val="002904DA"/>
    <w:rsid w:val="002910AF"/>
    <w:rsid w:val="00291108"/>
    <w:rsid w:val="0029230A"/>
    <w:rsid w:val="00292D51"/>
    <w:rsid w:val="0029311B"/>
    <w:rsid w:val="00293531"/>
    <w:rsid w:val="00293954"/>
    <w:rsid w:val="002946A2"/>
    <w:rsid w:val="00294B9D"/>
    <w:rsid w:val="00295420"/>
    <w:rsid w:val="00295ADB"/>
    <w:rsid w:val="00295CFA"/>
    <w:rsid w:val="00295FA2"/>
    <w:rsid w:val="00296C46"/>
    <w:rsid w:val="00296CB5"/>
    <w:rsid w:val="002972CA"/>
    <w:rsid w:val="0029731D"/>
    <w:rsid w:val="002A00CA"/>
    <w:rsid w:val="002A09DB"/>
    <w:rsid w:val="002A287B"/>
    <w:rsid w:val="002A2D45"/>
    <w:rsid w:val="002A415D"/>
    <w:rsid w:val="002A53A8"/>
    <w:rsid w:val="002A7324"/>
    <w:rsid w:val="002A7D84"/>
    <w:rsid w:val="002B0484"/>
    <w:rsid w:val="002B105F"/>
    <w:rsid w:val="002B1250"/>
    <w:rsid w:val="002B151F"/>
    <w:rsid w:val="002B1DF4"/>
    <w:rsid w:val="002B23A2"/>
    <w:rsid w:val="002B2711"/>
    <w:rsid w:val="002B2A78"/>
    <w:rsid w:val="002B32DC"/>
    <w:rsid w:val="002B33DD"/>
    <w:rsid w:val="002B6E1A"/>
    <w:rsid w:val="002C1C1A"/>
    <w:rsid w:val="002C2623"/>
    <w:rsid w:val="002C273E"/>
    <w:rsid w:val="002C277C"/>
    <w:rsid w:val="002C4B5E"/>
    <w:rsid w:val="002C4DAD"/>
    <w:rsid w:val="002C4FE4"/>
    <w:rsid w:val="002C53E6"/>
    <w:rsid w:val="002C7EC3"/>
    <w:rsid w:val="002D0BE7"/>
    <w:rsid w:val="002D133A"/>
    <w:rsid w:val="002D1503"/>
    <w:rsid w:val="002D230C"/>
    <w:rsid w:val="002D270E"/>
    <w:rsid w:val="002D3BD8"/>
    <w:rsid w:val="002D48A7"/>
    <w:rsid w:val="002D4DCA"/>
    <w:rsid w:val="002D601A"/>
    <w:rsid w:val="002D63B5"/>
    <w:rsid w:val="002D7017"/>
    <w:rsid w:val="002E0024"/>
    <w:rsid w:val="002E0A6F"/>
    <w:rsid w:val="002E0C05"/>
    <w:rsid w:val="002E17E2"/>
    <w:rsid w:val="002E20C3"/>
    <w:rsid w:val="002E218D"/>
    <w:rsid w:val="002E263A"/>
    <w:rsid w:val="002E30B3"/>
    <w:rsid w:val="002E3106"/>
    <w:rsid w:val="002E421B"/>
    <w:rsid w:val="002E4AB3"/>
    <w:rsid w:val="002E4E97"/>
    <w:rsid w:val="002E54E5"/>
    <w:rsid w:val="002E5595"/>
    <w:rsid w:val="002E5B10"/>
    <w:rsid w:val="002E6167"/>
    <w:rsid w:val="002E7BC5"/>
    <w:rsid w:val="002F05D4"/>
    <w:rsid w:val="002F1417"/>
    <w:rsid w:val="002F1C84"/>
    <w:rsid w:val="002F1D61"/>
    <w:rsid w:val="002F1FA8"/>
    <w:rsid w:val="002F2940"/>
    <w:rsid w:val="002F2BBA"/>
    <w:rsid w:val="002F3CE7"/>
    <w:rsid w:val="002F3D5B"/>
    <w:rsid w:val="002F4033"/>
    <w:rsid w:val="002F5064"/>
    <w:rsid w:val="00300E31"/>
    <w:rsid w:val="00300F78"/>
    <w:rsid w:val="003013D0"/>
    <w:rsid w:val="00301962"/>
    <w:rsid w:val="00301DB9"/>
    <w:rsid w:val="003029AE"/>
    <w:rsid w:val="00302C3C"/>
    <w:rsid w:val="00302DFD"/>
    <w:rsid w:val="00302E2E"/>
    <w:rsid w:val="00303B13"/>
    <w:rsid w:val="00304154"/>
    <w:rsid w:val="00305285"/>
    <w:rsid w:val="003067EC"/>
    <w:rsid w:val="003072D0"/>
    <w:rsid w:val="003072F4"/>
    <w:rsid w:val="00307BDB"/>
    <w:rsid w:val="00310024"/>
    <w:rsid w:val="0031031C"/>
    <w:rsid w:val="003104C2"/>
    <w:rsid w:val="003111BF"/>
    <w:rsid w:val="0031215E"/>
    <w:rsid w:val="00312DB6"/>
    <w:rsid w:val="00313014"/>
    <w:rsid w:val="003132D0"/>
    <w:rsid w:val="00313663"/>
    <w:rsid w:val="00314955"/>
    <w:rsid w:val="003172AE"/>
    <w:rsid w:val="00320922"/>
    <w:rsid w:val="00321A70"/>
    <w:rsid w:val="0032525D"/>
    <w:rsid w:val="003258DF"/>
    <w:rsid w:val="0032759A"/>
    <w:rsid w:val="00327B9E"/>
    <w:rsid w:val="003312BF"/>
    <w:rsid w:val="00333F78"/>
    <w:rsid w:val="003341E4"/>
    <w:rsid w:val="00334DF8"/>
    <w:rsid w:val="00334EFD"/>
    <w:rsid w:val="00335057"/>
    <w:rsid w:val="0033523D"/>
    <w:rsid w:val="003352E4"/>
    <w:rsid w:val="003367A3"/>
    <w:rsid w:val="0033757C"/>
    <w:rsid w:val="00337900"/>
    <w:rsid w:val="0034120A"/>
    <w:rsid w:val="003430F5"/>
    <w:rsid w:val="003433A4"/>
    <w:rsid w:val="003434C2"/>
    <w:rsid w:val="00344129"/>
    <w:rsid w:val="003450C2"/>
    <w:rsid w:val="003458BE"/>
    <w:rsid w:val="00346611"/>
    <w:rsid w:val="003524E0"/>
    <w:rsid w:val="00352A4C"/>
    <w:rsid w:val="00352C90"/>
    <w:rsid w:val="00353FFD"/>
    <w:rsid w:val="00354177"/>
    <w:rsid w:val="003544AD"/>
    <w:rsid w:val="003558D0"/>
    <w:rsid w:val="003560C4"/>
    <w:rsid w:val="0035658C"/>
    <w:rsid w:val="003576E6"/>
    <w:rsid w:val="00360E6E"/>
    <w:rsid w:val="00361B62"/>
    <w:rsid w:val="003623F6"/>
    <w:rsid w:val="00362861"/>
    <w:rsid w:val="00362FF5"/>
    <w:rsid w:val="0036429B"/>
    <w:rsid w:val="00365018"/>
    <w:rsid w:val="003661D8"/>
    <w:rsid w:val="003666D0"/>
    <w:rsid w:val="003666EC"/>
    <w:rsid w:val="003677BF"/>
    <w:rsid w:val="00367BE3"/>
    <w:rsid w:val="00367EBC"/>
    <w:rsid w:val="003701C2"/>
    <w:rsid w:val="00370AB4"/>
    <w:rsid w:val="00371BC2"/>
    <w:rsid w:val="00371BEA"/>
    <w:rsid w:val="00371FE6"/>
    <w:rsid w:val="00372DDC"/>
    <w:rsid w:val="00373F2E"/>
    <w:rsid w:val="00376101"/>
    <w:rsid w:val="00376C2B"/>
    <w:rsid w:val="003772CD"/>
    <w:rsid w:val="003777A4"/>
    <w:rsid w:val="00377D31"/>
    <w:rsid w:val="00380F42"/>
    <w:rsid w:val="0038176A"/>
    <w:rsid w:val="00381A73"/>
    <w:rsid w:val="003824A4"/>
    <w:rsid w:val="003827E0"/>
    <w:rsid w:val="00384902"/>
    <w:rsid w:val="003850CC"/>
    <w:rsid w:val="003853B0"/>
    <w:rsid w:val="00386D81"/>
    <w:rsid w:val="003877A0"/>
    <w:rsid w:val="00387A30"/>
    <w:rsid w:val="00387F3F"/>
    <w:rsid w:val="0039031C"/>
    <w:rsid w:val="003903CC"/>
    <w:rsid w:val="0039135A"/>
    <w:rsid w:val="0039188D"/>
    <w:rsid w:val="00391985"/>
    <w:rsid w:val="0039292A"/>
    <w:rsid w:val="00393AAF"/>
    <w:rsid w:val="00393DA4"/>
    <w:rsid w:val="00393E1A"/>
    <w:rsid w:val="00394A5C"/>
    <w:rsid w:val="003951DF"/>
    <w:rsid w:val="0039556B"/>
    <w:rsid w:val="00395734"/>
    <w:rsid w:val="00397922"/>
    <w:rsid w:val="00397FF1"/>
    <w:rsid w:val="003A0105"/>
    <w:rsid w:val="003A0FC9"/>
    <w:rsid w:val="003A209A"/>
    <w:rsid w:val="003A3BBF"/>
    <w:rsid w:val="003A526D"/>
    <w:rsid w:val="003A601C"/>
    <w:rsid w:val="003A6D87"/>
    <w:rsid w:val="003B1232"/>
    <w:rsid w:val="003B1EBE"/>
    <w:rsid w:val="003B3487"/>
    <w:rsid w:val="003B3972"/>
    <w:rsid w:val="003B481C"/>
    <w:rsid w:val="003B5111"/>
    <w:rsid w:val="003B70DE"/>
    <w:rsid w:val="003B7FB0"/>
    <w:rsid w:val="003C1057"/>
    <w:rsid w:val="003C267A"/>
    <w:rsid w:val="003C34B8"/>
    <w:rsid w:val="003C4A0F"/>
    <w:rsid w:val="003C5A5C"/>
    <w:rsid w:val="003C5DD5"/>
    <w:rsid w:val="003C6400"/>
    <w:rsid w:val="003C7992"/>
    <w:rsid w:val="003D137E"/>
    <w:rsid w:val="003D1472"/>
    <w:rsid w:val="003D2ACE"/>
    <w:rsid w:val="003D4809"/>
    <w:rsid w:val="003D4B06"/>
    <w:rsid w:val="003D6700"/>
    <w:rsid w:val="003E003D"/>
    <w:rsid w:val="003E1A0D"/>
    <w:rsid w:val="003E1B76"/>
    <w:rsid w:val="003E2722"/>
    <w:rsid w:val="003E3267"/>
    <w:rsid w:val="003E3623"/>
    <w:rsid w:val="003E3A46"/>
    <w:rsid w:val="003E3DA9"/>
    <w:rsid w:val="003E4015"/>
    <w:rsid w:val="003E55A3"/>
    <w:rsid w:val="003E6C35"/>
    <w:rsid w:val="003E7461"/>
    <w:rsid w:val="003F0ACF"/>
    <w:rsid w:val="003F10B6"/>
    <w:rsid w:val="003F1179"/>
    <w:rsid w:val="003F181D"/>
    <w:rsid w:val="003F1CCE"/>
    <w:rsid w:val="003F1F14"/>
    <w:rsid w:val="003F21CA"/>
    <w:rsid w:val="003F256F"/>
    <w:rsid w:val="003F26F5"/>
    <w:rsid w:val="003F2CAF"/>
    <w:rsid w:val="003F2F48"/>
    <w:rsid w:val="003F4168"/>
    <w:rsid w:val="003F4890"/>
    <w:rsid w:val="003F4BDF"/>
    <w:rsid w:val="003F532B"/>
    <w:rsid w:val="003F54D9"/>
    <w:rsid w:val="003F711C"/>
    <w:rsid w:val="003F7611"/>
    <w:rsid w:val="003F7B3C"/>
    <w:rsid w:val="00400610"/>
    <w:rsid w:val="00401434"/>
    <w:rsid w:val="00402569"/>
    <w:rsid w:val="004033E7"/>
    <w:rsid w:val="0040346D"/>
    <w:rsid w:val="00404F5D"/>
    <w:rsid w:val="0040599C"/>
    <w:rsid w:val="004067A1"/>
    <w:rsid w:val="00406F22"/>
    <w:rsid w:val="004106E5"/>
    <w:rsid w:val="0041100D"/>
    <w:rsid w:val="00411104"/>
    <w:rsid w:val="00411C2D"/>
    <w:rsid w:val="004129FA"/>
    <w:rsid w:val="004154B3"/>
    <w:rsid w:val="00415992"/>
    <w:rsid w:val="004169A7"/>
    <w:rsid w:val="00417800"/>
    <w:rsid w:val="004209B4"/>
    <w:rsid w:val="00420E3D"/>
    <w:rsid w:val="00421F9E"/>
    <w:rsid w:val="004237B2"/>
    <w:rsid w:val="004238E9"/>
    <w:rsid w:val="00423C10"/>
    <w:rsid w:val="00424AD5"/>
    <w:rsid w:val="00424D62"/>
    <w:rsid w:val="00425179"/>
    <w:rsid w:val="00425443"/>
    <w:rsid w:val="004266B4"/>
    <w:rsid w:val="004271B5"/>
    <w:rsid w:val="00427A10"/>
    <w:rsid w:val="00427FF8"/>
    <w:rsid w:val="004302FF"/>
    <w:rsid w:val="00431E72"/>
    <w:rsid w:val="00433577"/>
    <w:rsid w:val="0043370B"/>
    <w:rsid w:val="00433E44"/>
    <w:rsid w:val="0043468B"/>
    <w:rsid w:val="0043634B"/>
    <w:rsid w:val="00437039"/>
    <w:rsid w:val="004418F1"/>
    <w:rsid w:val="00441963"/>
    <w:rsid w:val="00441BC8"/>
    <w:rsid w:val="00442679"/>
    <w:rsid w:val="004435C2"/>
    <w:rsid w:val="00444048"/>
    <w:rsid w:val="00445442"/>
    <w:rsid w:val="00445571"/>
    <w:rsid w:val="00445A31"/>
    <w:rsid w:val="0044602D"/>
    <w:rsid w:val="00447FA1"/>
    <w:rsid w:val="00450876"/>
    <w:rsid w:val="00450D02"/>
    <w:rsid w:val="00451B93"/>
    <w:rsid w:val="00451F07"/>
    <w:rsid w:val="004529DB"/>
    <w:rsid w:val="004534DE"/>
    <w:rsid w:val="004538D4"/>
    <w:rsid w:val="00453D98"/>
    <w:rsid w:val="00454351"/>
    <w:rsid w:val="00454AA2"/>
    <w:rsid w:val="00455ADB"/>
    <w:rsid w:val="00456E1F"/>
    <w:rsid w:val="0045716E"/>
    <w:rsid w:val="004578E8"/>
    <w:rsid w:val="00461957"/>
    <w:rsid w:val="004622C3"/>
    <w:rsid w:val="00462B23"/>
    <w:rsid w:val="0046393E"/>
    <w:rsid w:val="00463966"/>
    <w:rsid w:val="004639C5"/>
    <w:rsid w:val="004642AD"/>
    <w:rsid w:val="00465535"/>
    <w:rsid w:val="0046631B"/>
    <w:rsid w:val="00466351"/>
    <w:rsid w:val="00466851"/>
    <w:rsid w:val="00466ADE"/>
    <w:rsid w:val="00466C4A"/>
    <w:rsid w:val="00467C13"/>
    <w:rsid w:val="004700FB"/>
    <w:rsid w:val="00470DDB"/>
    <w:rsid w:val="00471F4D"/>
    <w:rsid w:val="00472687"/>
    <w:rsid w:val="004730F0"/>
    <w:rsid w:val="0047382B"/>
    <w:rsid w:val="00473968"/>
    <w:rsid w:val="00473E4B"/>
    <w:rsid w:val="00473F89"/>
    <w:rsid w:val="00474CD9"/>
    <w:rsid w:val="00474E3E"/>
    <w:rsid w:val="00476F59"/>
    <w:rsid w:val="00477489"/>
    <w:rsid w:val="00477640"/>
    <w:rsid w:val="00477BC7"/>
    <w:rsid w:val="0048157F"/>
    <w:rsid w:val="00481B65"/>
    <w:rsid w:val="00481C6C"/>
    <w:rsid w:val="00481DEE"/>
    <w:rsid w:val="00481F90"/>
    <w:rsid w:val="004823C2"/>
    <w:rsid w:val="0048255B"/>
    <w:rsid w:val="00483011"/>
    <w:rsid w:val="004838D0"/>
    <w:rsid w:val="0048535A"/>
    <w:rsid w:val="00485680"/>
    <w:rsid w:val="00485BC2"/>
    <w:rsid w:val="00486B7F"/>
    <w:rsid w:val="0048746D"/>
    <w:rsid w:val="004878E3"/>
    <w:rsid w:val="00487D19"/>
    <w:rsid w:val="00490D5C"/>
    <w:rsid w:val="00491667"/>
    <w:rsid w:val="00491953"/>
    <w:rsid w:val="00491E93"/>
    <w:rsid w:val="004927E6"/>
    <w:rsid w:val="00492A66"/>
    <w:rsid w:val="00493456"/>
    <w:rsid w:val="004952D9"/>
    <w:rsid w:val="00495495"/>
    <w:rsid w:val="004955E2"/>
    <w:rsid w:val="00496189"/>
    <w:rsid w:val="0049710E"/>
    <w:rsid w:val="00497C44"/>
    <w:rsid w:val="004A094A"/>
    <w:rsid w:val="004A11C9"/>
    <w:rsid w:val="004A1586"/>
    <w:rsid w:val="004A2C1F"/>
    <w:rsid w:val="004A3222"/>
    <w:rsid w:val="004A3588"/>
    <w:rsid w:val="004A3A4B"/>
    <w:rsid w:val="004A52C6"/>
    <w:rsid w:val="004A5326"/>
    <w:rsid w:val="004A56AE"/>
    <w:rsid w:val="004A5F5C"/>
    <w:rsid w:val="004A65E4"/>
    <w:rsid w:val="004B02DD"/>
    <w:rsid w:val="004B1C71"/>
    <w:rsid w:val="004B24D0"/>
    <w:rsid w:val="004B2C90"/>
    <w:rsid w:val="004B3939"/>
    <w:rsid w:val="004B3E80"/>
    <w:rsid w:val="004B5219"/>
    <w:rsid w:val="004B7D8C"/>
    <w:rsid w:val="004C1475"/>
    <w:rsid w:val="004C22C2"/>
    <w:rsid w:val="004C28A5"/>
    <w:rsid w:val="004C29AB"/>
    <w:rsid w:val="004C38F8"/>
    <w:rsid w:val="004C478C"/>
    <w:rsid w:val="004C4B98"/>
    <w:rsid w:val="004C693F"/>
    <w:rsid w:val="004C73DF"/>
    <w:rsid w:val="004C7E9F"/>
    <w:rsid w:val="004D000B"/>
    <w:rsid w:val="004D0A35"/>
    <w:rsid w:val="004D11CA"/>
    <w:rsid w:val="004D12ED"/>
    <w:rsid w:val="004D1A59"/>
    <w:rsid w:val="004D3B69"/>
    <w:rsid w:val="004D47F8"/>
    <w:rsid w:val="004D5386"/>
    <w:rsid w:val="004D5BA1"/>
    <w:rsid w:val="004D6907"/>
    <w:rsid w:val="004E1F1A"/>
    <w:rsid w:val="004E29F6"/>
    <w:rsid w:val="004E363C"/>
    <w:rsid w:val="004E3E01"/>
    <w:rsid w:val="004E4F23"/>
    <w:rsid w:val="004E5A17"/>
    <w:rsid w:val="004E65F7"/>
    <w:rsid w:val="004E749F"/>
    <w:rsid w:val="004E76DA"/>
    <w:rsid w:val="004F05C4"/>
    <w:rsid w:val="004F0E0E"/>
    <w:rsid w:val="004F12FD"/>
    <w:rsid w:val="004F1CC1"/>
    <w:rsid w:val="004F2330"/>
    <w:rsid w:val="004F4045"/>
    <w:rsid w:val="004F4E2B"/>
    <w:rsid w:val="004F5423"/>
    <w:rsid w:val="004F55A8"/>
    <w:rsid w:val="004F5EBB"/>
    <w:rsid w:val="004F6B6D"/>
    <w:rsid w:val="004F7BF0"/>
    <w:rsid w:val="00500B92"/>
    <w:rsid w:val="00501320"/>
    <w:rsid w:val="00501B25"/>
    <w:rsid w:val="0050227E"/>
    <w:rsid w:val="00502520"/>
    <w:rsid w:val="00502E51"/>
    <w:rsid w:val="00504F69"/>
    <w:rsid w:val="00506C77"/>
    <w:rsid w:val="00507078"/>
    <w:rsid w:val="00510350"/>
    <w:rsid w:val="00511029"/>
    <w:rsid w:val="0051112C"/>
    <w:rsid w:val="00511284"/>
    <w:rsid w:val="0051230B"/>
    <w:rsid w:val="005124A6"/>
    <w:rsid w:val="00513534"/>
    <w:rsid w:val="00514416"/>
    <w:rsid w:val="00514B20"/>
    <w:rsid w:val="00515257"/>
    <w:rsid w:val="00516332"/>
    <w:rsid w:val="00516995"/>
    <w:rsid w:val="00516CD3"/>
    <w:rsid w:val="00520529"/>
    <w:rsid w:val="0052086F"/>
    <w:rsid w:val="00522365"/>
    <w:rsid w:val="005239E6"/>
    <w:rsid w:val="00523D73"/>
    <w:rsid w:val="005243B5"/>
    <w:rsid w:val="00526669"/>
    <w:rsid w:val="00526DC3"/>
    <w:rsid w:val="0052700E"/>
    <w:rsid w:val="00531433"/>
    <w:rsid w:val="00531715"/>
    <w:rsid w:val="005321ED"/>
    <w:rsid w:val="005322F0"/>
    <w:rsid w:val="0053241A"/>
    <w:rsid w:val="00532435"/>
    <w:rsid w:val="00532683"/>
    <w:rsid w:val="00532AA0"/>
    <w:rsid w:val="005335A7"/>
    <w:rsid w:val="00533AF2"/>
    <w:rsid w:val="00535D2C"/>
    <w:rsid w:val="0053650F"/>
    <w:rsid w:val="00536C23"/>
    <w:rsid w:val="00537859"/>
    <w:rsid w:val="00537B3D"/>
    <w:rsid w:val="00541B9E"/>
    <w:rsid w:val="00543E50"/>
    <w:rsid w:val="00543E66"/>
    <w:rsid w:val="00544230"/>
    <w:rsid w:val="005447C5"/>
    <w:rsid w:val="00544DE5"/>
    <w:rsid w:val="00545A33"/>
    <w:rsid w:val="005460FF"/>
    <w:rsid w:val="00547A2E"/>
    <w:rsid w:val="00550158"/>
    <w:rsid w:val="00550360"/>
    <w:rsid w:val="00550B79"/>
    <w:rsid w:val="00553BB3"/>
    <w:rsid w:val="00554F33"/>
    <w:rsid w:val="00555DAC"/>
    <w:rsid w:val="005570CE"/>
    <w:rsid w:val="005572B4"/>
    <w:rsid w:val="00557C94"/>
    <w:rsid w:val="00557D2B"/>
    <w:rsid w:val="00557F84"/>
    <w:rsid w:val="0056179F"/>
    <w:rsid w:val="00561CD3"/>
    <w:rsid w:val="00561FE8"/>
    <w:rsid w:val="00562B1B"/>
    <w:rsid w:val="0056467F"/>
    <w:rsid w:val="00564D24"/>
    <w:rsid w:val="00565CF9"/>
    <w:rsid w:val="00565DB1"/>
    <w:rsid w:val="00566BD0"/>
    <w:rsid w:val="005671F3"/>
    <w:rsid w:val="00567B10"/>
    <w:rsid w:val="00567B9B"/>
    <w:rsid w:val="00567E95"/>
    <w:rsid w:val="00570BCC"/>
    <w:rsid w:val="0057123C"/>
    <w:rsid w:val="00572143"/>
    <w:rsid w:val="00573A77"/>
    <w:rsid w:val="00574419"/>
    <w:rsid w:val="0057473B"/>
    <w:rsid w:val="0057482D"/>
    <w:rsid w:val="00575A2F"/>
    <w:rsid w:val="00575B27"/>
    <w:rsid w:val="00575FC4"/>
    <w:rsid w:val="0057603B"/>
    <w:rsid w:val="00576B6A"/>
    <w:rsid w:val="005774CF"/>
    <w:rsid w:val="00577AFB"/>
    <w:rsid w:val="00577ECE"/>
    <w:rsid w:val="005806FC"/>
    <w:rsid w:val="00581978"/>
    <w:rsid w:val="00581B59"/>
    <w:rsid w:val="00581F29"/>
    <w:rsid w:val="00582A43"/>
    <w:rsid w:val="00582DD5"/>
    <w:rsid w:val="00583B8E"/>
    <w:rsid w:val="00584068"/>
    <w:rsid w:val="00585766"/>
    <w:rsid w:val="00585839"/>
    <w:rsid w:val="00585859"/>
    <w:rsid w:val="00586ACA"/>
    <w:rsid w:val="00586E93"/>
    <w:rsid w:val="0058709E"/>
    <w:rsid w:val="00587324"/>
    <w:rsid w:val="00587C0E"/>
    <w:rsid w:val="00587CAB"/>
    <w:rsid w:val="005905F5"/>
    <w:rsid w:val="00590F3F"/>
    <w:rsid w:val="00591D26"/>
    <w:rsid w:val="005920A2"/>
    <w:rsid w:val="00592637"/>
    <w:rsid w:val="005934DD"/>
    <w:rsid w:val="00593AD2"/>
    <w:rsid w:val="005965CA"/>
    <w:rsid w:val="0059685F"/>
    <w:rsid w:val="00596996"/>
    <w:rsid w:val="00596D92"/>
    <w:rsid w:val="00596ECF"/>
    <w:rsid w:val="0059739A"/>
    <w:rsid w:val="00597F24"/>
    <w:rsid w:val="005A048D"/>
    <w:rsid w:val="005A1E2A"/>
    <w:rsid w:val="005A1E57"/>
    <w:rsid w:val="005A4B83"/>
    <w:rsid w:val="005A5B8F"/>
    <w:rsid w:val="005A5E99"/>
    <w:rsid w:val="005A6126"/>
    <w:rsid w:val="005A7BB9"/>
    <w:rsid w:val="005B12FF"/>
    <w:rsid w:val="005B1691"/>
    <w:rsid w:val="005B1F16"/>
    <w:rsid w:val="005B24B7"/>
    <w:rsid w:val="005B3563"/>
    <w:rsid w:val="005B3638"/>
    <w:rsid w:val="005B3DC5"/>
    <w:rsid w:val="005B3E1C"/>
    <w:rsid w:val="005B409C"/>
    <w:rsid w:val="005B427F"/>
    <w:rsid w:val="005B4280"/>
    <w:rsid w:val="005B47DD"/>
    <w:rsid w:val="005B5A14"/>
    <w:rsid w:val="005B647D"/>
    <w:rsid w:val="005B71EB"/>
    <w:rsid w:val="005C15B0"/>
    <w:rsid w:val="005C1AAF"/>
    <w:rsid w:val="005C1B30"/>
    <w:rsid w:val="005C1E69"/>
    <w:rsid w:val="005C29D9"/>
    <w:rsid w:val="005C2A08"/>
    <w:rsid w:val="005C2C4F"/>
    <w:rsid w:val="005C3A1D"/>
    <w:rsid w:val="005C4FF5"/>
    <w:rsid w:val="005C5181"/>
    <w:rsid w:val="005C5264"/>
    <w:rsid w:val="005C56B6"/>
    <w:rsid w:val="005C67A9"/>
    <w:rsid w:val="005C79D0"/>
    <w:rsid w:val="005D35D3"/>
    <w:rsid w:val="005D6A12"/>
    <w:rsid w:val="005D6D29"/>
    <w:rsid w:val="005E0070"/>
    <w:rsid w:val="005E0719"/>
    <w:rsid w:val="005E3081"/>
    <w:rsid w:val="005E3403"/>
    <w:rsid w:val="005E43B8"/>
    <w:rsid w:val="005E4497"/>
    <w:rsid w:val="005E459A"/>
    <w:rsid w:val="005E50B5"/>
    <w:rsid w:val="005E6A22"/>
    <w:rsid w:val="005E732C"/>
    <w:rsid w:val="005F0BA8"/>
    <w:rsid w:val="005F0C77"/>
    <w:rsid w:val="005F25E8"/>
    <w:rsid w:val="005F35CD"/>
    <w:rsid w:val="005F459B"/>
    <w:rsid w:val="005F4AE2"/>
    <w:rsid w:val="005F4AF8"/>
    <w:rsid w:val="005F53F7"/>
    <w:rsid w:val="005F66C1"/>
    <w:rsid w:val="005F695A"/>
    <w:rsid w:val="005F7128"/>
    <w:rsid w:val="005F7188"/>
    <w:rsid w:val="005F7585"/>
    <w:rsid w:val="005F7592"/>
    <w:rsid w:val="0060054D"/>
    <w:rsid w:val="0060262A"/>
    <w:rsid w:val="00603008"/>
    <w:rsid w:val="00603F41"/>
    <w:rsid w:val="00604B85"/>
    <w:rsid w:val="006058A8"/>
    <w:rsid w:val="00605D74"/>
    <w:rsid w:val="00606384"/>
    <w:rsid w:val="00607FBA"/>
    <w:rsid w:val="00610544"/>
    <w:rsid w:val="00611944"/>
    <w:rsid w:val="006121EE"/>
    <w:rsid w:val="006124D1"/>
    <w:rsid w:val="00612630"/>
    <w:rsid w:val="00612663"/>
    <w:rsid w:val="00612690"/>
    <w:rsid w:val="00612A66"/>
    <w:rsid w:val="0061339A"/>
    <w:rsid w:val="006139A8"/>
    <w:rsid w:val="00614E2C"/>
    <w:rsid w:val="00614EC0"/>
    <w:rsid w:val="00615024"/>
    <w:rsid w:val="00616491"/>
    <w:rsid w:val="0061729E"/>
    <w:rsid w:val="00617916"/>
    <w:rsid w:val="00617973"/>
    <w:rsid w:val="006179DC"/>
    <w:rsid w:val="00620421"/>
    <w:rsid w:val="00620829"/>
    <w:rsid w:val="006215F8"/>
    <w:rsid w:val="0062190F"/>
    <w:rsid w:val="006222D1"/>
    <w:rsid w:val="00622935"/>
    <w:rsid w:val="00623242"/>
    <w:rsid w:val="006240DA"/>
    <w:rsid w:val="0062412A"/>
    <w:rsid w:val="006242D4"/>
    <w:rsid w:val="006245A2"/>
    <w:rsid w:val="006247B7"/>
    <w:rsid w:val="00625B2B"/>
    <w:rsid w:val="00627B90"/>
    <w:rsid w:val="006300BD"/>
    <w:rsid w:val="00630200"/>
    <w:rsid w:val="006315C1"/>
    <w:rsid w:val="00632273"/>
    <w:rsid w:val="00632505"/>
    <w:rsid w:val="006335B1"/>
    <w:rsid w:val="00633B58"/>
    <w:rsid w:val="006348DC"/>
    <w:rsid w:val="00634969"/>
    <w:rsid w:val="00634A0A"/>
    <w:rsid w:val="00636DC4"/>
    <w:rsid w:val="00637822"/>
    <w:rsid w:val="00640356"/>
    <w:rsid w:val="00640CA0"/>
    <w:rsid w:val="00641423"/>
    <w:rsid w:val="00641A99"/>
    <w:rsid w:val="0064204A"/>
    <w:rsid w:val="00642F7C"/>
    <w:rsid w:val="00643C48"/>
    <w:rsid w:val="00645823"/>
    <w:rsid w:val="006458D0"/>
    <w:rsid w:val="00646840"/>
    <w:rsid w:val="00646864"/>
    <w:rsid w:val="00646AD1"/>
    <w:rsid w:val="006473DF"/>
    <w:rsid w:val="00647A09"/>
    <w:rsid w:val="006507B6"/>
    <w:rsid w:val="006509EE"/>
    <w:rsid w:val="00651087"/>
    <w:rsid w:val="00652E4C"/>
    <w:rsid w:val="00653CC1"/>
    <w:rsid w:val="0065493B"/>
    <w:rsid w:val="00654BC1"/>
    <w:rsid w:val="00655C32"/>
    <w:rsid w:val="00656670"/>
    <w:rsid w:val="00657024"/>
    <w:rsid w:val="00657FD7"/>
    <w:rsid w:val="00660841"/>
    <w:rsid w:val="0066106F"/>
    <w:rsid w:val="00663B60"/>
    <w:rsid w:val="00663C23"/>
    <w:rsid w:val="00663D4D"/>
    <w:rsid w:val="006641F7"/>
    <w:rsid w:val="00664220"/>
    <w:rsid w:val="00664A10"/>
    <w:rsid w:val="00666564"/>
    <w:rsid w:val="006670C1"/>
    <w:rsid w:val="00667811"/>
    <w:rsid w:val="00670938"/>
    <w:rsid w:val="00673F54"/>
    <w:rsid w:val="00674954"/>
    <w:rsid w:val="006749E3"/>
    <w:rsid w:val="00674C8F"/>
    <w:rsid w:val="00675614"/>
    <w:rsid w:val="00675668"/>
    <w:rsid w:val="00675AAC"/>
    <w:rsid w:val="00675F34"/>
    <w:rsid w:val="006770D5"/>
    <w:rsid w:val="00677DBA"/>
    <w:rsid w:val="0068067E"/>
    <w:rsid w:val="00681ECD"/>
    <w:rsid w:val="00682A32"/>
    <w:rsid w:val="00682B5D"/>
    <w:rsid w:val="00683321"/>
    <w:rsid w:val="0068491E"/>
    <w:rsid w:val="006855ED"/>
    <w:rsid w:val="006875BA"/>
    <w:rsid w:val="00687DAF"/>
    <w:rsid w:val="0069056D"/>
    <w:rsid w:val="006925F4"/>
    <w:rsid w:val="0069430C"/>
    <w:rsid w:val="00694A90"/>
    <w:rsid w:val="006956DD"/>
    <w:rsid w:val="00695A9D"/>
    <w:rsid w:val="00696599"/>
    <w:rsid w:val="0069669A"/>
    <w:rsid w:val="00697134"/>
    <w:rsid w:val="00697F41"/>
    <w:rsid w:val="00697FE5"/>
    <w:rsid w:val="006A1C6F"/>
    <w:rsid w:val="006A2838"/>
    <w:rsid w:val="006A2C4E"/>
    <w:rsid w:val="006A5783"/>
    <w:rsid w:val="006A5835"/>
    <w:rsid w:val="006A5D80"/>
    <w:rsid w:val="006A738E"/>
    <w:rsid w:val="006A7DE1"/>
    <w:rsid w:val="006B1807"/>
    <w:rsid w:val="006B19DF"/>
    <w:rsid w:val="006B48D1"/>
    <w:rsid w:val="006B4F40"/>
    <w:rsid w:val="006B5116"/>
    <w:rsid w:val="006B5BBC"/>
    <w:rsid w:val="006B5C8F"/>
    <w:rsid w:val="006B5FD8"/>
    <w:rsid w:val="006B6098"/>
    <w:rsid w:val="006B67C9"/>
    <w:rsid w:val="006C05F9"/>
    <w:rsid w:val="006C07F8"/>
    <w:rsid w:val="006C0834"/>
    <w:rsid w:val="006C1722"/>
    <w:rsid w:val="006C2121"/>
    <w:rsid w:val="006C29A4"/>
    <w:rsid w:val="006C2FE7"/>
    <w:rsid w:val="006C310F"/>
    <w:rsid w:val="006C40B7"/>
    <w:rsid w:val="006C4319"/>
    <w:rsid w:val="006C4DBD"/>
    <w:rsid w:val="006C5096"/>
    <w:rsid w:val="006C6311"/>
    <w:rsid w:val="006C7A34"/>
    <w:rsid w:val="006C7A41"/>
    <w:rsid w:val="006C7B56"/>
    <w:rsid w:val="006C7BC0"/>
    <w:rsid w:val="006D0260"/>
    <w:rsid w:val="006D02E9"/>
    <w:rsid w:val="006D063D"/>
    <w:rsid w:val="006D117E"/>
    <w:rsid w:val="006D15A0"/>
    <w:rsid w:val="006D1724"/>
    <w:rsid w:val="006D21F6"/>
    <w:rsid w:val="006D25BE"/>
    <w:rsid w:val="006D31BB"/>
    <w:rsid w:val="006D4462"/>
    <w:rsid w:val="006D48E2"/>
    <w:rsid w:val="006D6327"/>
    <w:rsid w:val="006D7396"/>
    <w:rsid w:val="006D7419"/>
    <w:rsid w:val="006E22A6"/>
    <w:rsid w:val="006E2FFA"/>
    <w:rsid w:val="006E3DCE"/>
    <w:rsid w:val="006E4106"/>
    <w:rsid w:val="006E43A8"/>
    <w:rsid w:val="006E44A0"/>
    <w:rsid w:val="006E5BFA"/>
    <w:rsid w:val="006E66FE"/>
    <w:rsid w:val="006E76AF"/>
    <w:rsid w:val="006E77AD"/>
    <w:rsid w:val="006F06D6"/>
    <w:rsid w:val="006F0905"/>
    <w:rsid w:val="006F0BC8"/>
    <w:rsid w:val="006F1730"/>
    <w:rsid w:val="006F1DF9"/>
    <w:rsid w:val="006F1E69"/>
    <w:rsid w:val="006F1FC9"/>
    <w:rsid w:val="006F229B"/>
    <w:rsid w:val="006F400D"/>
    <w:rsid w:val="006F44DE"/>
    <w:rsid w:val="006F47A1"/>
    <w:rsid w:val="006F57E2"/>
    <w:rsid w:val="006F5DCC"/>
    <w:rsid w:val="006F5E5C"/>
    <w:rsid w:val="006F6359"/>
    <w:rsid w:val="006F7458"/>
    <w:rsid w:val="007006D9"/>
    <w:rsid w:val="00700F7E"/>
    <w:rsid w:val="007016F4"/>
    <w:rsid w:val="007026C7"/>
    <w:rsid w:val="007030AE"/>
    <w:rsid w:val="007033B1"/>
    <w:rsid w:val="00703B13"/>
    <w:rsid w:val="00704D7F"/>
    <w:rsid w:val="007054A8"/>
    <w:rsid w:val="00705620"/>
    <w:rsid w:val="00705856"/>
    <w:rsid w:val="00705F56"/>
    <w:rsid w:val="0070658E"/>
    <w:rsid w:val="00706DAC"/>
    <w:rsid w:val="00706DCA"/>
    <w:rsid w:val="007122CD"/>
    <w:rsid w:val="007134C8"/>
    <w:rsid w:val="007140C4"/>
    <w:rsid w:val="00715485"/>
    <w:rsid w:val="007161F3"/>
    <w:rsid w:val="0071739E"/>
    <w:rsid w:val="0071750D"/>
    <w:rsid w:val="00717656"/>
    <w:rsid w:val="00720E2B"/>
    <w:rsid w:val="007218C8"/>
    <w:rsid w:val="007218F6"/>
    <w:rsid w:val="007220E4"/>
    <w:rsid w:val="00722555"/>
    <w:rsid w:val="007237E8"/>
    <w:rsid w:val="00723AEC"/>
    <w:rsid w:val="00724444"/>
    <w:rsid w:val="00725184"/>
    <w:rsid w:val="00725403"/>
    <w:rsid w:val="00725AF7"/>
    <w:rsid w:val="00725CA9"/>
    <w:rsid w:val="00726CF7"/>
    <w:rsid w:val="00726DA5"/>
    <w:rsid w:val="00726F41"/>
    <w:rsid w:val="007276C9"/>
    <w:rsid w:val="00727DF4"/>
    <w:rsid w:val="00730699"/>
    <w:rsid w:val="00731B62"/>
    <w:rsid w:val="00731F35"/>
    <w:rsid w:val="00732C25"/>
    <w:rsid w:val="0073479A"/>
    <w:rsid w:val="00734849"/>
    <w:rsid w:val="007350D6"/>
    <w:rsid w:val="007354EE"/>
    <w:rsid w:val="007360C8"/>
    <w:rsid w:val="007367C8"/>
    <w:rsid w:val="007368A7"/>
    <w:rsid w:val="007377B2"/>
    <w:rsid w:val="0074040D"/>
    <w:rsid w:val="0074094A"/>
    <w:rsid w:val="0074094E"/>
    <w:rsid w:val="0074155A"/>
    <w:rsid w:val="00741E95"/>
    <w:rsid w:val="007424AC"/>
    <w:rsid w:val="007441F5"/>
    <w:rsid w:val="00744B87"/>
    <w:rsid w:val="0074583C"/>
    <w:rsid w:val="0074670E"/>
    <w:rsid w:val="00746B50"/>
    <w:rsid w:val="007470A1"/>
    <w:rsid w:val="00747D5E"/>
    <w:rsid w:val="007505E5"/>
    <w:rsid w:val="00751968"/>
    <w:rsid w:val="00751C46"/>
    <w:rsid w:val="007531D0"/>
    <w:rsid w:val="00754483"/>
    <w:rsid w:val="00754CBB"/>
    <w:rsid w:val="00755114"/>
    <w:rsid w:val="00757714"/>
    <w:rsid w:val="007577D3"/>
    <w:rsid w:val="00761210"/>
    <w:rsid w:val="0076138C"/>
    <w:rsid w:val="00761435"/>
    <w:rsid w:val="0076147B"/>
    <w:rsid w:val="00761618"/>
    <w:rsid w:val="0076272F"/>
    <w:rsid w:val="007629A4"/>
    <w:rsid w:val="00763272"/>
    <w:rsid w:val="00763446"/>
    <w:rsid w:val="00763807"/>
    <w:rsid w:val="0076420C"/>
    <w:rsid w:val="0076607C"/>
    <w:rsid w:val="007676DC"/>
    <w:rsid w:val="00767C09"/>
    <w:rsid w:val="007700B7"/>
    <w:rsid w:val="007702CD"/>
    <w:rsid w:val="00770717"/>
    <w:rsid w:val="00770768"/>
    <w:rsid w:val="0077197F"/>
    <w:rsid w:val="00771D26"/>
    <w:rsid w:val="00772C52"/>
    <w:rsid w:val="00773131"/>
    <w:rsid w:val="007741BA"/>
    <w:rsid w:val="007741BB"/>
    <w:rsid w:val="00774276"/>
    <w:rsid w:val="00774786"/>
    <w:rsid w:val="00774FCD"/>
    <w:rsid w:val="00777D38"/>
    <w:rsid w:val="007802E0"/>
    <w:rsid w:val="007805FB"/>
    <w:rsid w:val="0078091F"/>
    <w:rsid w:val="00781024"/>
    <w:rsid w:val="0078168B"/>
    <w:rsid w:val="00781B7F"/>
    <w:rsid w:val="00783923"/>
    <w:rsid w:val="00783DD5"/>
    <w:rsid w:val="007844CD"/>
    <w:rsid w:val="00785DB6"/>
    <w:rsid w:val="007909F9"/>
    <w:rsid w:val="0079286A"/>
    <w:rsid w:val="00792A1E"/>
    <w:rsid w:val="00792B6C"/>
    <w:rsid w:val="007933A8"/>
    <w:rsid w:val="007956C9"/>
    <w:rsid w:val="007966AD"/>
    <w:rsid w:val="00796BC3"/>
    <w:rsid w:val="00797089"/>
    <w:rsid w:val="007971F7"/>
    <w:rsid w:val="007A0172"/>
    <w:rsid w:val="007A1048"/>
    <w:rsid w:val="007A1226"/>
    <w:rsid w:val="007A1445"/>
    <w:rsid w:val="007A1DA1"/>
    <w:rsid w:val="007A26E0"/>
    <w:rsid w:val="007A3300"/>
    <w:rsid w:val="007A37B4"/>
    <w:rsid w:val="007A3917"/>
    <w:rsid w:val="007A3D5D"/>
    <w:rsid w:val="007A4770"/>
    <w:rsid w:val="007A5DBA"/>
    <w:rsid w:val="007A77BE"/>
    <w:rsid w:val="007A7A43"/>
    <w:rsid w:val="007B0D9F"/>
    <w:rsid w:val="007B1C9E"/>
    <w:rsid w:val="007B25DA"/>
    <w:rsid w:val="007B3C54"/>
    <w:rsid w:val="007B3CBF"/>
    <w:rsid w:val="007B3E1C"/>
    <w:rsid w:val="007B4362"/>
    <w:rsid w:val="007B4DDB"/>
    <w:rsid w:val="007B533F"/>
    <w:rsid w:val="007B6083"/>
    <w:rsid w:val="007B64AF"/>
    <w:rsid w:val="007B7165"/>
    <w:rsid w:val="007B7962"/>
    <w:rsid w:val="007C0E4A"/>
    <w:rsid w:val="007C18FD"/>
    <w:rsid w:val="007C1FD1"/>
    <w:rsid w:val="007C2A01"/>
    <w:rsid w:val="007C3B0E"/>
    <w:rsid w:val="007C43EF"/>
    <w:rsid w:val="007C49FB"/>
    <w:rsid w:val="007C5A1D"/>
    <w:rsid w:val="007C7104"/>
    <w:rsid w:val="007C7CA0"/>
    <w:rsid w:val="007D0953"/>
    <w:rsid w:val="007D0A29"/>
    <w:rsid w:val="007D0E8B"/>
    <w:rsid w:val="007D11B6"/>
    <w:rsid w:val="007D1FB0"/>
    <w:rsid w:val="007D23F0"/>
    <w:rsid w:val="007D3BA2"/>
    <w:rsid w:val="007D5657"/>
    <w:rsid w:val="007D5977"/>
    <w:rsid w:val="007D5E5E"/>
    <w:rsid w:val="007D5FFA"/>
    <w:rsid w:val="007D63FB"/>
    <w:rsid w:val="007D6427"/>
    <w:rsid w:val="007D6711"/>
    <w:rsid w:val="007D7718"/>
    <w:rsid w:val="007D7D7A"/>
    <w:rsid w:val="007E0B06"/>
    <w:rsid w:val="007E0C81"/>
    <w:rsid w:val="007E184A"/>
    <w:rsid w:val="007E2FD3"/>
    <w:rsid w:val="007E4BCD"/>
    <w:rsid w:val="007E58F8"/>
    <w:rsid w:val="007E5D77"/>
    <w:rsid w:val="007E6144"/>
    <w:rsid w:val="007E62C6"/>
    <w:rsid w:val="007F1ECC"/>
    <w:rsid w:val="007F303E"/>
    <w:rsid w:val="007F3473"/>
    <w:rsid w:val="007F50F3"/>
    <w:rsid w:val="007F545C"/>
    <w:rsid w:val="007F60B7"/>
    <w:rsid w:val="007F6526"/>
    <w:rsid w:val="007F6644"/>
    <w:rsid w:val="007F6818"/>
    <w:rsid w:val="007F6AD1"/>
    <w:rsid w:val="007F6C75"/>
    <w:rsid w:val="008002BC"/>
    <w:rsid w:val="00801BD5"/>
    <w:rsid w:val="008021B9"/>
    <w:rsid w:val="00803CF0"/>
    <w:rsid w:val="0080473D"/>
    <w:rsid w:val="00804906"/>
    <w:rsid w:val="00804A1F"/>
    <w:rsid w:val="008057B4"/>
    <w:rsid w:val="00805A61"/>
    <w:rsid w:val="0080634B"/>
    <w:rsid w:val="00810184"/>
    <w:rsid w:val="00810320"/>
    <w:rsid w:val="00810415"/>
    <w:rsid w:val="008113CE"/>
    <w:rsid w:val="00811462"/>
    <w:rsid w:val="00811492"/>
    <w:rsid w:val="008120F1"/>
    <w:rsid w:val="00813E3E"/>
    <w:rsid w:val="008145F1"/>
    <w:rsid w:val="00815087"/>
    <w:rsid w:val="00815204"/>
    <w:rsid w:val="008170E3"/>
    <w:rsid w:val="008177E0"/>
    <w:rsid w:val="008203F0"/>
    <w:rsid w:val="00821210"/>
    <w:rsid w:val="00823817"/>
    <w:rsid w:val="00823D05"/>
    <w:rsid w:val="00824237"/>
    <w:rsid w:val="00824302"/>
    <w:rsid w:val="008251B9"/>
    <w:rsid w:val="00825496"/>
    <w:rsid w:val="00825ACC"/>
    <w:rsid w:val="00827256"/>
    <w:rsid w:val="00827C9C"/>
    <w:rsid w:val="008305DB"/>
    <w:rsid w:val="008311C9"/>
    <w:rsid w:val="00831771"/>
    <w:rsid w:val="00832192"/>
    <w:rsid w:val="00832CA8"/>
    <w:rsid w:val="00834D9B"/>
    <w:rsid w:val="00837364"/>
    <w:rsid w:val="0083746F"/>
    <w:rsid w:val="0083766F"/>
    <w:rsid w:val="008376FE"/>
    <w:rsid w:val="00837972"/>
    <w:rsid w:val="00837F6F"/>
    <w:rsid w:val="00840AEB"/>
    <w:rsid w:val="00840B05"/>
    <w:rsid w:val="0084156C"/>
    <w:rsid w:val="00841D8D"/>
    <w:rsid w:val="00842663"/>
    <w:rsid w:val="00842E35"/>
    <w:rsid w:val="008431F2"/>
    <w:rsid w:val="00845B33"/>
    <w:rsid w:val="00847419"/>
    <w:rsid w:val="0084759A"/>
    <w:rsid w:val="008511A8"/>
    <w:rsid w:val="00851468"/>
    <w:rsid w:val="00852677"/>
    <w:rsid w:val="00852EE1"/>
    <w:rsid w:val="008548BD"/>
    <w:rsid w:val="008558DC"/>
    <w:rsid w:val="0085691F"/>
    <w:rsid w:val="00857BA4"/>
    <w:rsid w:val="0086005A"/>
    <w:rsid w:val="00860483"/>
    <w:rsid w:val="008611E5"/>
    <w:rsid w:val="0086354F"/>
    <w:rsid w:val="00864835"/>
    <w:rsid w:val="00865846"/>
    <w:rsid w:val="00866638"/>
    <w:rsid w:val="00867233"/>
    <w:rsid w:val="00867622"/>
    <w:rsid w:val="0087153C"/>
    <w:rsid w:val="0087309B"/>
    <w:rsid w:val="00873E0B"/>
    <w:rsid w:val="00874572"/>
    <w:rsid w:val="008745A0"/>
    <w:rsid w:val="008746C6"/>
    <w:rsid w:val="00874D93"/>
    <w:rsid w:val="00874DFB"/>
    <w:rsid w:val="00875526"/>
    <w:rsid w:val="00875C58"/>
    <w:rsid w:val="00875C7C"/>
    <w:rsid w:val="0087604C"/>
    <w:rsid w:val="00876AAE"/>
    <w:rsid w:val="0087743C"/>
    <w:rsid w:val="008775A1"/>
    <w:rsid w:val="0088004C"/>
    <w:rsid w:val="00881411"/>
    <w:rsid w:val="00881412"/>
    <w:rsid w:val="00881437"/>
    <w:rsid w:val="0088178E"/>
    <w:rsid w:val="00881994"/>
    <w:rsid w:val="00882635"/>
    <w:rsid w:val="008840C2"/>
    <w:rsid w:val="00884A00"/>
    <w:rsid w:val="008851B5"/>
    <w:rsid w:val="008866C1"/>
    <w:rsid w:val="00886961"/>
    <w:rsid w:val="00886A4E"/>
    <w:rsid w:val="00886F73"/>
    <w:rsid w:val="008876D3"/>
    <w:rsid w:val="008913DB"/>
    <w:rsid w:val="0089248C"/>
    <w:rsid w:val="00892532"/>
    <w:rsid w:val="00892BE9"/>
    <w:rsid w:val="00893149"/>
    <w:rsid w:val="00894B47"/>
    <w:rsid w:val="00896380"/>
    <w:rsid w:val="008964D6"/>
    <w:rsid w:val="008966BF"/>
    <w:rsid w:val="00897353"/>
    <w:rsid w:val="0089750C"/>
    <w:rsid w:val="008A0194"/>
    <w:rsid w:val="008A0968"/>
    <w:rsid w:val="008A0BD2"/>
    <w:rsid w:val="008A0DAA"/>
    <w:rsid w:val="008A1007"/>
    <w:rsid w:val="008A110B"/>
    <w:rsid w:val="008A20A4"/>
    <w:rsid w:val="008A2E44"/>
    <w:rsid w:val="008A339D"/>
    <w:rsid w:val="008A33D1"/>
    <w:rsid w:val="008A34E8"/>
    <w:rsid w:val="008A379E"/>
    <w:rsid w:val="008A50F2"/>
    <w:rsid w:val="008A6F60"/>
    <w:rsid w:val="008B0918"/>
    <w:rsid w:val="008B1803"/>
    <w:rsid w:val="008B2115"/>
    <w:rsid w:val="008B2F32"/>
    <w:rsid w:val="008B2F5A"/>
    <w:rsid w:val="008B3DD7"/>
    <w:rsid w:val="008B4492"/>
    <w:rsid w:val="008B4D70"/>
    <w:rsid w:val="008B5A18"/>
    <w:rsid w:val="008B6886"/>
    <w:rsid w:val="008B7690"/>
    <w:rsid w:val="008B7EAF"/>
    <w:rsid w:val="008C0015"/>
    <w:rsid w:val="008C0C9F"/>
    <w:rsid w:val="008C1085"/>
    <w:rsid w:val="008C1132"/>
    <w:rsid w:val="008C14B3"/>
    <w:rsid w:val="008C16C0"/>
    <w:rsid w:val="008C23A3"/>
    <w:rsid w:val="008C23DD"/>
    <w:rsid w:val="008C29B1"/>
    <w:rsid w:val="008C2D3E"/>
    <w:rsid w:val="008C46C3"/>
    <w:rsid w:val="008C4C0C"/>
    <w:rsid w:val="008C4CC3"/>
    <w:rsid w:val="008C58C2"/>
    <w:rsid w:val="008C5B80"/>
    <w:rsid w:val="008C6520"/>
    <w:rsid w:val="008D0277"/>
    <w:rsid w:val="008D0568"/>
    <w:rsid w:val="008D0F19"/>
    <w:rsid w:val="008D17C7"/>
    <w:rsid w:val="008D25CD"/>
    <w:rsid w:val="008D2ABD"/>
    <w:rsid w:val="008D3085"/>
    <w:rsid w:val="008D3E45"/>
    <w:rsid w:val="008D47B3"/>
    <w:rsid w:val="008D47BE"/>
    <w:rsid w:val="008D5150"/>
    <w:rsid w:val="008D74C7"/>
    <w:rsid w:val="008D7747"/>
    <w:rsid w:val="008D7B16"/>
    <w:rsid w:val="008E028F"/>
    <w:rsid w:val="008E0A4D"/>
    <w:rsid w:val="008E1719"/>
    <w:rsid w:val="008E3402"/>
    <w:rsid w:val="008E3CE0"/>
    <w:rsid w:val="008E4139"/>
    <w:rsid w:val="008E5881"/>
    <w:rsid w:val="008E5D71"/>
    <w:rsid w:val="008E6A96"/>
    <w:rsid w:val="008F3EB8"/>
    <w:rsid w:val="008F40C5"/>
    <w:rsid w:val="008F4B5F"/>
    <w:rsid w:val="008F4CE1"/>
    <w:rsid w:val="008F5EB5"/>
    <w:rsid w:val="008F6195"/>
    <w:rsid w:val="008F7099"/>
    <w:rsid w:val="008F716D"/>
    <w:rsid w:val="008F75FD"/>
    <w:rsid w:val="008F77C5"/>
    <w:rsid w:val="00900323"/>
    <w:rsid w:val="00901A8E"/>
    <w:rsid w:val="00902112"/>
    <w:rsid w:val="00903D4E"/>
    <w:rsid w:val="00904341"/>
    <w:rsid w:val="009050B7"/>
    <w:rsid w:val="00905F67"/>
    <w:rsid w:val="00906FF9"/>
    <w:rsid w:val="00907429"/>
    <w:rsid w:val="00907D28"/>
    <w:rsid w:val="009125D6"/>
    <w:rsid w:val="00913AA9"/>
    <w:rsid w:val="009143E2"/>
    <w:rsid w:val="00914D11"/>
    <w:rsid w:val="0091515D"/>
    <w:rsid w:val="009159C2"/>
    <w:rsid w:val="00915B54"/>
    <w:rsid w:val="009165DA"/>
    <w:rsid w:val="00916A1F"/>
    <w:rsid w:val="00916A41"/>
    <w:rsid w:val="0091762A"/>
    <w:rsid w:val="0092029B"/>
    <w:rsid w:val="009228BB"/>
    <w:rsid w:val="00922C6E"/>
    <w:rsid w:val="00923CFB"/>
    <w:rsid w:val="009245B3"/>
    <w:rsid w:val="00925858"/>
    <w:rsid w:val="0092620E"/>
    <w:rsid w:val="009262FD"/>
    <w:rsid w:val="00926625"/>
    <w:rsid w:val="00926A7B"/>
    <w:rsid w:val="00926F0D"/>
    <w:rsid w:val="00926F88"/>
    <w:rsid w:val="00927521"/>
    <w:rsid w:val="00927641"/>
    <w:rsid w:val="00930099"/>
    <w:rsid w:val="00930791"/>
    <w:rsid w:val="00930EDE"/>
    <w:rsid w:val="00932277"/>
    <w:rsid w:val="00933518"/>
    <w:rsid w:val="009337A5"/>
    <w:rsid w:val="00933AC7"/>
    <w:rsid w:val="009345D9"/>
    <w:rsid w:val="0093487E"/>
    <w:rsid w:val="009348C5"/>
    <w:rsid w:val="00935EAF"/>
    <w:rsid w:val="00936541"/>
    <w:rsid w:val="0093774F"/>
    <w:rsid w:val="00940158"/>
    <w:rsid w:val="009401AB"/>
    <w:rsid w:val="00940B57"/>
    <w:rsid w:val="009415C6"/>
    <w:rsid w:val="0094260D"/>
    <w:rsid w:val="00942703"/>
    <w:rsid w:val="009427BA"/>
    <w:rsid w:val="00942B48"/>
    <w:rsid w:val="0094314C"/>
    <w:rsid w:val="0094354D"/>
    <w:rsid w:val="00943C41"/>
    <w:rsid w:val="00943F59"/>
    <w:rsid w:val="0094562D"/>
    <w:rsid w:val="0094588B"/>
    <w:rsid w:val="00945E51"/>
    <w:rsid w:val="009464BB"/>
    <w:rsid w:val="00946705"/>
    <w:rsid w:val="00946C2A"/>
    <w:rsid w:val="00947B95"/>
    <w:rsid w:val="00947F59"/>
    <w:rsid w:val="009507E0"/>
    <w:rsid w:val="009516A2"/>
    <w:rsid w:val="00952297"/>
    <w:rsid w:val="00953484"/>
    <w:rsid w:val="0095387B"/>
    <w:rsid w:val="00954A3A"/>
    <w:rsid w:val="0095540A"/>
    <w:rsid w:val="00955E62"/>
    <w:rsid w:val="0095623B"/>
    <w:rsid w:val="00957A9A"/>
    <w:rsid w:val="00957E72"/>
    <w:rsid w:val="00960331"/>
    <w:rsid w:val="00960774"/>
    <w:rsid w:val="00960E44"/>
    <w:rsid w:val="00963B7C"/>
    <w:rsid w:val="009648BA"/>
    <w:rsid w:val="00966452"/>
    <w:rsid w:val="0096679B"/>
    <w:rsid w:val="0096780F"/>
    <w:rsid w:val="00967A17"/>
    <w:rsid w:val="00967BCC"/>
    <w:rsid w:val="00971BE5"/>
    <w:rsid w:val="00971DB5"/>
    <w:rsid w:val="009721FD"/>
    <w:rsid w:val="0097258B"/>
    <w:rsid w:val="00972670"/>
    <w:rsid w:val="009729C3"/>
    <w:rsid w:val="00974486"/>
    <w:rsid w:val="00974A51"/>
    <w:rsid w:val="00975650"/>
    <w:rsid w:val="00975896"/>
    <w:rsid w:val="00980F48"/>
    <w:rsid w:val="00981020"/>
    <w:rsid w:val="0098330B"/>
    <w:rsid w:val="00983591"/>
    <w:rsid w:val="009837F5"/>
    <w:rsid w:val="0098482B"/>
    <w:rsid w:val="00984A1A"/>
    <w:rsid w:val="00985DB5"/>
    <w:rsid w:val="009860CA"/>
    <w:rsid w:val="009862D8"/>
    <w:rsid w:val="009863CF"/>
    <w:rsid w:val="00986469"/>
    <w:rsid w:val="009931A8"/>
    <w:rsid w:val="009932E6"/>
    <w:rsid w:val="00993729"/>
    <w:rsid w:val="00994162"/>
    <w:rsid w:val="00995572"/>
    <w:rsid w:val="0099669D"/>
    <w:rsid w:val="009969FF"/>
    <w:rsid w:val="00997509"/>
    <w:rsid w:val="009A0A37"/>
    <w:rsid w:val="009A203C"/>
    <w:rsid w:val="009A2B17"/>
    <w:rsid w:val="009A2EF3"/>
    <w:rsid w:val="009A34E1"/>
    <w:rsid w:val="009A77A6"/>
    <w:rsid w:val="009B0AC7"/>
    <w:rsid w:val="009B1423"/>
    <w:rsid w:val="009B2414"/>
    <w:rsid w:val="009B351A"/>
    <w:rsid w:val="009B3A8C"/>
    <w:rsid w:val="009B3E81"/>
    <w:rsid w:val="009B45A8"/>
    <w:rsid w:val="009B68BC"/>
    <w:rsid w:val="009B6D88"/>
    <w:rsid w:val="009B700C"/>
    <w:rsid w:val="009C0A1D"/>
    <w:rsid w:val="009C0E92"/>
    <w:rsid w:val="009C12AB"/>
    <w:rsid w:val="009C13D5"/>
    <w:rsid w:val="009C16A4"/>
    <w:rsid w:val="009C2EBD"/>
    <w:rsid w:val="009C312C"/>
    <w:rsid w:val="009C40CB"/>
    <w:rsid w:val="009C6CF4"/>
    <w:rsid w:val="009C78BC"/>
    <w:rsid w:val="009D0EBB"/>
    <w:rsid w:val="009D1BC7"/>
    <w:rsid w:val="009D1FA7"/>
    <w:rsid w:val="009D2D87"/>
    <w:rsid w:val="009D3CFA"/>
    <w:rsid w:val="009D3FE5"/>
    <w:rsid w:val="009D447D"/>
    <w:rsid w:val="009D488B"/>
    <w:rsid w:val="009D4F3B"/>
    <w:rsid w:val="009D6087"/>
    <w:rsid w:val="009D658D"/>
    <w:rsid w:val="009D6A15"/>
    <w:rsid w:val="009D7315"/>
    <w:rsid w:val="009E0934"/>
    <w:rsid w:val="009E3075"/>
    <w:rsid w:val="009E316A"/>
    <w:rsid w:val="009E3EFB"/>
    <w:rsid w:val="009E4446"/>
    <w:rsid w:val="009E456B"/>
    <w:rsid w:val="009E5194"/>
    <w:rsid w:val="009E5C2A"/>
    <w:rsid w:val="009E675C"/>
    <w:rsid w:val="009E6DE7"/>
    <w:rsid w:val="009E7BCF"/>
    <w:rsid w:val="009F1013"/>
    <w:rsid w:val="009F3D20"/>
    <w:rsid w:val="009F4299"/>
    <w:rsid w:val="009F4B1D"/>
    <w:rsid w:val="009F4E51"/>
    <w:rsid w:val="009F5383"/>
    <w:rsid w:val="00A00A18"/>
    <w:rsid w:val="00A00FD0"/>
    <w:rsid w:val="00A01834"/>
    <w:rsid w:val="00A04138"/>
    <w:rsid w:val="00A053F9"/>
    <w:rsid w:val="00A06B17"/>
    <w:rsid w:val="00A10CFA"/>
    <w:rsid w:val="00A1308E"/>
    <w:rsid w:val="00A13129"/>
    <w:rsid w:val="00A13CFF"/>
    <w:rsid w:val="00A1434B"/>
    <w:rsid w:val="00A14739"/>
    <w:rsid w:val="00A14995"/>
    <w:rsid w:val="00A149C1"/>
    <w:rsid w:val="00A1511D"/>
    <w:rsid w:val="00A155E1"/>
    <w:rsid w:val="00A16129"/>
    <w:rsid w:val="00A16721"/>
    <w:rsid w:val="00A16753"/>
    <w:rsid w:val="00A17014"/>
    <w:rsid w:val="00A170BA"/>
    <w:rsid w:val="00A1737A"/>
    <w:rsid w:val="00A17B65"/>
    <w:rsid w:val="00A200F4"/>
    <w:rsid w:val="00A207C0"/>
    <w:rsid w:val="00A20DB3"/>
    <w:rsid w:val="00A22237"/>
    <w:rsid w:val="00A22361"/>
    <w:rsid w:val="00A22881"/>
    <w:rsid w:val="00A22A4A"/>
    <w:rsid w:val="00A24093"/>
    <w:rsid w:val="00A248F8"/>
    <w:rsid w:val="00A24D63"/>
    <w:rsid w:val="00A24DB0"/>
    <w:rsid w:val="00A25DF4"/>
    <w:rsid w:val="00A26762"/>
    <w:rsid w:val="00A26948"/>
    <w:rsid w:val="00A27193"/>
    <w:rsid w:val="00A30AF4"/>
    <w:rsid w:val="00A30D6A"/>
    <w:rsid w:val="00A31AB5"/>
    <w:rsid w:val="00A33339"/>
    <w:rsid w:val="00A343F2"/>
    <w:rsid w:val="00A3513F"/>
    <w:rsid w:val="00A373B1"/>
    <w:rsid w:val="00A3751F"/>
    <w:rsid w:val="00A406EF"/>
    <w:rsid w:val="00A41753"/>
    <w:rsid w:val="00A432E9"/>
    <w:rsid w:val="00A45148"/>
    <w:rsid w:val="00A457D2"/>
    <w:rsid w:val="00A46CCC"/>
    <w:rsid w:val="00A47208"/>
    <w:rsid w:val="00A5094D"/>
    <w:rsid w:val="00A51D01"/>
    <w:rsid w:val="00A5297B"/>
    <w:rsid w:val="00A52E72"/>
    <w:rsid w:val="00A542EA"/>
    <w:rsid w:val="00A55563"/>
    <w:rsid w:val="00A56783"/>
    <w:rsid w:val="00A567FF"/>
    <w:rsid w:val="00A57D4B"/>
    <w:rsid w:val="00A602FB"/>
    <w:rsid w:val="00A604EE"/>
    <w:rsid w:val="00A60BD2"/>
    <w:rsid w:val="00A611A9"/>
    <w:rsid w:val="00A61A79"/>
    <w:rsid w:val="00A62089"/>
    <w:rsid w:val="00A629E1"/>
    <w:rsid w:val="00A62D96"/>
    <w:rsid w:val="00A631EA"/>
    <w:rsid w:val="00A63A8E"/>
    <w:rsid w:val="00A655D1"/>
    <w:rsid w:val="00A6598C"/>
    <w:rsid w:val="00A674BD"/>
    <w:rsid w:val="00A703DE"/>
    <w:rsid w:val="00A70C4E"/>
    <w:rsid w:val="00A70D14"/>
    <w:rsid w:val="00A711F6"/>
    <w:rsid w:val="00A719A2"/>
    <w:rsid w:val="00A727C5"/>
    <w:rsid w:val="00A735C3"/>
    <w:rsid w:val="00A748B3"/>
    <w:rsid w:val="00A75FAC"/>
    <w:rsid w:val="00A76454"/>
    <w:rsid w:val="00A76BC0"/>
    <w:rsid w:val="00A7759B"/>
    <w:rsid w:val="00A77B8B"/>
    <w:rsid w:val="00A800DA"/>
    <w:rsid w:val="00A80803"/>
    <w:rsid w:val="00A8359C"/>
    <w:rsid w:val="00A83B4A"/>
    <w:rsid w:val="00A84009"/>
    <w:rsid w:val="00A84706"/>
    <w:rsid w:val="00A84BE8"/>
    <w:rsid w:val="00A857A0"/>
    <w:rsid w:val="00A860D9"/>
    <w:rsid w:val="00A86FBC"/>
    <w:rsid w:val="00A8751C"/>
    <w:rsid w:val="00A875C4"/>
    <w:rsid w:val="00A8770B"/>
    <w:rsid w:val="00A87FC6"/>
    <w:rsid w:val="00A905DD"/>
    <w:rsid w:val="00A91080"/>
    <w:rsid w:val="00A928A3"/>
    <w:rsid w:val="00A92E09"/>
    <w:rsid w:val="00A93507"/>
    <w:rsid w:val="00A9415F"/>
    <w:rsid w:val="00A94752"/>
    <w:rsid w:val="00A9496C"/>
    <w:rsid w:val="00A949FB"/>
    <w:rsid w:val="00A9713A"/>
    <w:rsid w:val="00A9732C"/>
    <w:rsid w:val="00A97855"/>
    <w:rsid w:val="00AA0275"/>
    <w:rsid w:val="00AA0403"/>
    <w:rsid w:val="00AA07F1"/>
    <w:rsid w:val="00AA2DF1"/>
    <w:rsid w:val="00AA4080"/>
    <w:rsid w:val="00AA46ED"/>
    <w:rsid w:val="00AA4B6A"/>
    <w:rsid w:val="00AA4C12"/>
    <w:rsid w:val="00AA56AF"/>
    <w:rsid w:val="00AB0458"/>
    <w:rsid w:val="00AB1D04"/>
    <w:rsid w:val="00AB2385"/>
    <w:rsid w:val="00AB312F"/>
    <w:rsid w:val="00AB3421"/>
    <w:rsid w:val="00AB3566"/>
    <w:rsid w:val="00AB378B"/>
    <w:rsid w:val="00AB3DE7"/>
    <w:rsid w:val="00AB4157"/>
    <w:rsid w:val="00AB629B"/>
    <w:rsid w:val="00AB630D"/>
    <w:rsid w:val="00AB6F3C"/>
    <w:rsid w:val="00AB7A51"/>
    <w:rsid w:val="00AC0245"/>
    <w:rsid w:val="00AC0AAE"/>
    <w:rsid w:val="00AC0F04"/>
    <w:rsid w:val="00AC17B4"/>
    <w:rsid w:val="00AC24D0"/>
    <w:rsid w:val="00AC277D"/>
    <w:rsid w:val="00AC2F7C"/>
    <w:rsid w:val="00AC3CFA"/>
    <w:rsid w:val="00AC6161"/>
    <w:rsid w:val="00AC61D7"/>
    <w:rsid w:val="00AD17F4"/>
    <w:rsid w:val="00AD1AD8"/>
    <w:rsid w:val="00AD21B0"/>
    <w:rsid w:val="00AD31E1"/>
    <w:rsid w:val="00AD3299"/>
    <w:rsid w:val="00AD358E"/>
    <w:rsid w:val="00AD5ACE"/>
    <w:rsid w:val="00AD6247"/>
    <w:rsid w:val="00AD636E"/>
    <w:rsid w:val="00AD6B48"/>
    <w:rsid w:val="00AD701C"/>
    <w:rsid w:val="00AD7D9E"/>
    <w:rsid w:val="00AE00FC"/>
    <w:rsid w:val="00AE15F5"/>
    <w:rsid w:val="00AE1603"/>
    <w:rsid w:val="00AE19FE"/>
    <w:rsid w:val="00AE1AF1"/>
    <w:rsid w:val="00AE1F55"/>
    <w:rsid w:val="00AE3017"/>
    <w:rsid w:val="00AE45E5"/>
    <w:rsid w:val="00AE48F1"/>
    <w:rsid w:val="00AE5138"/>
    <w:rsid w:val="00AE64D1"/>
    <w:rsid w:val="00AE727E"/>
    <w:rsid w:val="00AF066D"/>
    <w:rsid w:val="00AF07E7"/>
    <w:rsid w:val="00AF0B0A"/>
    <w:rsid w:val="00AF425A"/>
    <w:rsid w:val="00AF4278"/>
    <w:rsid w:val="00AF43DC"/>
    <w:rsid w:val="00AF4BA7"/>
    <w:rsid w:val="00AF5FBF"/>
    <w:rsid w:val="00AF68B6"/>
    <w:rsid w:val="00AF6EF7"/>
    <w:rsid w:val="00AF7029"/>
    <w:rsid w:val="00B0010A"/>
    <w:rsid w:val="00B011A9"/>
    <w:rsid w:val="00B013A1"/>
    <w:rsid w:val="00B0389E"/>
    <w:rsid w:val="00B03A21"/>
    <w:rsid w:val="00B04B0A"/>
    <w:rsid w:val="00B04DCE"/>
    <w:rsid w:val="00B05628"/>
    <w:rsid w:val="00B056A7"/>
    <w:rsid w:val="00B06819"/>
    <w:rsid w:val="00B11446"/>
    <w:rsid w:val="00B1188E"/>
    <w:rsid w:val="00B11B03"/>
    <w:rsid w:val="00B12AAE"/>
    <w:rsid w:val="00B12DE7"/>
    <w:rsid w:val="00B14D62"/>
    <w:rsid w:val="00B151A8"/>
    <w:rsid w:val="00B17150"/>
    <w:rsid w:val="00B17942"/>
    <w:rsid w:val="00B20931"/>
    <w:rsid w:val="00B20D00"/>
    <w:rsid w:val="00B218C5"/>
    <w:rsid w:val="00B22321"/>
    <w:rsid w:val="00B2297A"/>
    <w:rsid w:val="00B22986"/>
    <w:rsid w:val="00B23A28"/>
    <w:rsid w:val="00B24079"/>
    <w:rsid w:val="00B25BE3"/>
    <w:rsid w:val="00B267E7"/>
    <w:rsid w:val="00B313FC"/>
    <w:rsid w:val="00B314D2"/>
    <w:rsid w:val="00B31C73"/>
    <w:rsid w:val="00B324B3"/>
    <w:rsid w:val="00B33B5C"/>
    <w:rsid w:val="00B34D34"/>
    <w:rsid w:val="00B350EA"/>
    <w:rsid w:val="00B352D0"/>
    <w:rsid w:val="00B35381"/>
    <w:rsid w:val="00B415E7"/>
    <w:rsid w:val="00B4230E"/>
    <w:rsid w:val="00B42AA4"/>
    <w:rsid w:val="00B42CD1"/>
    <w:rsid w:val="00B4303F"/>
    <w:rsid w:val="00B44535"/>
    <w:rsid w:val="00B45DED"/>
    <w:rsid w:val="00B477FF"/>
    <w:rsid w:val="00B51D65"/>
    <w:rsid w:val="00B52A2F"/>
    <w:rsid w:val="00B5320C"/>
    <w:rsid w:val="00B53799"/>
    <w:rsid w:val="00B539D9"/>
    <w:rsid w:val="00B54500"/>
    <w:rsid w:val="00B557FC"/>
    <w:rsid w:val="00B55A43"/>
    <w:rsid w:val="00B56224"/>
    <w:rsid w:val="00B56757"/>
    <w:rsid w:val="00B56C96"/>
    <w:rsid w:val="00B579D7"/>
    <w:rsid w:val="00B602CD"/>
    <w:rsid w:val="00B6062C"/>
    <w:rsid w:val="00B615EB"/>
    <w:rsid w:val="00B61804"/>
    <w:rsid w:val="00B61AF4"/>
    <w:rsid w:val="00B62B44"/>
    <w:rsid w:val="00B6355A"/>
    <w:rsid w:val="00B63ABC"/>
    <w:rsid w:val="00B63F72"/>
    <w:rsid w:val="00B64856"/>
    <w:rsid w:val="00B6614E"/>
    <w:rsid w:val="00B66169"/>
    <w:rsid w:val="00B66362"/>
    <w:rsid w:val="00B669EF"/>
    <w:rsid w:val="00B66F1E"/>
    <w:rsid w:val="00B676D1"/>
    <w:rsid w:val="00B677B9"/>
    <w:rsid w:val="00B67BBE"/>
    <w:rsid w:val="00B70FE6"/>
    <w:rsid w:val="00B71428"/>
    <w:rsid w:val="00B714DD"/>
    <w:rsid w:val="00B71C14"/>
    <w:rsid w:val="00B71D81"/>
    <w:rsid w:val="00B73466"/>
    <w:rsid w:val="00B736C2"/>
    <w:rsid w:val="00B75A28"/>
    <w:rsid w:val="00B76363"/>
    <w:rsid w:val="00B80314"/>
    <w:rsid w:val="00B81820"/>
    <w:rsid w:val="00B84A31"/>
    <w:rsid w:val="00B84A80"/>
    <w:rsid w:val="00B84FD0"/>
    <w:rsid w:val="00B85497"/>
    <w:rsid w:val="00B85EE5"/>
    <w:rsid w:val="00B86925"/>
    <w:rsid w:val="00B87246"/>
    <w:rsid w:val="00B877E2"/>
    <w:rsid w:val="00B904B3"/>
    <w:rsid w:val="00B9105A"/>
    <w:rsid w:val="00B91467"/>
    <w:rsid w:val="00B92867"/>
    <w:rsid w:val="00B9385A"/>
    <w:rsid w:val="00B943F4"/>
    <w:rsid w:val="00B94F03"/>
    <w:rsid w:val="00B94F3C"/>
    <w:rsid w:val="00B95E98"/>
    <w:rsid w:val="00B969F2"/>
    <w:rsid w:val="00B96D0B"/>
    <w:rsid w:val="00B974BA"/>
    <w:rsid w:val="00B97698"/>
    <w:rsid w:val="00BA00B7"/>
    <w:rsid w:val="00BA031C"/>
    <w:rsid w:val="00BA10F3"/>
    <w:rsid w:val="00BA1517"/>
    <w:rsid w:val="00BA19A5"/>
    <w:rsid w:val="00BA2292"/>
    <w:rsid w:val="00BA6139"/>
    <w:rsid w:val="00BA6915"/>
    <w:rsid w:val="00BA6CD6"/>
    <w:rsid w:val="00BB00E1"/>
    <w:rsid w:val="00BB1444"/>
    <w:rsid w:val="00BB200E"/>
    <w:rsid w:val="00BB21F0"/>
    <w:rsid w:val="00BB241E"/>
    <w:rsid w:val="00BB2710"/>
    <w:rsid w:val="00BB2D7A"/>
    <w:rsid w:val="00BB3EC5"/>
    <w:rsid w:val="00BB4942"/>
    <w:rsid w:val="00BB49AA"/>
    <w:rsid w:val="00BB4AE3"/>
    <w:rsid w:val="00BB4D5F"/>
    <w:rsid w:val="00BB5E3D"/>
    <w:rsid w:val="00BB6275"/>
    <w:rsid w:val="00BB74FD"/>
    <w:rsid w:val="00BB7F28"/>
    <w:rsid w:val="00BC183E"/>
    <w:rsid w:val="00BC1CF3"/>
    <w:rsid w:val="00BC27A2"/>
    <w:rsid w:val="00BC3DAE"/>
    <w:rsid w:val="00BC3FBE"/>
    <w:rsid w:val="00BC4D73"/>
    <w:rsid w:val="00BC5285"/>
    <w:rsid w:val="00BC60A1"/>
    <w:rsid w:val="00BC6E83"/>
    <w:rsid w:val="00BD0E74"/>
    <w:rsid w:val="00BD18F4"/>
    <w:rsid w:val="00BD1968"/>
    <w:rsid w:val="00BD1DE9"/>
    <w:rsid w:val="00BD21F8"/>
    <w:rsid w:val="00BD2328"/>
    <w:rsid w:val="00BD26DF"/>
    <w:rsid w:val="00BD2BF2"/>
    <w:rsid w:val="00BD2EA3"/>
    <w:rsid w:val="00BD400C"/>
    <w:rsid w:val="00BD423D"/>
    <w:rsid w:val="00BD4B89"/>
    <w:rsid w:val="00BD563F"/>
    <w:rsid w:val="00BD5DAC"/>
    <w:rsid w:val="00BD709C"/>
    <w:rsid w:val="00BD7D9E"/>
    <w:rsid w:val="00BE0A66"/>
    <w:rsid w:val="00BE0E51"/>
    <w:rsid w:val="00BE1254"/>
    <w:rsid w:val="00BE1C19"/>
    <w:rsid w:val="00BE299B"/>
    <w:rsid w:val="00BE374B"/>
    <w:rsid w:val="00BE3BD6"/>
    <w:rsid w:val="00BE4996"/>
    <w:rsid w:val="00BE5290"/>
    <w:rsid w:val="00BE53EA"/>
    <w:rsid w:val="00BE5526"/>
    <w:rsid w:val="00BE5568"/>
    <w:rsid w:val="00BE5CED"/>
    <w:rsid w:val="00BE769A"/>
    <w:rsid w:val="00BF02A5"/>
    <w:rsid w:val="00BF147B"/>
    <w:rsid w:val="00BF261E"/>
    <w:rsid w:val="00BF3838"/>
    <w:rsid w:val="00BF47D9"/>
    <w:rsid w:val="00BF6139"/>
    <w:rsid w:val="00BF64D3"/>
    <w:rsid w:val="00BF6E63"/>
    <w:rsid w:val="00C00306"/>
    <w:rsid w:val="00C021C2"/>
    <w:rsid w:val="00C02825"/>
    <w:rsid w:val="00C034A6"/>
    <w:rsid w:val="00C036A7"/>
    <w:rsid w:val="00C0424A"/>
    <w:rsid w:val="00C05336"/>
    <w:rsid w:val="00C05548"/>
    <w:rsid w:val="00C056C2"/>
    <w:rsid w:val="00C05956"/>
    <w:rsid w:val="00C068B4"/>
    <w:rsid w:val="00C06BAC"/>
    <w:rsid w:val="00C07070"/>
    <w:rsid w:val="00C10038"/>
    <w:rsid w:val="00C120FE"/>
    <w:rsid w:val="00C12612"/>
    <w:rsid w:val="00C14322"/>
    <w:rsid w:val="00C14DC1"/>
    <w:rsid w:val="00C1517D"/>
    <w:rsid w:val="00C16481"/>
    <w:rsid w:val="00C17C41"/>
    <w:rsid w:val="00C20830"/>
    <w:rsid w:val="00C21A09"/>
    <w:rsid w:val="00C22558"/>
    <w:rsid w:val="00C22A4D"/>
    <w:rsid w:val="00C22F72"/>
    <w:rsid w:val="00C232F1"/>
    <w:rsid w:val="00C23ADA"/>
    <w:rsid w:val="00C25CF5"/>
    <w:rsid w:val="00C2604B"/>
    <w:rsid w:val="00C26582"/>
    <w:rsid w:val="00C26B84"/>
    <w:rsid w:val="00C30710"/>
    <w:rsid w:val="00C30793"/>
    <w:rsid w:val="00C31836"/>
    <w:rsid w:val="00C32AA5"/>
    <w:rsid w:val="00C32F2B"/>
    <w:rsid w:val="00C32FD7"/>
    <w:rsid w:val="00C331AC"/>
    <w:rsid w:val="00C331D3"/>
    <w:rsid w:val="00C33D85"/>
    <w:rsid w:val="00C34011"/>
    <w:rsid w:val="00C346EA"/>
    <w:rsid w:val="00C3535E"/>
    <w:rsid w:val="00C355B5"/>
    <w:rsid w:val="00C36446"/>
    <w:rsid w:val="00C36C28"/>
    <w:rsid w:val="00C36D49"/>
    <w:rsid w:val="00C3714C"/>
    <w:rsid w:val="00C37324"/>
    <w:rsid w:val="00C37995"/>
    <w:rsid w:val="00C41F46"/>
    <w:rsid w:val="00C4253E"/>
    <w:rsid w:val="00C42E7E"/>
    <w:rsid w:val="00C42ECC"/>
    <w:rsid w:val="00C43875"/>
    <w:rsid w:val="00C43CE9"/>
    <w:rsid w:val="00C443CC"/>
    <w:rsid w:val="00C45AEE"/>
    <w:rsid w:val="00C46181"/>
    <w:rsid w:val="00C4675D"/>
    <w:rsid w:val="00C47BEA"/>
    <w:rsid w:val="00C500F1"/>
    <w:rsid w:val="00C520D0"/>
    <w:rsid w:val="00C54E12"/>
    <w:rsid w:val="00C60716"/>
    <w:rsid w:val="00C60942"/>
    <w:rsid w:val="00C61ACB"/>
    <w:rsid w:val="00C6277E"/>
    <w:rsid w:val="00C62A04"/>
    <w:rsid w:val="00C62A2A"/>
    <w:rsid w:val="00C6467D"/>
    <w:rsid w:val="00C65ED1"/>
    <w:rsid w:val="00C6697E"/>
    <w:rsid w:val="00C67005"/>
    <w:rsid w:val="00C72C5C"/>
    <w:rsid w:val="00C73B18"/>
    <w:rsid w:val="00C7442B"/>
    <w:rsid w:val="00C74A63"/>
    <w:rsid w:val="00C7677F"/>
    <w:rsid w:val="00C76795"/>
    <w:rsid w:val="00C76A1F"/>
    <w:rsid w:val="00C76A6F"/>
    <w:rsid w:val="00C80318"/>
    <w:rsid w:val="00C804B3"/>
    <w:rsid w:val="00C80CE4"/>
    <w:rsid w:val="00C812A8"/>
    <w:rsid w:val="00C82104"/>
    <w:rsid w:val="00C82529"/>
    <w:rsid w:val="00C82B95"/>
    <w:rsid w:val="00C82CC5"/>
    <w:rsid w:val="00C843F4"/>
    <w:rsid w:val="00C845A9"/>
    <w:rsid w:val="00C845C6"/>
    <w:rsid w:val="00C84697"/>
    <w:rsid w:val="00C84BDD"/>
    <w:rsid w:val="00C85CFC"/>
    <w:rsid w:val="00C860D3"/>
    <w:rsid w:val="00C86BDB"/>
    <w:rsid w:val="00C90CCC"/>
    <w:rsid w:val="00C92362"/>
    <w:rsid w:val="00C92A17"/>
    <w:rsid w:val="00C93410"/>
    <w:rsid w:val="00C93BA5"/>
    <w:rsid w:val="00C9412F"/>
    <w:rsid w:val="00C94186"/>
    <w:rsid w:val="00C94517"/>
    <w:rsid w:val="00C951E1"/>
    <w:rsid w:val="00C95596"/>
    <w:rsid w:val="00C96095"/>
    <w:rsid w:val="00C96976"/>
    <w:rsid w:val="00C96A76"/>
    <w:rsid w:val="00C97A4A"/>
    <w:rsid w:val="00C97C12"/>
    <w:rsid w:val="00CA0262"/>
    <w:rsid w:val="00CA03F5"/>
    <w:rsid w:val="00CA2BA9"/>
    <w:rsid w:val="00CA2BAD"/>
    <w:rsid w:val="00CA3122"/>
    <w:rsid w:val="00CA36B9"/>
    <w:rsid w:val="00CA37CD"/>
    <w:rsid w:val="00CA4170"/>
    <w:rsid w:val="00CA4C2C"/>
    <w:rsid w:val="00CA4D7A"/>
    <w:rsid w:val="00CA549B"/>
    <w:rsid w:val="00CA5926"/>
    <w:rsid w:val="00CA6FB4"/>
    <w:rsid w:val="00CA78D2"/>
    <w:rsid w:val="00CA7D0B"/>
    <w:rsid w:val="00CB02B3"/>
    <w:rsid w:val="00CB060F"/>
    <w:rsid w:val="00CB11D5"/>
    <w:rsid w:val="00CB1B51"/>
    <w:rsid w:val="00CB1C58"/>
    <w:rsid w:val="00CB1F23"/>
    <w:rsid w:val="00CB27EB"/>
    <w:rsid w:val="00CB2D08"/>
    <w:rsid w:val="00CB3175"/>
    <w:rsid w:val="00CB34E0"/>
    <w:rsid w:val="00CB433F"/>
    <w:rsid w:val="00CB5322"/>
    <w:rsid w:val="00CB5DD3"/>
    <w:rsid w:val="00CB7246"/>
    <w:rsid w:val="00CC058D"/>
    <w:rsid w:val="00CC18DA"/>
    <w:rsid w:val="00CC2429"/>
    <w:rsid w:val="00CC27C2"/>
    <w:rsid w:val="00CC2970"/>
    <w:rsid w:val="00CC37CE"/>
    <w:rsid w:val="00CC3B09"/>
    <w:rsid w:val="00CC4682"/>
    <w:rsid w:val="00CC4ED5"/>
    <w:rsid w:val="00CC5A57"/>
    <w:rsid w:val="00CC6309"/>
    <w:rsid w:val="00CC6964"/>
    <w:rsid w:val="00CC730A"/>
    <w:rsid w:val="00CD06E4"/>
    <w:rsid w:val="00CD0C7A"/>
    <w:rsid w:val="00CD0E19"/>
    <w:rsid w:val="00CD1B3B"/>
    <w:rsid w:val="00CD1EE4"/>
    <w:rsid w:val="00CD297A"/>
    <w:rsid w:val="00CD3820"/>
    <w:rsid w:val="00CD4795"/>
    <w:rsid w:val="00CD4E51"/>
    <w:rsid w:val="00CD4F62"/>
    <w:rsid w:val="00CD5EFD"/>
    <w:rsid w:val="00CD6AAE"/>
    <w:rsid w:val="00CD7D9A"/>
    <w:rsid w:val="00CD7FAD"/>
    <w:rsid w:val="00CE0ACD"/>
    <w:rsid w:val="00CE0F85"/>
    <w:rsid w:val="00CE2008"/>
    <w:rsid w:val="00CE270D"/>
    <w:rsid w:val="00CE396A"/>
    <w:rsid w:val="00CE4206"/>
    <w:rsid w:val="00CE423C"/>
    <w:rsid w:val="00CE5F0B"/>
    <w:rsid w:val="00CE639E"/>
    <w:rsid w:val="00CE6938"/>
    <w:rsid w:val="00CE6A44"/>
    <w:rsid w:val="00CE6D24"/>
    <w:rsid w:val="00CE6DAF"/>
    <w:rsid w:val="00CE7FA5"/>
    <w:rsid w:val="00CF00FA"/>
    <w:rsid w:val="00CF1961"/>
    <w:rsid w:val="00CF1AC8"/>
    <w:rsid w:val="00CF2C05"/>
    <w:rsid w:val="00CF3B69"/>
    <w:rsid w:val="00CF4831"/>
    <w:rsid w:val="00CF5126"/>
    <w:rsid w:val="00CF5EB1"/>
    <w:rsid w:val="00CF6BF7"/>
    <w:rsid w:val="00CF78A1"/>
    <w:rsid w:val="00CF7B55"/>
    <w:rsid w:val="00D00582"/>
    <w:rsid w:val="00D0183C"/>
    <w:rsid w:val="00D03885"/>
    <w:rsid w:val="00D03B08"/>
    <w:rsid w:val="00D03B0D"/>
    <w:rsid w:val="00D0421A"/>
    <w:rsid w:val="00D0530B"/>
    <w:rsid w:val="00D05B29"/>
    <w:rsid w:val="00D07664"/>
    <w:rsid w:val="00D0783E"/>
    <w:rsid w:val="00D10994"/>
    <w:rsid w:val="00D10E25"/>
    <w:rsid w:val="00D11035"/>
    <w:rsid w:val="00D11225"/>
    <w:rsid w:val="00D11AFB"/>
    <w:rsid w:val="00D12725"/>
    <w:rsid w:val="00D127EA"/>
    <w:rsid w:val="00D13B0E"/>
    <w:rsid w:val="00D14213"/>
    <w:rsid w:val="00D145B1"/>
    <w:rsid w:val="00D1499E"/>
    <w:rsid w:val="00D14C29"/>
    <w:rsid w:val="00D14EB9"/>
    <w:rsid w:val="00D15A44"/>
    <w:rsid w:val="00D15B06"/>
    <w:rsid w:val="00D15B3E"/>
    <w:rsid w:val="00D15E64"/>
    <w:rsid w:val="00D16802"/>
    <w:rsid w:val="00D16ECE"/>
    <w:rsid w:val="00D1704F"/>
    <w:rsid w:val="00D1780E"/>
    <w:rsid w:val="00D2154B"/>
    <w:rsid w:val="00D21C06"/>
    <w:rsid w:val="00D23A6B"/>
    <w:rsid w:val="00D24141"/>
    <w:rsid w:val="00D2443A"/>
    <w:rsid w:val="00D24590"/>
    <w:rsid w:val="00D247D3"/>
    <w:rsid w:val="00D24C58"/>
    <w:rsid w:val="00D25268"/>
    <w:rsid w:val="00D25448"/>
    <w:rsid w:val="00D25A2F"/>
    <w:rsid w:val="00D25E7A"/>
    <w:rsid w:val="00D26233"/>
    <w:rsid w:val="00D27CA0"/>
    <w:rsid w:val="00D31476"/>
    <w:rsid w:val="00D32513"/>
    <w:rsid w:val="00D32647"/>
    <w:rsid w:val="00D32D91"/>
    <w:rsid w:val="00D3461B"/>
    <w:rsid w:val="00D3621D"/>
    <w:rsid w:val="00D36B7B"/>
    <w:rsid w:val="00D401BA"/>
    <w:rsid w:val="00D4064C"/>
    <w:rsid w:val="00D414D6"/>
    <w:rsid w:val="00D41B76"/>
    <w:rsid w:val="00D43927"/>
    <w:rsid w:val="00D43E4C"/>
    <w:rsid w:val="00D46096"/>
    <w:rsid w:val="00D47E7A"/>
    <w:rsid w:val="00D50C51"/>
    <w:rsid w:val="00D50CEE"/>
    <w:rsid w:val="00D50CF5"/>
    <w:rsid w:val="00D5197D"/>
    <w:rsid w:val="00D51EFB"/>
    <w:rsid w:val="00D52AC6"/>
    <w:rsid w:val="00D533CD"/>
    <w:rsid w:val="00D54046"/>
    <w:rsid w:val="00D54A18"/>
    <w:rsid w:val="00D56890"/>
    <w:rsid w:val="00D56E0A"/>
    <w:rsid w:val="00D5722F"/>
    <w:rsid w:val="00D572EE"/>
    <w:rsid w:val="00D60EF3"/>
    <w:rsid w:val="00D61DA5"/>
    <w:rsid w:val="00D62549"/>
    <w:rsid w:val="00D63AA8"/>
    <w:rsid w:val="00D65929"/>
    <w:rsid w:val="00D65FBF"/>
    <w:rsid w:val="00D66279"/>
    <w:rsid w:val="00D6673F"/>
    <w:rsid w:val="00D67454"/>
    <w:rsid w:val="00D677D7"/>
    <w:rsid w:val="00D67CBB"/>
    <w:rsid w:val="00D709EC"/>
    <w:rsid w:val="00D70BA8"/>
    <w:rsid w:val="00D70C3D"/>
    <w:rsid w:val="00D71B31"/>
    <w:rsid w:val="00D71B89"/>
    <w:rsid w:val="00D71F9C"/>
    <w:rsid w:val="00D72628"/>
    <w:rsid w:val="00D73064"/>
    <w:rsid w:val="00D73845"/>
    <w:rsid w:val="00D73F2A"/>
    <w:rsid w:val="00D753A8"/>
    <w:rsid w:val="00D75591"/>
    <w:rsid w:val="00D75B9F"/>
    <w:rsid w:val="00D761FA"/>
    <w:rsid w:val="00D7628B"/>
    <w:rsid w:val="00D7634D"/>
    <w:rsid w:val="00D77C35"/>
    <w:rsid w:val="00D77F7C"/>
    <w:rsid w:val="00D80082"/>
    <w:rsid w:val="00D80330"/>
    <w:rsid w:val="00D805BE"/>
    <w:rsid w:val="00D8087F"/>
    <w:rsid w:val="00D80909"/>
    <w:rsid w:val="00D814FB"/>
    <w:rsid w:val="00D81557"/>
    <w:rsid w:val="00D826D4"/>
    <w:rsid w:val="00D841B2"/>
    <w:rsid w:val="00D84896"/>
    <w:rsid w:val="00D8579F"/>
    <w:rsid w:val="00D85C8C"/>
    <w:rsid w:val="00D8635E"/>
    <w:rsid w:val="00D8689E"/>
    <w:rsid w:val="00D86AA5"/>
    <w:rsid w:val="00D90807"/>
    <w:rsid w:val="00D90DF9"/>
    <w:rsid w:val="00D912A5"/>
    <w:rsid w:val="00D92B81"/>
    <w:rsid w:val="00D92D62"/>
    <w:rsid w:val="00D93076"/>
    <w:rsid w:val="00D938F3"/>
    <w:rsid w:val="00D94646"/>
    <w:rsid w:val="00D953FD"/>
    <w:rsid w:val="00D96CBB"/>
    <w:rsid w:val="00D96DE7"/>
    <w:rsid w:val="00D96E73"/>
    <w:rsid w:val="00D9732F"/>
    <w:rsid w:val="00D9760F"/>
    <w:rsid w:val="00DA1116"/>
    <w:rsid w:val="00DA2221"/>
    <w:rsid w:val="00DA28A6"/>
    <w:rsid w:val="00DA2C6D"/>
    <w:rsid w:val="00DA2E9D"/>
    <w:rsid w:val="00DA30D4"/>
    <w:rsid w:val="00DA6D09"/>
    <w:rsid w:val="00DA6FDE"/>
    <w:rsid w:val="00DB08CE"/>
    <w:rsid w:val="00DB1A08"/>
    <w:rsid w:val="00DB1C6D"/>
    <w:rsid w:val="00DB2C9D"/>
    <w:rsid w:val="00DB2EA7"/>
    <w:rsid w:val="00DB327B"/>
    <w:rsid w:val="00DB4545"/>
    <w:rsid w:val="00DB5322"/>
    <w:rsid w:val="00DB6214"/>
    <w:rsid w:val="00DB6353"/>
    <w:rsid w:val="00DB76FA"/>
    <w:rsid w:val="00DC0A11"/>
    <w:rsid w:val="00DC11DF"/>
    <w:rsid w:val="00DC38CF"/>
    <w:rsid w:val="00DC3F25"/>
    <w:rsid w:val="00DC4AEB"/>
    <w:rsid w:val="00DC5D80"/>
    <w:rsid w:val="00DC64D9"/>
    <w:rsid w:val="00DC6546"/>
    <w:rsid w:val="00DC6B2C"/>
    <w:rsid w:val="00DC6FC8"/>
    <w:rsid w:val="00DC75E4"/>
    <w:rsid w:val="00DC7694"/>
    <w:rsid w:val="00DC7FAC"/>
    <w:rsid w:val="00DD0DE9"/>
    <w:rsid w:val="00DD141B"/>
    <w:rsid w:val="00DD16E6"/>
    <w:rsid w:val="00DD1EC7"/>
    <w:rsid w:val="00DD2B94"/>
    <w:rsid w:val="00DD2EC9"/>
    <w:rsid w:val="00DD325B"/>
    <w:rsid w:val="00DD3B2A"/>
    <w:rsid w:val="00DD4AB4"/>
    <w:rsid w:val="00DD4D02"/>
    <w:rsid w:val="00DD54FC"/>
    <w:rsid w:val="00DD5D61"/>
    <w:rsid w:val="00DD671B"/>
    <w:rsid w:val="00DD742B"/>
    <w:rsid w:val="00DD7577"/>
    <w:rsid w:val="00DD75CB"/>
    <w:rsid w:val="00DD7FC1"/>
    <w:rsid w:val="00DE033B"/>
    <w:rsid w:val="00DE0AE3"/>
    <w:rsid w:val="00DE0CC1"/>
    <w:rsid w:val="00DE121D"/>
    <w:rsid w:val="00DE1450"/>
    <w:rsid w:val="00DE153F"/>
    <w:rsid w:val="00DE212F"/>
    <w:rsid w:val="00DE21BA"/>
    <w:rsid w:val="00DE2715"/>
    <w:rsid w:val="00DE2B22"/>
    <w:rsid w:val="00DE2EFD"/>
    <w:rsid w:val="00DE3A2A"/>
    <w:rsid w:val="00DE5429"/>
    <w:rsid w:val="00DE5801"/>
    <w:rsid w:val="00DE5C65"/>
    <w:rsid w:val="00DE6406"/>
    <w:rsid w:val="00DE6F02"/>
    <w:rsid w:val="00DE7646"/>
    <w:rsid w:val="00DF080F"/>
    <w:rsid w:val="00DF0E2E"/>
    <w:rsid w:val="00DF16DA"/>
    <w:rsid w:val="00DF1E10"/>
    <w:rsid w:val="00DF458B"/>
    <w:rsid w:val="00DF4B5C"/>
    <w:rsid w:val="00DF4D74"/>
    <w:rsid w:val="00DF6241"/>
    <w:rsid w:val="00DF7125"/>
    <w:rsid w:val="00DF7541"/>
    <w:rsid w:val="00E018EE"/>
    <w:rsid w:val="00E01D9A"/>
    <w:rsid w:val="00E020D6"/>
    <w:rsid w:val="00E02AC8"/>
    <w:rsid w:val="00E02E2A"/>
    <w:rsid w:val="00E0387E"/>
    <w:rsid w:val="00E03DC4"/>
    <w:rsid w:val="00E065D6"/>
    <w:rsid w:val="00E069BB"/>
    <w:rsid w:val="00E06D4E"/>
    <w:rsid w:val="00E07110"/>
    <w:rsid w:val="00E104E9"/>
    <w:rsid w:val="00E10666"/>
    <w:rsid w:val="00E10BB5"/>
    <w:rsid w:val="00E10D72"/>
    <w:rsid w:val="00E1144B"/>
    <w:rsid w:val="00E118EE"/>
    <w:rsid w:val="00E1559B"/>
    <w:rsid w:val="00E15C1D"/>
    <w:rsid w:val="00E163D6"/>
    <w:rsid w:val="00E17DB0"/>
    <w:rsid w:val="00E20AF7"/>
    <w:rsid w:val="00E21071"/>
    <w:rsid w:val="00E215B9"/>
    <w:rsid w:val="00E21CCC"/>
    <w:rsid w:val="00E2229A"/>
    <w:rsid w:val="00E2237F"/>
    <w:rsid w:val="00E23CB0"/>
    <w:rsid w:val="00E24BBD"/>
    <w:rsid w:val="00E24D5B"/>
    <w:rsid w:val="00E260EC"/>
    <w:rsid w:val="00E27617"/>
    <w:rsid w:val="00E2763C"/>
    <w:rsid w:val="00E27CCE"/>
    <w:rsid w:val="00E27E43"/>
    <w:rsid w:val="00E309EA"/>
    <w:rsid w:val="00E30ACE"/>
    <w:rsid w:val="00E31FD3"/>
    <w:rsid w:val="00E33806"/>
    <w:rsid w:val="00E33F1F"/>
    <w:rsid w:val="00E34757"/>
    <w:rsid w:val="00E35AAA"/>
    <w:rsid w:val="00E371E1"/>
    <w:rsid w:val="00E3761F"/>
    <w:rsid w:val="00E37681"/>
    <w:rsid w:val="00E37996"/>
    <w:rsid w:val="00E37ABC"/>
    <w:rsid w:val="00E400A5"/>
    <w:rsid w:val="00E4066E"/>
    <w:rsid w:val="00E41248"/>
    <w:rsid w:val="00E41CEA"/>
    <w:rsid w:val="00E41E0A"/>
    <w:rsid w:val="00E423C8"/>
    <w:rsid w:val="00E4380F"/>
    <w:rsid w:val="00E45A04"/>
    <w:rsid w:val="00E45DBD"/>
    <w:rsid w:val="00E461CE"/>
    <w:rsid w:val="00E46241"/>
    <w:rsid w:val="00E46CC5"/>
    <w:rsid w:val="00E47217"/>
    <w:rsid w:val="00E4760D"/>
    <w:rsid w:val="00E479BC"/>
    <w:rsid w:val="00E47A74"/>
    <w:rsid w:val="00E51474"/>
    <w:rsid w:val="00E5194D"/>
    <w:rsid w:val="00E51B30"/>
    <w:rsid w:val="00E51B56"/>
    <w:rsid w:val="00E52163"/>
    <w:rsid w:val="00E525BA"/>
    <w:rsid w:val="00E52882"/>
    <w:rsid w:val="00E534A0"/>
    <w:rsid w:val="00E53A2C"/>
    <w:rsid w:val="00E53AD2"/>
    <w:rsid w:val="00E53E52"/>
    <w:rsid w:val="00E5470E"/>
    <w:rsid w:val="00E56A81"/>
    <w:rsid w:val="00E571BA"/>
    <w:rsid w:val="00E57A21"/>
    <w:rsid w:val="00E57ACB"/>
    <w:rsid w:val="00E607BB"/>
    <w:rsid w:val="00E60885"/>
    <w:rsid w:val="00E60B49"/>
    <w:rsid w:val="00E61635"/>
    <w:rsid w:val="00E618D3"/>
    <w:rsid w:val="00E62A79"/>
    <w:rsid w:val="00E62BB6"/>
    <w:rsid w:val="00E62E55"/>
    <w:rsid w:val="00E640B2"/>
    <w:rsid w:val="00E65728"/>
    <w:rsid w:val="00E659B1"/>
    <w:rsid w:val="00E65F2B"/>
    <w:rsid w:val="00E6721D"/>
    <w:rsid w:val="00E6742B"/>
    <w:rsid w:val="00E675CB"/>
    <w:rsid w:val="00E678B2"/>
    <w:rsid w:val="00E70425"/>
    <w:rsid w:val="00E7059C"/>
    <w:rsid w:val="00E716FB"/>
    <w:rsid w:val="00E7277E"/>
    <w:rsid w:val="00E74619"/>
    <w:rsid w:val="00E7518D"/>
    <w:rsid w:val="00E75ADA"/>
    <w:rsid w:val="00E77F90"/>
    <w:rsid w:val="00E807C1"/>
    <w:rsid w:val="00E81D33"/>
    <w:rsid w:val="00E82745"/>
    <w:rsid w:val="00E8325F"/>
    <w:rsid w:val="00E83324"/>
    <w:rsid w:val="00E8356A"/>
    <w:rsid w:val="00E855D9"/>
    <w:rsid w:val="00E85B99"/>
    <w:rsid w:val="00E86A64"/>
    <w:rsid w:val="00E87530"/>
    <w:rsid w:val="00E91687"/>
    <w:rsid w:val="00E9328F"/>
    <w:rsid w:val="00E949FC"/>
    <w:rsid w:val="00E95722"/>
    <w:rsid w:val="00E95980"/>
    <w:rsid w:val="00E964D7"/>
    <w:rsid w:val="00E96DFA"/>
    <w:rsid w:val="00E978C4"/>
    <w:rsid w:val="00EA00A2"/>
    <w:rsid w:val="00EA03C3"/>
    <w:rsid w:val="00EA14C4"/>
    <w:rsid w:val="00EA1715"/>
    <w:rsid w:val="00EA2914"/>
    <w:rsid w:val="00EA3854"/>
    <w:rsid w:val="00EA5B90"/>
    <w:rsid w:val="00EA6959"/>
    <w:rsid w:val="00EA6A4F"/>
    <w:rsid w:val="00EA7A95"/>
    <w:rsid w:val="00EB006A"/>
    <w:rsid w:val="00EB030F"/>
    <w:rsid w:val="00EB141A"/>
    <w:rsid w:val="00EB2269"/>
    <w:rsid w:val="00EB25E0"/>
    <w:rsid w:val="00EB36BE"/>
    <w:rsid w:val="00EB3E35"/>
    <w:rsid w:val="00EB4391"/>
    <w:rsid w:val="00EB4F29"/>
    <w:rsid w:val="00EB515B"/>
    <w:rsid w:val="00EB5257"/>
    <w:rsid w:val="00EB561D"/>
    <w:rsid w:val="00EB5981"/>
    <w:rsid w:val="00EB5CE7"/>
    <w:rsid w:val="00EB6205"/>
    <w:rsid w:val="00EB6566"/>
    <w:rsid w:val="00EB720D"/>
    <w:rsid w:val="00EB7422"/>
    <w:rsid w:val="00EB7979"/>
    <w:rsid w:val="00EC0796"/>
    <w:rsid w:val="00EC0DB5"/>
    <w:rsid w:val="00EC1A7B"/>
    <w:rsid w:val="00EC1F77"/>
    <w:rsid w:val="00EC20E9"/>
    <w:rsid w:val="00EC23F5"/>
    <w:rsid w:val="00EC3025"/>
    <w:rsid w:val="00EC302B"/>
    <w:rsid w:val="00EC3DFA"/>
    <w:rsid w:val="00EC419A"/>
    <w:rsid w:val="00EC5C01"/>
    <w:rsid w:val="00ED0938"/>
    <w:rsid w:val="00ED0AD9"/>
    <w:rsid w:val="00ED248A"/>
    <w:rsid w:val="00ED2C62"/>
    <w:rsid w:val="00ED4FE9"/>
    <w:rsid w:val="00ED5C1B"/>
    <w:rsid w:val="00ED7054"/>
    <w:rsid w:val="00ED7952"/>
    <w:rsid w:val="00EE04D0"/>
    <w:rsid w:val="00EE2567"/>
    <w:rsid w:val="00EE309E"/>
    <w:rsid w:val="00EE3115"/>
    <w:rsid w:val="00EE3358"/>
    <w:rsid w:val="00EE3F6B"/>
    <w:rsid w:val="00EE428A"/>
    <w:rsid w:val="00EE4E81"/>
    <w:rsid w:val="00EE5094"/>
    <w:rsid w:val="00EE5D8A"/>
    <w:rsid w:val="00EE5FCD"/>
    <w:rsid w:val="00EE6F09"/>
    <w:rsid w:val="00EF0AAF"/>
    <w:rsid w:val="00EF2999"/>
    <w:rsid w:val="00EF2A19"/>
    <w:rsid w:val="00EF2C33"/>
    <w:rsid w:val="00EF3273"/>
    <w:rsid w:val="00EF3B81"/>
    <w:rsid w:val="00EF446E"/>
    <w:rsid w:val="00EF4673"/>
    <w:rsid w:val="00EF4A2E"/>
    <w:rsid w:val="00EF4C23"/>
    <w:rsid w:val="00EF6CE1"/>
    <w:rsid w:val="00EF7696"/>
    <w:rsid w:val="00EF79ED"/>
    <w:rsid w:val="00EF7B6A"/>
    <w:rsid w:val="00F005A5"/>
    <w:rsid w:val="00F00609"/>
    <w:rsid w:val="00F01181"/>
    <w:rsid w:val="00F01997"/>
    <w:rsid w:val="00F02E03"/>
    <w:rsid w:val="00F04156"/>
    <w:rsid w:val="00F04A00"/>
    <w:rsid w:val="00F04FDF"/>
    <w:rsid w:val="00F050DC"/>
    <w:rsid w:val="00F10792"/>
    <w:rsid w:val="00F10C3B"/>
    <w:rsid w:val="00F10ECF"/>
    <w:rsid w:val="00F118DC"/>
    <w:rsid w:val="00F12385"/>
    <w:rsid w:val="00F140A9"/>
    <w:rsid w:val="00F14983"/>
    <w:rsid w:val="00F159E4"/>
    <w:rsid w:val="00F15AA4"/>
    <w:rsid w:val="00F167A0"/>
    <w:rsid w:val="00F16A47"/>
    <w:rsid w:val="00F16B4D"/>
    <w:rsid w:val="00F17984"/>
    <w:rsid w:val="00F231A5"/>
    <w:rsid w:val="00F233DE"/>
    <w:rsid w:val="00F241F2"/>
    <w:rsid w:val="00F24EC5"/>
    <w:rsid w:val="00F25491"/>
    <w:rsid w:val="00F254DA"/>
    <w:rsid w:val="00F25546"/>
    <w:rsid w:val="00F25571"/>
    <w:rsid w:val="00F25F69"/>
    <w:rsid w:val="00F26FED"/>
    <w:rsid w:val="00F27C32"/>
    <w:rsid w:val="00F3072C"/>
    <w:rsid w:val="00F3316E"/>
    <w:rsid w:val="00F33191"/>
    <w:rsid w:val="00F33B8C"/>
    <w:rsid w:val="00F3441F"/>
    <w:rsid w:val="00F344E0"/>
    <w:rsid w:val="00F34943"/>
    <w:rsid w:val="00F34B1C"/>
    <w:rsid w:val="00F34CEE"/>
    <w:rsid w:val="00F3638B"/>
    <w:rsid w:val="00F363BD"/>
    <w:rsid w:val="00F36D98"/>
    <w:rsid w:val="00F4026C"/>
    <w:rsid w:val="00F404FA"/>
    <w:rsid w:val="00F416BC"/>
    <w:rsid w:val="00F42BB9"/>
    <w:rsid w:val="00F436D9"/>
    <w:rsid w:val="00F438B0"/>
    <w:rsid w:val="00F43D7A"/>
    <w:rsid w:val="00F44013"/>
    <w:rsid w:val="00F44897"/>
    <w:rsid w:val="00F44ADA"/>
    <w:rsid w:val="00F461E4"/>
    <w:rsid w:val="00F46457"/>
    <w:rsid w:val="00F464C5"/>
    <w:rsid w:val="00F50D07"/>
    <w:rsid w:val="00F50E04"/>
    <w:rsid w:val="00F50EB4"/>
    <w:rsid w:val="00F52308"/>
    <w:rsid w:val="00F5270D"/>
    <w:rsid w:val="00F52A6D"/>
    <w:rsid w:val="00F52A81"/>
    <w:rsid w:val="00F53299"/>
    <w:rsid w:val="00F53667"/>
    <w:rsid w:val="00F53D66"/>
    <w:rsid w:val="00F54230"/>
    <w:rsid w:val="00F5439C"/>
    <w:rsid w:val="00F547FE"/>
    <w:rsid w:val="00F54C55"/>
    <w:rsid w:val="00F555A0"/>
    <w:rsid w:val="00F558D8"/>
    <w:rsid w:val="00F560D3"/>
    <w:rsid w:val="00F56D30"/>
    <w:rsid w:val="00F56E97"/>
    <w:rsid w:val="00F57314"/>
    <w:rsid w:val="00F57E2F"/>
    <w:rsid w:val="00F6217F"/>
    <w:rsid w:val="00F625F9"/>
    <w:rsid w:val="00F63C88"/>
    <w:rsid w:val="00F64FAC"/>
    <w:rsid w:val="00F655C3"/>
    <w:rsid w:val="00F65AC3"/>
    <w:rsid w:val="00F67D59"/>
    <w:rsid w:val="00F7026F"/>
    <w:rsid w:val="00F70BC6"/>
    <w:rsid w:val="00F71093"/>
    <w:rsid w:val="00F71BBA"/>
    <w:rsid w:val="00F7226A"/>
    <w:rsid w:val="00F722BE"/>
    <w:rsid w:val="00F72C66"/>
    <w:rsid w:val="00F743C3"/>
    <w:rsid w:val="00F74448"/>
    <w:rsid w:val="00F74937"/>
    <w:rsid w:val="00F76287"/>
    <w:rsid w:val="00F76A63"/>
    <w:rsid w:val="00F76CDB"/>
    <w:rsid w:val="00F80514"/>
    <w:rsid w:val="00F80D85"/>
    <w:rsid w:val="00F820D6"/>
    <w:rsid w:val="00F82393"/>
    <w:rsid w:val="00F82681"/>
    <w:rsid w:val="00F82D19"/>
    <w:rsid w:val="00F8384F"/>
    <w:rsid w:val="00F85630"/>
    <w:rsid w:val="00F8689A"/>
    <w:rsid w:val="00F87417"/>
    <w:rsid w:val="00F87A03"/>
    <w:rsid w:val="00F900CA"/>
    <w:rsid w:val="00F90F08"/>
    <w:rsid w:val="00F910CA"/>
    <w:rsid w:val="00F91898"/>
    <w:rsid w:val="00F92ABC"/>
    <w:rsid w:val="00F92B85"/>
    <w:rsid w:val="00F93B42"/>
    <w:rsid w:val="00F947A9"/>
    <w:rsid w:val="00F94B4C"/>
    <w:rsid w:val="00F94B90"/>
    <w:rsid w:val="00F94DBE"/>
    <w:rsid w:val="00F95912"/>
    <w:rsid w:val="00F964E3"/>
    <w:rsid w:val="00FA0FF5"/>
    <w:rsid w:val="00FA12B8"/>
    <w:rsid w:val="00FA1DC9"/>
    <w:rsid w:val="00FA3392"/>
    <w:rsid w:val="00FA44CF"/>
    <w:rsid w:val="00FA4898"/>
    <w:rsid w:val="00FA652F"/>
    <w:rsid w:val="00FA6919"/>
    <w:rsid w:val="00FB0915"/>
    <w:rsid w:val="00FB09F3"/>
    <w:rsid w:val="00FB1AC4"/>
    <w:rsid w:val="00FB2ED5"/>
    <w:rsid w:val="00FB750F"/>
    <w:rsid w:val="00FC0469"/>
    <w:rsid w:val="00FC1004"/>
    <w:rsid w:val="00FC14A7"/>
    <w:rsid w:val="00FC1AF1"/>
    <w:rsid w:val="00FC1C77"/>
    <w:rsid w:val="00FC1E98"/>
    <w:rsid w:val="00FC29C0"/>
    <w:rsid w:val="00FC2F90"/>
    <w:rsid w:val="00FC3558"/>
    <w:rsid w:val="00FC360F"/>
    <w:rsid w:val="00FC4575"/>
    <w:rsid w:val="00FC4E71"/>
    <w:rsid w:val="00FC50D3"/>
    <w:rsid w:val="00FC52B0"/>
    <w:rsid w:val="00FC6648"/>
    <w:rsid w:val="00FC7252"/>
    <w:rsid w:val="00FD01ED"/>
    <w:rsid w:val="00FD06EE"/>
    <w:rsid w:val="00FD081D"/>
    <w:rsid w:val="00FD1500"/>
    <w:rsid w:val="00FD1D2C"/>
    <w:rsid w:val="00FD22C0"/>
    <w:rsid w:val="00FD30C5"/>
    <w:rsid w:val="00FD35F1"/>
    <w:rsid w:val="00FD3A88"/>
    <w:rsid w:val="00FD3AA9"/>
    <w:rsid w:val="00FD4513"/>
    <w:rsid w:val="00FD50CC"/>
    <w:rsid w:val="00FD512D"/>
    <w:rsid w:val="00FD591A"/>
    <w:rsid w:val="00FD5DC8"/>
    <w:rsid w:val="00FD6554"/>
    <w:rsid w:val="00FD6FDF"/>
    <w:rsid w:val="00FD7574"/>
    <w:rsid w:val="00FD7929"/>
    <w:rsid w:val="00FE0E53"/>
    <w:rsid w:val="00FE1357"/>
    <w:rsid w:val="00FE1E05"/>
    <w:rsid w:val="00FE324D"/>
    <w:rsid w:val="00FE34FB"/>
    <w:rsid w:val="00FE3771"/>
    <w:rsid w:val="00FE5445"/>
    <w:rsid w:val="00FE6C10"/>
    <w:rsid w:val="00FE72C4"/>
    <w:rsid w:val="00FE7D22"/>
    <w:rsid w:val="00FF0405"/>
    <w:rsid w:val="00FF0A2A"/>
    <w:rsid w:val="00FF18AE"/>
    <w:rsid w:val="00FF1F35"/>
    <w:rsid w:val="00FF28AF"/>
    <w:rsid w:val="00FF3071"/>
    <w:rsid w:val="00FF3380"/>
    <w:rsid w:val="00FF3FEB"/>
    <w:rsid w:val="00FF4E3D"/>
    <w:rsid w:val="00FF5071"/>
    <w:rsid w:val="00FF535D"/>
    <w:rsid w:val="00FF6764"/>
    <w:rsid w:val="00FF6BEF"/>
    <w:rsid w:val="00FF6EC4"/>
    <w:rsid w:val="00FF72C3"/>
    <w:rsid w:val="00FF7362"/>
    <w:rsid w:val="01046F7E"/>
    <w:rsid w:val="010E14F9"/>
    <w:rsid w:val="01266235"/>
    <w:rsid w:val="014F43AF"/>
    <w:rsid w:val="0186432A"/>
    <w:rsid w:val="01BB1500"/>
    <w:rsid w:val="01C40B33"/>
    <w:rsid w:val="01D14A9A"/>
    <w:rsid w:val="01F00356"/>
    <w:rsid w:val="024E363F"/>
    <w:rsid w:val="02571AE4"/>
    <w:rsid w:val="026067B5"/>
    <w:rsid w:val="02636C55"/>
    <w:rsid w:val="02975056"/>
    <w:rsid w:val="029D0C44"/>
    <w:rsid w:val="02A41EAE"/>
    <w:rsid w:val="02B043F5"/>
    <w:rsid w:val="02CF703B"/>
    <w:rsid w:val="02E037E6"/>
    <w:rsid w:val="02FA7452"/>
    <w:rsid w:val="034530E9"/>
    <w:rsid w:val="0350427D"/>
    <w:rsid w:val="03545D69"/>
    <w:rsid w:val="035D289E"/>
    <w:rsid w:val="036C5268"/>
    <w:rsid w:val="03727139"/>
    <w:rsid w:val="037D2518"/>
    <w:rsid w:val="037E76CB"/>
    <w:rsid w:val="03965C31"/>
    <w:rsid w:val="03987C5D"/>
    <w:rsid w:val="03A141C8"/>
    <w:rsid w:val="03F07E1E"/>
    <w:rsid w:val="04175571"/>
    <w:rsid w:val="04355E16"/>
    <w:rsid w:val="04474FE5"/>
    <w:rsid w:val="045426F9"/>
    <w:rsid w:val="0490236A"/>
    <w:rsid w:val="04AD799A"/>
    <w:rsid w:val="04AF0A66"/>
    <w:rsid w:val="04E760F8"/>
    <w:rsid w:val="05057CA7"/>
    <w:rsid w:val="05066162"/>
    <w:rsid w:val="05260CD0"/>
    <w:rsid w:val="05271695"/>
    <w:rsid w:val="05274C42"/>
    <w:rsid w:val="052F6405"/>
    <w:rsid w:val="05332780"/>
    <w:rsid w:val="055574AA"/>
    <w:rsid w:val="056A107F"/>
    <w:rsid w:val="05911364"/>
    <w:rsid w:val="05A51175"/>
    <w:rsid w:val="05B730BF"/>
    <w:rsid w:val="05CB5A32"/>
    <w:rsid w:val="05CC38ED"/>
    <w:rsid w:val="05DD0D33"/>
    <w:rsid w:val="05E1244B"/>
    <w:rsid w:val="05ED5D39"/>
    <w:rsid w:val="05EF1B93"/>
    <w:rsid w:val="06004FBB"/>
    <w:rsid w:val="06012FCD"/>
    <w:rsid w:val="06113E61"/>
    <w:rsid w:val="06215DCD"/>
    <w:rsid w:val="062A1B6C"/>
    <w:rsid w:val="06302C59"/>
    <w:rsid w:val="06572807"/>
    <w:rsid w:val="06590D3C"/>
    <w:rsid w:val="06776122"/>
    <w:rsid w:val="0697040E"/>
    <w:rsid w:val="06D6044B"/>
    <w:rsid w:val="070F079C"/>
    <w:rsid w:val="071265CF"/>
    <w:rsid w:val="072B5A64"/>
    <w:rsid w:val="074D760E"/>
    <w:rsid w:val="07516D90"/>
    <w:rsid w:val="07817D0B"/>
    <w:rsid w:val="07977E66"/>
    <w:rsid w:val="07B72397"/>
    <w:rsid w:val="07B95746"/>
    <w:rsid w:val="07C14A62"/>
    <w:rsid w:val="07CD714D"/>
    <w:rsid w:val="07D93CB8"/>
    <w:rsid w:val="07DA6F4A"/>
    <w:rsid w:val="07FF1F2C"/>
    <w:rsid w:val="080963BE"/>
    <w:rsid w:val="082822C0"/>
    <w:rsid w:val="08322426"/>
    <w:rsid w:val="084D7E7B"/>
    <w:rsid w:val="084E5DF8"/>
    <w:rsid w:val="08591796"/>
    <w:rsid w:val="085C7D9A"/>
    <w:rsid w:val="089222F1"/>
    <w:rsid w:val="089518BE"/>
    <w:rsid w:val="08B62568"/>
    <w:rsid w:val="08C24B98"/>
    <w:rsid w:val="08F63517"/>
    <w:rsid w:val="08FF0501"/>
    <w:rsid w:val="091667B2"/>
    <w:rsid w:val="09252F07"/>
    <w:rsid w:val="09377A3D"/>
    <w:rsid w:val="095E03DE"/>
    <w:rsid w:val="097D28E0"/>
    <w:rsid w:val="09A70DBA"/>
    <w:rsid w:val="09D05986"/>
    <w:rsid w:val="09EB5FA1"/>
    <w:rsid w:val="0A043544"/>
    <w:rsid w:val="0A106B2B"/>
    <w:rsid w:val="0A16515C"/>
    <w:rsid w:val="0A1758D4"/>
    <w:rsid w:val="0A187430"/>
    <w:rsid w:val="0A377735"/>
    <w:rsid w:val="0A411D90"/>
    <w:rsid w:val="0A470FAB"/>
    <w:rsid w:val="0A751B5B"/>
    <w:rsid w:val="0A877C44"/>
    <w:rsid w:val="0A9C59CA"/>
    <w:rsid w:val="0AA8680C"/>
    <w:rsid w:val="0B0978AE"/>
    <w:rsid w:val="0B130301"/>
    <w:rsid w:val="0B3D792A"/>
    <w:rsid w:val="0BB62F52"/>
    <w:rsid w:val="0BCD333C"/>
    <w:rsid w:val="0C0E7731"/>
    <w:rsid w:val="0C387360"/>
    <w:rsid w:val="0C484CC2"/>
    <w:rsid w:val="0C635AC7"/>
    <w:rsid w:val="0C775F34"/>
    <w:rsid w:val="0CC9106B"/>
    <w:rsid w:val="0CD21A1B"/>
    <w:rsid w:val="0CD54650"/>
    <w:rsid w:val="0CDF1C98"/>
    <w:rsid w:val="0CE93830"/>
    <w:rsid w:val="0CEF3349"/>
    <w:rsid w:val="0CF10D33"/>
    <w:rsid w:val="0CFF50BA"/>
    <w:rsid w:val="0D18098F"/>
    <w:rsid w:val="0D1C4E67"/>
    <w:rsid w:val="0D2C3625"/>
    <w:rsid w:val="0D35508C"/>
    <w:rsid w:val="0D375231"/>
    <w:rsid w:val="0D6F1E81"/>
    <w:rsid w:val="0D987428"/>
    <w:rsid w:val="0DC37B12"/>
    <w:rsid w:val="0E141F13"/>
    <w:rsid w:val="0E15376E"/>
    <w:rsid w:val="0E167ABA"/>
    <w:rsid w:val="0E1A063B"/>
    <w:rsid w:val="0E331A9D"/>
    <w:rsid w:val="0E386D25"/>
    <w:rsid w:val="0EB9368E"/>
    <w:rsid w:val="0EBE3889"/>
    <w:rsid w:val="0ECB02B3"/>
    <w:rsid w:val="0EDF1539"/>
    <w:rsid w:val="0EF9092D"/>
    <w:rsid w:val="0F0A286D"/>
    <w:rsid w:val="0F0B65CA"/>
    <w:rsid w:val="0F0C4250"/>
    <w:rsid w:val="0F163CD3"/>
    <w:rsid w:val="0F2303D5"/>
    <w:rsid w:val="0F3F7637"/>
    <w:rsid w:val="0F4F6CCF"/>
    <w:rsid w:val="0F806547"/>
    <w:rsid w:val="0F831C3E"/>
    <w:rsid w:val="0F8705C4"/>
    <w:rsid w:val="0F9D7E91"/>
    <w:rsid w:val="0FA0434A"/>
    <w:rsid w:val="0FA46243"/>
    <w:rsid w:val="0FB17615"/>
    <w:rsid w:val="0FB17EC8"/>
    <w:rsid w:val="0FB7614C"/>
    <w:rsid w:val="0FB943FA"/>
    <w:rsid w:val="0FE52AA9"/>
    <w:rsid w:val="10096D47"/>
    <w:rsid w:val="101159DC"/>
    <w:rsid w:val="10231D54"/>
    <w:rsid w:val="10250EAD"/>
    <w:rsid w:val="10306506"/>
    <w:rsid w:val="103F188A"/>
    <w:rsid w:val="1052473F"/>
    <w:rsid w:val="10715368"/>
    <w:rsid w:val="10727754"/>
    <w:rsid w:val="10844F85"/>
    <w:rsid w:val="108E7EED"/>
    <w:rsid w:val="10A850C4"/>
    <w:rsid w:val="10CB4A07"/>
    <w:rsid w:val="11314326"/>
    <w:rsid w:val="113953B7"/>
    <w:rsid w:val="11550F46"/>
    <w:rsid w:val="1160359E"/>
    <w:rsid w:val="116554EB"/>
    <w:rsid w:val="117E4BF3"/>
    <w:rsid w:val="118F73B2"/>
    <w:rsid w:val="11927DEA"/>
    <w:rsid w:val="11937864"/>
    <w:rsid w:val="1195344B"/>
    <w:rsid w:val="11CE3097"/>
    <w:rsid w:val="11CF7236"/>
    <w:rsid w:val="11D238AD"/>
    <w:rsid w:val="11E86347"/>
    <w:rsid w:val="11F26F64"/>
    <w:rsid w:val="1218455F"/>
    <w:rsid w:val="121F1E37"/>
    <w:rsid w:val="122C1CFF"/>
    <w:rsid w:val="123C12F3"/>
    <w:rsid w:val="125C649C"/>
    <w:rsid w:val="12907667"/>
    <w:rsid w:val="12AC4FD6"/>
    <w:rsid w:val="12B176B6"/>
    <w:rsid w:val="12BD1297"/>
    <w:rsid w:val="130F76BA"/>
    <w:rsid w:val="13184223"/>
    <w:rsid w:val="131D3005"/>
    <w:rsid w:val="1328699E"/>
    <w:rsid w:val="132E096A"/>
    <w:rsid w:val="13304DD4"/>
    <w:rsid w:val="134E4897"/>
    <w:rsid w:val="13586FB8"/>
    <w:rsid w:val="13AA5B2C"/>
    <w:rsid w:val="13B14C7C"/>
    <w:rsid w:val="13BE26F6"/>
    <w:rsid w:val="13CE5AA8"/>
    <w:rsid w:val="13DB509C"/>
    <w:rsid w:val="13E54C27"/>
    <w:rsid w:val="13EA5CDF"/>
    <w:rsid w:val="140B289A"/>
    <w:rsid w:val="14326CEA"/>
    <w:rsid w:val="146533A8"/>
    <w:rsid w:val="146D050B"/>
    <w:rsid w:val="14986B75"/>
    <w:rsid w:val="14A52B5E"/>
    <w:rsid w:val="14AF103B"/>
    <w:rsid w:val="14B421F6"/>
    <w:rsid w:val="14C67FCD"/>
    <w:rsid w:val="14CA5D30"/>
    <w:rsid w:val="14E65DCD"/>
    <w:rsid w:val="14F62E90"/>
    <w:rsid w:val="14FD4670"/>
    <w:rsid w:val="15014328"/>
    <w:rsid w:val="150C6269"/>
    <w:rsid w:val="1521345D"/>
    <w:rsid w:val="15583A09"/>
    <w:rsid w:val="15765458"/>
    <w:rsid w:val="15875840"/>
    <w:rsid w:val="15AC6EDD"/>
    <w:rsid w:val="16941306"/>
    <w:rsid w:val="16AD143C"/>
    <w:rsid w:val="16DC2735"/>
    <w:rsid w:val="16F23C1F"/>
    <w:rsid w:val="171846E8"/>
    <w:rsid w:val="172417E9"/>
    <w:rsid w:val="17367B75"/>
    <w:rsid w:val="176F4AE8"/>
    <w:rsid w:val="17703E1A"/>
    <w:rsid w:val="177725F3"/>
    <w:rsid w:val="17C1672E"/>
    <w:rsid w:val="180A10E7"/>
    <w:rsid w:val="18241827"/>
    <w:rsid w:val="18433A61"/>
    <w:rsid w:val="18480DD5"/>
    <w:rsid w:val="185F34BC"/>
    <w:rsid w:val="186E400A"/>
    <w:rsid w:val="188400B8"/>
    <w:rsid w:val="18B2311A"/>
    <w:rsid w:val="18E90FBB"/>
    <w:rsid w:val="18FA4BAD"/>
    <w:rsid w:val="190C5F5F"/>
    <w:rsid w:val="191037F9"/>
    <w:rsid w:val="19290961"/>
    <w:rsid w:val="192E5E39"/>
    <w:rsid w:val="192F70AF"/>
    <w:rsid w:val="195570A2"/>
    <w:rsid w:val="19902460"/>
    <w:rsid w:val="199E446B"/>
    <w:rsid w:val="19BB7A56"/>
    <w:rsid w:val="19C20DA7"/>
    <w:rsid w:val="19FD0470"/>
    <w:rsid w:val="1A2F11DD"/>
    <w:rsid w:val="1A407C8C"/>
    <w:rsid w:val="1A7110CE"/>
    <w:rsid w:val="1AA17EE4"/>
    <w:rsid w:val="1B0D4EA7"/>
    <w:rsid w:val="1B1460F5"/>
    <w:rsid w:val="1B33633F"/>
    <w:rsid w:val="1B345B43"/>
    <w:rsid w:val="1B366BDE"/>
    <w:rsid w:val="1B3D68CA"/>
    <w:rsid w:val="1B4C3A85"/>
    <w:rsid w:val="1B5F6E35"/>
    <w:rsid w:val="1B7477F4"/>
    <w:rsid w:val="1B7A3032"/>
    <w:rsid w:val="1B96064B"/>
    <w:rsid w:val="1B983FF3"/>
    <w:rsid w:val="1B9914DB"/>
    <w:rsid w:val="1B994959"/>
    <w:rsid w:val="1BC6568D"/>
    <w:rsid w:val="1BD119C1"/>
    <w:rsid w:val="1BDA519F"/>
    <w:rsid w:val="1C161010"/>
    <w:rsid w:val="1C1F1CD8"/>
    <w:rsid w:val="1C207FEA"/>
    <w:rsid w:val="1C502264"/>
    <w:rsid w:val="1C631D82"/>
    <w:rsid w:val="1C815F6A"/>
    <w:rsid w:val="1C897B27"/>
    <w:rsid w:val="1C914B55"/>
    <w:rsid w:val="1C9E2E8A"/>
    <w:rsid w:val="1CA669CF"/>
    <w:rsid w:val="1CB13FC6"/>
    <w:rsid w:val="1CB91991"/>
    <w:rsid w:val="1CD806DA"/>
    <w:rsid w:val="1CF44862"/>
    <w:rsid w:val="1D34148D"/>
    <w:rsid w:val="1D341578"/>
    <w:rsid w:val="1D762DD4"/>
    <w:rsid w:val="1DA453F2"/>
    <w:rsid w:val="1DC60813"/>
    <w:rsid w:val="1DE83B70"/>
    <w:rsid w:val="1DF372FB"/>
    <w:rsid w:val="1E0B7DAA"/>
    <w:rsid w:val="1E1738E4"/>
    <w:rsid w:val="1E23198E"/>
    <w:rsid w:val="1E241115"/>
    <w:rsid w:val="1E2F6C29"/>
    <w:rsid w:val="1E486020"/>
    <w:rsid w:val="1E4A15EA"/>
    <w:rsid w:val="1E6B6992"/>
    <w:rsid w:val="1E7E743C"/>
    <w:rsid w:val="1E7F6870"/>
    <w:rsid w:val="1EB613F0"/>
    <w:rsid w:val="1EBD1F2C"/>
    <w:rsid w:val="1EE86830"/>
    <w:rsid w:val="1EEB4E9B"/>
    <w:rsid w:val="1F066420"/>
    <w:rsid w:val="1F156644"/>
    <w:rsid w:val="1F160944"/>
    <w:rsid w:val="1F5B4FD8"/>
    <w:rsid w:val="1F60195B"/>
    <w:rsid w:val="1F632B53"/>
    <w:rsid w:val="1F693127"/>
    <w:rsid w:val="1F6E2064"/>
    <w:rsid w:val="1F721F8A"/>
    <w:rsid w:val="1F850377"/>
    <w:rsid w:val="1F9C382F"/>
    <w:rsid w:val="1FA24C94"/>
    <w:rsid w:val="1FA34777"/>
    <w:rsid w:val="1FE7381D"/>
    <w:rsid w:val="1FFE43C4"/>
    <w:rsid w:val="200B0094"/>
    <w:rsid w:val="201C2204"/>
    <w:rsid w:val="20203CE7"/>
    <w:rsid w:val="20232587"/>
    <w:rsid w:val="20265183"/>
    <w:rsid w:val="20317B88"/>
    <w:rsid w:val="206173C8"/>
    <w:rsid w:val="20643C7F"/>
    <w:rsid w:val="20CB7745"/>
    <w:rsid w:val="21204460"/>
    <w:rsid w:val="212A35B3"/>
    <w:rsid w:val="212E7804"/>
    <w:rsid w:val="21642AC7"/>
    <w:rsid w:val="217C5049"/>
    <w:rsid w:val="21811ECA"/>
    <w:rsid w:val="218356E7"/>
    <w:rsid w:val="219C1C72"/>
    <w:rsid w:val="21CF1A03"/>
    <w:rsid w:val="21E60C60"/>
    <w:rsid w:val="22203E55"/>
    <w:rsid w:val="22457CE7"/>
    <w:rsid w:val="226A4442"/>
    <w:rsid w:val="227A4E4A"/>
    <w:rsid w:val="22BC69A2"/>
    <w:rsid w:val="22C01C83"/>
    <w:rsid w:val="22E5673D"/>
    <w:rsid w:val="23145974"/>
    <w:rsid w:val="23226602"/>
    <w:rsid w:val="232F0019"/>
    <w:rsid w:val="23463198"/>
    <w:rsid w:val="235134E9"/>
    <w:rsid w:val="235517F2"/>
    <w:rsid w:val="23732E75"/>
    <w:rsid w:val="23D832CC"/>
    <w:rsid w:val="23DC5B74"/>
    <w:rsid w:val="2406160C"/>
    <w:rsid w:val="24086C3A"/>
    <w:rsid w:val="241414A4"/>
    <w:rsid w:val="241D3140"/>
    <w:rsid w:val="244B006D"/>
    <w:rsid w:val="244C014A"/>
    <w:rsid w:val="245921F2"/>
    <w:rsid w:val="24687C29"/>
    <w:rsid w:val="24A72E08"/>
    <w:rsid w:val="24AD70BA"/>
    <w:rsid w:val="24B548C1"/>
    <w:rsid w:val="24C163B2"/>
    <w:rsid w:val="25150E19"/>
    <w:rsid w:val="25262F3B"/>
    <w:rsid w:val="252E44CE"/>
    <w:rsid w:val="2533646E"/>
    <w:rsid w:val="254C0FBE"/>
    <w:rsid w:val="255D30B6"/>
    <w:rsid w:val="2579213A"/>
    <w:rsid w:val="259D4CDE"/>
    <w:rsid w:val="259E66A6"/>
    <w:rsid w:val="25A1473F"/>
    <w:rsid w:val="25ED7D9E"/>
    <w:rsid w:val="25F646F9"/>
    <w:rsid w:val="25FA4809"/>
    <w:rsid w:val="261570D6"/>
    <w:rsid w:val="26173776"/>
    <w:rsid w:val="262E6EEB"/>
    <w:rsid w:val="265C55FD"/>
    <w:rsid w:val="2672306E"/>
    <w:rsid w:val="2686643F"/>
    <w:rsid w:val="26950CCC"/>
    <w:rsid w:val="26C676DE"/>
    <w:rsid w:val="26E12C1E"/>
    <w:rsid w:val="26E57D6B"/>
    <w:rsid w:val="26F40684"/>
    <w:rsid w:val="27046EEA"/>
    <w:rsid w:val="270D5E4B"/>
    <w:rsid w:val="27321054"/>
    <w:rsid w:val="273F09CB"/>
    <w:rsid w:val="27447234"/>
    <w:rsid w:val="27465EC9"/>
    <w:rsid w:val="27741034"/>
    <w:rsid w:val="279A18A2"/>
    <w:rsid w:val="27E87680"/>
    <w:rsid w:val="27FF4196"/>
    <w:rsid w:val="28035D3C"/>
    <w:rsid w:val="280B2FDD"/>
    <w:rsid w:val="288A085E"/>
    <w:rsid w:val="28CB07B0"/>
    <w:rsid w:val="28DF30BB"/>
    <w:rsid w:val="28F84EC6"/>
    <w:rsid w:val="290506BF"/>
    <w:rsid w:val="292C01BC"/>
    <w:rsid w:val="293F7FDB"/>
    <w:rsid w:val="294D3CA6"/>
    <w:rsid w:val="295325F6"/>
    <w:rsid w:val="295D75CA"/>
    <w:rsid w:val="2974518F"/>
    <w:rsid w:val="297B3E86"/>
    <w:rsid w:val="298B3A9F"/>
    <w:rsid w:val="299164BD"/>
    <w:rsid w:val="29CF5189"/>
    <w:rsid w:val="29D16C01"/>
    <w:rsid w:val="2A531395"/>
    <w:rsid w:val="2A5B5BC1"/>
    <w:rsid w:val="2A636927"/>
    <w:rsid w:val="2A8B441A"/>
    <w:rsid w:val="2A9B6C3B"/>
    <w:rsid w:val="2AB90863"/>
    <w:rsid w:val="2ACA268B"/>
    <w:rsid w:val="2ACF2ECC"/>
    <w:rsid w:val="2AD5077F"/>
    <w:rsid w:val="2AD525CB"/>
    <w:rsid w:val="2ADA3EE5"/>
    <w:rsid w:val="2AEA3DE1"/>
    <w:rsid w:val="2AF20188"/>
    <w:rsid w:val="2B030DC9"/>
    <w:rsid w:val="2B260D0A"/>
    <w:rsid w:val="2B6A0B5B"/>
    <w:rsid w:val="2B7A0D9E"/>
    <w:rsid w:val="2B8E0555"/>
    <w:rsid w:val="2BBC2DCE"/>
    <w:rsid w:val="2BC7631A"/>
    <w:rsid w:val="2BD309F6"/>
    <w:rsid w:val="2C016AB9"/>
    <w:rsid w:val="2C2A7F26"/>
    <w:rsid w:val="2C3016D6"/>
    <w:rsid w:val="2C542033"/>
    <w:rsid w:val="2C54383A"/>
    <w:rsid w:val="2C814A8C"/>
    <w:rsid w:val="2C8C08D9"/>
    <w:rsid w:val="2C95090F"/>
    <w:rsid w:val="2C961513"/>
    <w:rsid w:val="2CA77604"/>
    <w:rsid w:val="2CD0001D"/>
    <w:rsid w:val="2CE327A7"/>
    <w:rsid w:val="2CFD0444"/>
    <w:rsid w:val="2D04458D"/>
    <w:rsid w:val="2D1B3DC5"/>
    <w:rsid w:val="2D293954"/>
    <w:rsid w:val="2D4A3FFC"/>
    <w:rsid w:val="2D6638CB"/>
    <w:rsid w:val="2D9255AF"/>
    <w:rsid w:val="2D9F6809"/>
    <w:rsid w:val="2DA10249"/>
    <w:rsid w:val="2DB9100B"/>
    <w:rsid w:val="2DC97889"/>
    <w:rsid w:val="2DEB1F7C"/>
    <w:rsid w:val="2E1664C1"/>
    <w:rsid w:val="2E433682"/>
    <w:rsid w:val="2E450F78"/>
    <w:rsid w:val="2E9808BB"/>
    <w:rsid w:val="2EFF5357"/>
    <w:rsid w:val="2F41661E"/>
    <w:rsid w:val="2F5A0D08"/>
    <w:rsid w:val="2F5A4A1D"/>
    <w:rsid w:val="2F60474C"/>
    <w:rsid w:val="2FAE4672"/>
    <w:rsid w:val="2FB5370F"/>
    <w:rsid w:val="2FC20E53"/>
    <w:rsid w:val="2FC6635F"/>
    <w:rsid w:val="2FCA751D"/>
    <w:rsid w:val="2FD1603D"/>
    <w:rsid w:val="2FD8342C"/>
    <w:rsid w:val="2FE74E76"/>
    <w:rsid w:val="2FEA225D"/>
    <w:rsid w:val="2FF460B6"/>
    <w:rsid w:val="3009139A"/>
    <w:rsid w:val="30180949"/>
    <w:rsid w:val="3021677F"/>
    <w:rsid w:val="306505FB"/>
    <w:rsid w:val="309D2683"/>
    <w:rsid w:val="30A40D2B"/>
    <w:rsid w:val="30BA21F2"/>
    <w:rsid w:val="30F1216F"/>
    <w:rsid w:val="30F136FE"/>
    <w:rsid w:val="30F27F5E"/>
    <w:rsid w:val="310E501A"/>
    <w:rsid w:val="3164069E"/>
    <w:rsid w:val="31646C82"/>
    <w:rsid w:val="31A41B0F"/>
    <w:rsid w:val="31A64F2B"/>
    <w:rsid w:val="31B468D2"/>
    <w:rsid w:val="31FC5A67"/>
    <w:rsid w:val="3213545D"/>
    <w:rsid w:val="32243D85"/>
    <w:rsid w:val="323D1C4D"/>
    <w:rsid w:val="324402E1"/>
    <w:rsid w:val="326E0121"/>
    <w:rsid w:val="32717988"/>
    <w:rsid w:val="32854D33"/>
    <w:rsid w:val="32B23331"/>
    <w:rsid w:val="32D67C18"/>
    <w:rsid w:val="32F706F7"/>
    <w:rsid w:val="331023B8"/>
    <w:rsid w:val="3317124A"/>
    <w:rsid w:val="331B6A65"/>
    <w:rsid w:val="331C3E30"/>
    <w:rsid w:val="332F5E7A"/>
    <w:rsid w:val="33992DB3"/>
    <w:rsid w:val="33C66DB7"/>
    <w:rsid w:val="33EC6531"/>
    <w:rsid w:val="340B2A93"/>
    <w:rsid w:val="340B78E6"/>
    <w:rsid w:val="341D225E"/>
    <w:rsid w:val="345B2A19"/>
    <w:rsid w:val="346C54F2"/>
    <w:rsid w:val="348C2F2A"/>
    <w:rsid w:val="348D28E7"/>
    <w:rsid w:val="34A07F32"/>
    <w:rsid w:val="34ED7C15"/>
    <w:rsid w:val="35035FAB"/>
    <w:rsid w:val="350459E8"/>
    <w:rsid w:val="35106F33"/>
    <w:rsid w:val="3511423A"/>
    <w:rsid w:val="351568F8"/>
    <w:rsid w:val="352423FA"/>
    <w:rsid w:val="353A01C6"/>
    <w:rsid w:val="3576109B"/>
    <w:rsid w:val="35780A9C"/>
    <w:rsid w:val="359E0897"/>
    <w:rsid w:val="359F4460"/>
    <w:rsid w:val="35B24F8B"/>
    <w:rsid w:val="35BA30BF"/>
    <w:rsid w:val="35C60203"/>
    <w:rsid w:val="35DE51A6"/>
    <w:rsid w:val="35E5724C"/>
    <w:rsid w:val="36025C35"/>
    <w:rsid w:val="360F097E"/>
    <w:rsid w:val="361A7074"/>
    <w:rsid w:val="362F2712"/>
    <w:rsid w:val="36427B85"/>
    <w:rsid w:val="364D6250"/>
    <w:rsid w:val="36620705"/>
    <w:rsid w:val="36742245"/>
    <w:rsid w:val="367433CA"/>
    <w:rsid w:val="367F19EC"/>
    <w:rsid w:val="368A1AB6"/>
    <w:rsid w:val="36B62E91"/>
    <w:rsid w:val="36D74EBA"/>
    <w:rsid w:val="36FB0410"/>
    <w:rsid w:val="37391C15"/>
    <w:rsid w:val="37411F16"/>
    <w:rsid w:val="37494BBE"/>
    <w:rsid w:val="3750297F"/>
    <w:rsid w:val="376D5FBF"/>
    <w:rsid w:val="37B907B4"/>
    <w:rsid w:val="37D8714D"/>
    <w:rsid w:val="37F0455F"/>
    <w:rsid w:val="3802278A"/>
    <w:rsid w:val="38056578"/>
    <w:rsid w:val="380751C9"/>
    <w:rsid w:val="382E1EAF"/>
    <w:rsid w:val="387879C8"/>
    <w:rsid w:val="389521F5"/>
    <w:rsid w:val="38952B0D"/>
    <w:rsid w:val="38A0146B"/>
    <w:rsid w:val="38C07747"/>
    <w:rsid w:val="39013605"/>
    <w:rsid w:val="390612B6"/>
    <w:rsid w:val="390675AF"/>
    <w:rsid w:val="39363EA3"/>
    <w:rsid w:val="398B00EF"/>
    <w:rsid w:val="398B51B9"/>
    <w:rsid w:val="39A253D8"/>
    <w:rsid w:val="39BB1A75"/>
    <w:rsid w:val="39BD635B"/>
    <w:rsid w:val="39C579FF"/>
    <w:rsid w:val="39E16DF4"/>
    <w:rsid w:val="39E752B6"/>
    <w:rsid w:val="3A107A4F"/>
    <w:rsid w:val="3A1F6118"/>
    <w:rsid w:val="3A3276AD"/>
    <w:rsid w:val="3A411522"/>
    <w:rsid w:val="3A725841"/>
    <w:rsid w:val="3A820267"/>
    <w:rsid w:val="3A8E5F54"/>
    <w:rsid w:val="3AD02522"/>
    <w:rsid w:val="3AF41AB5"/>
    <w:rsid w:val="3B105EB2"/>
    <w:rsid w:val="3B1B395C"/>
    <w:rsid w:val="3B57452A"/>
    <w:rsid w:val="3B6229D4"/>
    <w:rsid w:val="3B647B2D"/>
    <w:rsid w:val="3B7710CC"/>
    <w:rsid w:val="3B7E71CF"/>
    <w:rsid w:val="3BB41B0E"/>
    <w:rsid w:val="3BE41C32"/>
    <w:rsid w:val="3C107AD6"/>
    <w:rsid w:val="3C59187D"/>
    <w:rsid w:val="3C615F02"/>
    <w:rsid w:val="3C634919"/>
    <w:rsid w:val="3C6A53D5"/>
    <w:rsid w:val="3C6C53FA"/>
    <w:rsid w:val="3C8D668E"/>
    <w:rsid w:val="3C937F14"/>
    <w:rsid w:val="3CB40764"/>
    <w:rsid w:val="3CB92032"/>
    <w:rsid w:val="3CBC5F0E"/>
    <w:rsid w:val="3CD221F1"/>
    <w:rsid w:val="3CD502CE"/>
    <w:rsid w:val="3CD86457"/>
    <w:rsid w:val="3CD9440A"/>
    <w:rsid w:val="3CE539F2"/>
    <w:rsid w:val="3D051CAF"/>
    <w:rsid w:val="3D187FEE"/>
    <w:rsid w:val="3D435DDA"/>
    <w:rsid w:val="3D7331DB"/>
    <w:rsid w:val="3D756F89"/>
    <w:rsid w:val="3D981E86"/>
    <w:rsid w:val="3DBF7B64"/>
    <w:rsid w:val="3E0C3A0D"/>
    <w:rsid w:val="3E235187"/>
    <w:rsid w:val="3E4511F4"/>
    <w:rsid w:val="3E486F0B"/>
    <w:rsid w:val="3E54783C"/>
    <w:rsid w:val="3E585167"/>
    <w:rsid w:val="3E680861"/>
    <w:rsid w:val="3E7331EF"/>
    <w:rsid w:val="3E9A7E1A"/>
    <w:rsid w:val="3EA923A5"/>
    <w:rsid w:val="3ED12DE7"/>
    <w:rsid w:val="3EEC5019"/>
    <w:rsid w:val="3EFA4352"/>
    <w:rsid w:val="3F023C98"/>
    <w:rsid w:val="3F3E67B8"/>
    <w:rsid w:val="3F4E0DEA"/>
    <w:rsid w:val="3F5534D4"/>
    <w:rsid w:val="3F605BBF"/>
    <w:rsid w:val="3F69089D"/>
    <w:rsid w:val="3F6976D7"/>
    <w:rsid w:val="3F971194"/>
    <w:rsid w:val="3FAA3520"/>
    <w:rsid w:val="3FAD63B4"/>
    <w:rsid w:val="3FEB5890"/>
    <w:rsid w:val="40070763"/>
    <w:rsid w:val="40322AF7"/>
    <w:rsid w:val="405A5ABC"/>
    <w:rsid w:val="406926F3"/>
    <w:rsid w:val="40846046"/>
    <w:rsid w:val="409C481A"/>
    <w:rsid w:val="40BE2314"/>
    <w:rsid w:val="41216270"/>
    <w:rsid w:val="41251BD6"/>
    <w:rsid w:val="413E13FD"/>
    <w:rsid w:val="418E757F"/>
    <w:rsid w:val="419A32F8"/>
    <w:rsid w:val="419F20B7"/>
    <w:rsid w:val="41B06141"/>
    <w:rsid w:val="41B16767"/>
    <w:rsid w:val="41B45C6E"/>
    <w:rsid w:val="41B65266"/>
    <w:rsid w:val="41CE42DA"/>
    <w:rsid w:val="41EA0F57"/>
    <w:rsid w:val="421B0010"/>
    <w:rsid w:val="421F3789"/>
    <w:rsid w:val="424F3DB7"/>
    <w:rsid w:val="429352F3"/>
    <w:rsid w:val="42A70BE2"/>
    <w:rsid w:val="42AE129A"/>
    <w:rsid w:val="42B44259"/>
    <w:rsid w:val="42BB2E9C"/>
    <w:rsid w:val="42EA0A12"/>
    <w:rsid w:val="42EA3742"/>
    <w:rsid w:val="42EB6A09"/>
    <w:rsid w:val="43221022"/>
    <w:rsid w:val="43321A31"/>
    <w:rsid w:val="43472068"/>
    <w:rsid w:val="435B154F"/>
    <w:rsid w:val="43683C55"/>
    <w:rsid w:val="438B4008"/>
    <w:rsid w:val="43D21FD4"/>
    <w:rsid w:val="445D0B8C"/>
    <w:rsid w:val="446E1CBC"/>
    <w:rsid w:val="4478276F"/>
    <w:rsid w:val="44C929D4"/>
    <w:rsid w:val="44CD3593"/>
    <w:rsid w:val="44D44242"/>
    <w:rsid w:val="44E57BE0"/>
    <w:rsid w:val="451F1ACB"/>
    <w:rsid w:val="45272F1F"/>
    <w:rsid w:val="45315B6B"/>
    <w:rsid w:val="45425F16"/>
    <w:rsid w:val="45460611"/>
    <w:rsid w:val="454E4E69"/>
    <w:rsid w:val="454E77CD"/>
    <w:rsid w:val="45997DEE"/>
    <w:rsid w:val="45A23172"/>
    <w:rsid w:val="45A27C57"/>
    <w:rsid w:val="45E77A9A"/>
    <w:rsid w:val="45FC1142"/>
    <w:rsid w:val="460D0268"/>
    <w:rsid w:val="46130E55"/>
    <w:rsid w:val="4619159C"/>
    <w:rsid w:val="46240EB3"/>
    <w:rsid w:val="46320DB2"/>
    <w:rsid w:val="4655137E"/>
    <w:rsid w:val="46C96F98"/>
    <w:rsid w:val="46DE3C39"/>
    <w:rsid w:val="46E84640"/>
    <w:rsid w:val="46EB5E05"/>
    <w:rsid w:val="47713154"/>
    <w:rsid w:val="479F3894"/>
    <w:rsid w:val="47ED0742"/>
    <w:rsid w:val="480D4632"/>
    <w:rsid w:val="48130E98"/>
    <w:rsid w:val="48346267"/>
    <w:rsid w:val="48413B57"/>
    <w:rsid w:val="48705B96"/>
    <w:rsid w:val="487A642D"/>
    <w:rsid w:val="48CC26D9"/>
    <w:rsid w:val="48FB20D9"/>
    <w:rsid w:val="4931759C"/>
    <w:rsid w:val="49423369"/>
    <w:rsid w:val="496B42D9"/>
    <w:rsid w:val="496F0CA1"/>
    <w:rsid w:val="49A14323"/>
    <w:rsid w:val="49AC4DAE"/>
    <w:rsid w:val="49C1364C"/>
    <w:rsid w:val="49CD51E2"/>
    <w:rsid w:val="49D316BC"/>
    <w:rsid w:val="49E910A2"/>
    <w:rsid w:val="49EF2CDA"/>
    <w:rsid w:val="4A1759B5"/>
    <w:rsid w:val="4A2D59FD"/>
    <w:rsid w:val="4A4A5DEB"/>
    <w:rsid w:val="4A550FDB"/>
    <w:rsid w:val="4A6815D2"/>
    <w:rsid w:val="4A906E49"/>
    <w:rsid w:val="4AAF6C96"/>
    <w:rsid w:val="4AB23B49"/>
    <w:rsid w:val="4ADA7C7B"/>
    <w:rsid w:val="4AE30150"/>
    <w:rsid w:val="4B0372AA"/>
    <w:rsid w:val="4B0F4AE4"/>
    <w:rsid w:val="4B1D1BD4"/>
    <w:rsid w:val="4B5659F0"/>
    <w:rsid w:val="4B675A7C"/>
    <w:rsid w:val="4B762C99"/>
    <w:rsid w:val="4B802077"/>
    <w:rsid w:val="4B8867F5"/>
    <w:rsid w:val="4BA776A6"/>
    <w:rsid w:val="4BB3624D"/>
    <w:rsid w:val="4BE20420"/>
    <w:rsid w:val="4BE61FE6"/>
    <w:rsid w:val="4BF27812"/>
    <w:rsid w:val="4C165AE8"/>
    <w:rsid w:val="4C2012EB"/>
    <w:rsid w:val="4C447570"/>
    <w:rsid w:val="4C4C3B7B"/>
    <w:rsid w:val="4C5642B7"/>
    <w:rsid w:val="4C8071E2"/>
    <w:rsid w:val="4C944E5B"/>
    <w:rsid w:val="4C9D26D5"/>
    <w:rsid w:val="4CE108F4"/>
    <w:rsid w:val="4CEF3512"/>
    <w:rsid w:val="4D133169"/>
    <w:rsid w:val="4D34620C"/>
    <w:rsid w:val="4D3B6218"/>
    <w:rsid w:val="4D4442E4"/>
    <w:rsid w:val="4D4B0673"/>
    <w:rsid w:val="4D4E602F"/>
    <w:rsid w:val="4D536F73"/>
    <w:rsid w:val="4D7D0769"/>
    <w:rsid w:val="4D7E666E"/>
    <w:rsid w:val="4DA9347D"/>
    <w:rsid w:val="4DDB1703"/>
    <w:rsid w:val="4DF23946"/>
    <w:rsid w:val="4E121924"/>
    <w:rsid w:val="4E22417C"/>
    <w:rsid w:val="4E282CC6"/>
    <w:rsid w:val="4E360850"/>
    <w:rsid w:val="4E637592"/>
    <w:rsid w:val="4E6C1B20"/>
    <w:rsid w:val="4E8F0085"/>
    <w:rsid w:val="4EED180A"/>
    <w:rsid w:val="4F3C7735"/>
    <w:rsid w:val="4F6005EE"/>
    <w:rsid w:val="4F974783"/>
    <w:rsid w:val="4FB733D8"/>
    <w:rsid w:val="4FBE1F5F"/>
    <w:rsid w:val="4FCA5C0E"/>
    <w:rsid w:val="4FD45438"/>
    <w:rsid w:val="4FDA00B4"/>
    <w:rsid w:val="4FF00EA7"/>
    <w:rsid w:val="4FF23E3D"/>
    <w:rsid w:val="4FF51713"/>
    <w:rsid w:val="4FFB10F1"/>
    <w:rsid w:val="504259E6"/>
    <w:rsid w:val="506D05F5"/>
    <w:rsid w:val="508B51C9"/>
    <w:rsid w:val="50C538AC"/>
    <w:rsid w:val="50CD062C"/>
    <w:rsid w:val="50FB77BF"/>
    <w:rsid w:val="51104FD3"/>
    <w:rsid w:val="51223227"/>
    <w:rsid w:val="51297F87"/>
    <w:rsid w:val="51410995"/>
    <w:rsid w:val="515C6CA0"/>
    <w:rsid w:val="517907D2"/>
    <w:rsid w:val="51A644D5"/>
    <w:rsid w:val="51A87F70"/>
    <w:rsid w:val="51B46773"/>
    <w:rsid w:val="51C11FDF"/>
    <w:rsid w:val="51FB3EBA"/>
    <w:rsid w:val="520440D7"/>
    <w:rsid w:val="520E69BB"/>
    <w:rsid w:val="521241B6"/>
    <w:rsid w:val="522A1AA5"/>
    <w:rsid w:val="524A1BAA"/>
    <w:rsid w:val="526D14A5"/>
    <w:rsid w:val="5281500E"/>
    <w:rsid w:val="52821DA1"/>
    <w:rsid w:val="528445DF"/>
    <w:rsid w:val="52A000FF"/>
    <w:rsid w:val="52CA6DF4"/>
    <w:rsid w:val="52CB5A09"/>
    <w:rsid w:val="52D4385A"/>
    <w:rsid w:val="52E66048"/>
    <w:rsid w:val="52EA0BF6"/>
    <w:rsid w:val="52FB5213"/>
    <w:rsid w:val="52FE1C94"/>
    <w:rsid w:val="5316655C"/>
    <w:rsid w:val="53242FB5"/>
    <w:rsid w:val="53283A82"/>
    <w:rsid w:val="532C1E74"/>
    <w:rsid w:val="53385918"/>
    <w:rsid w:val="533C4A18"/>
    <w:rsid w:val="534905BB"/>
    <w:rsid w:val="535246D8"/>
    <w:rsid w:val="53593D8C"/>
    <w:rsid w:val="537D23B5"/>
    <w:rsid w:val="537F6E5B"/>
    <w:rsid w:val="539B23AE"/>
    <w:rsid w:val="53C45500"/>
    <w:rsid w:val="53CE094D"/>
    <w:rsid w:val="53D91084"/>
    <w:rsid w:val="53E362DF"/>
    <w:rsid w:val="53FC2771"/>
    <w:rsid w:val="541026D6"/>
    <w:rsid w:val="54203D46"/>
    <w:rsid w:val="54265052"/>
    <w:rsid w:val="543162A2"/>
    <w:rsid w:val="544B768E"/>
    <w:rsid w:val="545A3D54"/>
    <w:rsid w:val="546F2104"/>
    <w:rsid w:val="54842AF2"/>
    <w:rsid w:val="54843389"/>
    <w:rsid w:val="54910C03"/>
    <w:rsid w:val="54C33751"/>
    <w:rsid w:val="54C441B7"/>
    <w:rsid w:val="54D96D74"/>
    <w:rsid w:val="551C034F"/>
    <w:rsid w:val="551C2C32"/>
    <w:rsid w:val="55667721"/>
    <w:rsid w:val="558E5EE7"/>
    <w:rsid w:val="55C35A19"/>
    <w:rsid w:val="55CC7E11"/>
    <w:rsid w:val="55DD55D8"/>
    <w:rsid w:val="55F63CD2"/>
    <w:rsid w:val="560207B0"/>
    <w:rsid w:val="561303FD"/>
    <w:rsid w:val="561B288C"/>
    <w:rsid w:val="56203B1E"/>
    <w:rsid w:val="56304B8D"/>
    <w:rsid w:val="56581C8F"/>
    <w:rsid w:val="566A05C6"/>
    <w:rsid w:val="56AE63FF"/>
    <w:rsid w:val="56EF3F3E"/>
    <w:rsid w:val="5703462D"/>
    <w:rsid w:val="571E21E0"/>
    <w:rsid w:val="5727309C"/>
    <w:rsid w:val="57426507"/>
    <w:rsid w:val="5774736D"/>
    <w:rsid w:val="57823E47"/>
    <w:rsid w:val="57831807"/>
    <w:rsid w:val="57A06D98"/>
    <w:rsid w:val="57AE04C4"/>
    <w:rsid w:val="57DB7315"/>
    <w:rsid w:val="57E16CD0"/>
    <w:rsid w:val="58123CD7"/>
    <w:rsid w:val="58633324"/>
    <w:rsid w:val="58810EA9"/>
    <w:rsid w:val="5882382B"/>
    <w:rsid w:val="589B4296"/>
    <w:rsid w:val="58C553B1"/>
    <w:rsid w:val="58E75F07"/>
    <w:rsid w:val="591B7205"/>
    <w:rsid w:val="592838C5"/>
    <w:rsid w:val="59432CFF"/>
    <w:rsid w:val="595034DE"/>
    <w:rsid w:val="59F6746C"/>
    <w:rsid w:val="5A302620"/>
    <w:rsid w:val="5A4D09A9"/>
    <w:rsid w:val="5A512C3C"/>
    <w:rsid w:val="5A597891"/>
    <w:rsid w:val="5A5E689D"/>
    <w:rsid w:val="5A8819D8"/>
    <w:rsid w:val="5A901C07"/>
    <w:rsid w:val="5AC85760"/>
    <w:rsid w:val="5AF73CE2"/>
    <w:rsid w:val="5B98273A"/>
    <w:rsid w:val="5B9D7315"/>
    <w:rsid w:val="5BAD42E9"/>
    <w:rsid w:val="5BAD4940"/>
    <w:rsid w:val="5BB33B18"/>
    <w:rsid w:val="5BC25475"/>
    <w:rsid w:val="5BCC00FC"/>
    <w:rsid w:val="5BE22420"/>
    <w:rsid w:val="5BEC5306"/>
    <w:rsid w:val="5C235902"/>
    <w:rsid w:val="5C294CD2"/>
    <w:rsid w:val="5C3C1031"/>
    <w:rsid w:val="5C590392"/>
    <w:rsid w:val="5C675980"/>
    <w:rsid w:val="5CA16269"/>
    <w:rsid w:val="5CA21B6A"/>
    <w:rsid w:val="5CA91AAB"/>
    <w:rsid w:val="5CD66FB4"/>
    <w:rsid w:val="5CDC3201"/>
    <w:rsid w:val="5CDE51A9"/>
    <w:rsid w:val="5CE7569B"/>
    <w:rsid w:val="5CF62AEF"/>
    <w:rsid w:val="5D0278FD"/>
    <w:rsid w:val="5D034672"/>
    <w:rsid w:val="5D27614C"/>
    <w:rsid w:val="5D311312"/>
    <w:rsid w:val="5D351CD9"/>
    <w:rsid w:val="5D395CE4"/>
    <w:rsid w:val="5D512C40"/>
    <w:rsid w:val="5D6537CF"/>
    <w:rsid w:val="5D6B09BF"/>
    <w:rsid w:val="5D7D076A"/>
    <w:rsid w:val="5D88145B"/>
    <w:rsid w:val="5DA052DD"/>
    <w:rsid w:val="5DD3397E"/>
    <w:rsid w:val="5DD90424"/>
    <w:rsid w:val="5DF663E7"/>
    <w:rsid w:val="5E0B128B"/>
    <w:rsid w:val="5E1E10F2"/>
    <w:rsid w:val="5E3507FC"/>
    <w:rsid w:val="5E4D08B4"/>
    <w:rsid w:val="5E6562FE"/>
    <w:rsid w:val="5EBB74DE"/>
    <w:rsid w:val="5EC84650"/>
    <w:rsid w:val="5ED23C8F"/>
    <w:rsid w:val="5EEA4FB5"/>
    <w:rsid w:val="5EF07D2E"/>
    <w:rsid w:val="5F0952B1"/>
    <w:rsid w:val="5F102C15"/>
    <w:rsid w:val="5F18355C"/>
    <w:rsid w:val="5F21477A"/>
    <w:rsid w:val="5F6F6E5A"/>
    <w:rsid w:val="5F751FE1"/>
    <w:rsid w:val="5F8235D5"/>
    <w:rsid w:val="5F861A7B"/>
    <w:rsid w:val="5F861DE2"/>
    <w:rsid w:val="5FAD3356"/>
    <w:rsid w:val="5FB14AA4"/>
    <w:rsid w:val="5FBE0EFF"/>
    <w:rsid w:val="6008637B"/>
    <w:rsid w:val="601717BE"/>
    <w:rsid w:val="601F789D"/>
    <w:rsid w:val="60284C3F"/>
    <w:rsid w:val="60293733"/>
    <w:rsid w:val="6043676F"/>
    <w:rsid w:val="60533AEF"/>
    <w:rsid w:val="60A56C83"/>
    <w:rsid w:val="60BD1ED9"/>
    <w:rsid w:val="60E918D4"/>
    <w:rsid w:val="60FD45A9"/>
    <w:rsid w:val="60FD4C33"/>
    <w:rsid w:val="611C4EC6"/>
    <w:rsid w:val="612D7719"/>
    <w:rsid w:val="61427E65"/>
    <w:rsid w:val="614F0CD2"/>
    <w:rsid w:val="616261F4"/>
    <w:rsid w:val="61630F71"/>
    <w:rsid w:val="61A72A0A"/>
    <w:rsid w:val="61CF1559"/>
    <w:rsid w:val="61D43FB4"/>
    <w:rsid w:val="61F67104"/>
    <w:rsid w:val="61FF1BDC"/>
    <w:rsid w:val="62081993"/>
    <w:rsid w:val="62425012"/>
    <w:rsid w:val="624A17DF"/>
    <w:rsid w:val="6251477A"/>
    <w:rsid w:val="625E1797"/>
    <w:rsid w:val="626A7707"/>
    <w:rsid w:val="626F0442"/>
    <w:rsid w:val="6285588E"/>
    <w:rsid w:val="628A20DD"/>
    <w:rsid w:val="62991613"/>
    <w:rsid w:val="62A76019"/>
    <w:rsid w:val="62C72CAF"/>
    <w:rsid w:val="62EB14DE"/>
    <w:rsid w:val="6326028D"/>
    <w:rsid w:val="632B2732"/>
    <w:rsid w:val="63341723"/>
    <w:rsid w:val="63493FC6"/>
    <w:rsid w:val="6356472D"/>
    <w:rsid w:val="63723D81"/>
    <w:rsid w:val="63754A98"/>
    <w:rsid w:val="63786D0D"/>
    <w:rsid w:val="638360DC"/>
    <w:rsid w:val="63925962"/>
    <w:rsid w:val="63AC16CD"/>
    <w:rsid w:val="63B51726"/>
    <w:rsid w:val="63C07FE9"/>
    <w:rsid w:val="63C95401"/>
    <w:rsid w:val="63EA3DDC"/>
    <w:rsid w:val="6450407A"/>
    <w:rsid w:val="64616A17"/>
    <w:rsid w:val="647C0282"/>
    <w:rsid w:val="64A22AB1"/>
    <w:rsid w:val="64BA3DE5"/>
    <w:rsid w:val="64C32D3D"/>
    <w:rsid w:val="64EC6F58"/>
    <w:rsid w:val="652D245D"/>
    <w:rsid w:val="6540535E"/>
    <w:rsid w:val="655517C0"/>
    <w:rsid w:val="65557575"/>
    <w:rsid w:val="659869C4"/>
    <w:rsid w:val="65A410F1"/>
    <w:rsid w:val="65AF7D9A"/>
    <w:rsid w:val="65C8567F"/>
    <w:rsid w:val="65D90373"/>
    <w:rsid w:val="65F919A9"/>
    <w:rsid w:val="66044022"/>
    <w:rsid w:val="661E4EFA"/>
    <w:rsid w:val="663F4017"/>
    <w:rsid w:val="666B1219"/>
    <w:rsid w:val="66986CD9"/>
    <w:rsid w:val="66A30188"/>
    <w:rsid w:val="66A65067"/>
    <w:rsid w:val="66A8048E"/>
    <w:rsid w:val="66E60892"/>
    <w:rsid w:val="66F13999"/>
    <w:rsid w:val="67205249"/>
    <w:rsid w:val="67395439"/>
    <w:rsid w:val="675B2BF7"/>
    <w:rsid w:val="67634613"/>
    <w:rsid w:val="67720E9A"/>
    <w:rsid w:val="678F15BD"/>
    <w:rsid w:val="679B7183"/>
    <w:rsid w:val="67BA1D9F"/>
    <w:rsid w:val="67FD13C1"/>
    <w:rsid w:val="6801216B"/>
    <w:rsid w:val="685230B7"/>
    <w:rsid w:val="685937F4"/>
    <w:rsid w:val="68720FA3"/>
    <w:rsid w:val="687840A9"/>
    <w:rsid w:val="689B4686"/>
    <w:rsid w:val="68D31928"/>
    <w:rsid w:val="68D907EE"/>
    <w:rsid w:val="68DB2A27"/>
    <w:rsid w:val="68EF2340"/>
    <w:rsid w:val="68F03312"/>
    <w:rsid w:val="68F5392B"/>
    <w:rsid w:val="690B513B"/>
    <w:rsid w:val="69152CD4"/>
    <w:rsid w:val="6916010D"/>
    <w:rsid w:val="6924569D"/>
    <w:rsid w:val="69372CA8"/>
    <w:rsid w:val="69443931"/>
    <w:rsid w:val="694C36CF"/>
    <w:rsid w:val="696F1178"/>
    <w:rsid w:val="69D24939"/>
    <w:rsid w:val="69E90DC5"/>
    <w:rsid w:val="69F40D60"/>
    <w:rsid w:val="69FE2A3B"/>
    <w:rsid w:val="6A1376A6"/>
    <w:rsid w:val="6A144F10"/>
    <w:rsid w:val="6A1B71AC"/>
    <w:rsid w:val="6A3925F8"/>
    <w:rsid w:val="6A401869"/>
    <w:rsid w:val="6A4804A0"/>
    <w:rsid w:val="6A6C7BBF"/>
    <w:rsid w:val="6A7D1F82"/>
    <w:rsid w:val="6A802923"/>
    <w:rsid w:val="6AA80E9A"/>
    <w:rsid w:val="6AC37370"/>
    <w:rsid w:val="6AC66202"/>
    <w:rsid w:val="6AE878E6"/>
    <w:rsid w:val="6B230AFD"/>
    <w:rsid w:val="6B3A13C1"/>
    <w:rsid w:val="6B5531B4"/>
    <w:rsid w:val="6BAE4438"/>
    <w:rsid w:val="6BB875EC"/>
    <w:rsid w:val="6BC84A92"/>
    <w:rsid w:val="6BF32F3C"/>
    <w:rsid w:val="6BF42BCA"/>
    <w:rsid w:val="6C006FB3"/>
    <w:rsid w:val="6C094C66"/>
    <w:rsid w:val="6C3509FC"/>
    <w:rsid w:val="6C3A1FF6"/>
    <w:rsid w:val="6C5946EE"/>
    <w:rsid w:val="6C6966F7"/>
    <w:rsid w:val="6CCE5E37"/>
    <w:rsid w:val="6CED18FD"/>
    <w:rsid w:val="6CEE497E"/>
    <w:rsid w:val="6CFF3DBB"/>
    <w:rsid w:val="6D375A0D"/>
    <w:rsid w:val="6D452599"/>
    <w:rsid w:val="6D496189"/>
    <w:rsid w:val="6D721975"/>
    <w:rsid w:val="6DB836CB"/>
    <w:rsid w:val="6DBE349C"/>
    <w:rsid w:val="6DCC23F3"/>
    <w:rsid w:val="6DCE44F5"/>
    <w:rsid w:val="6DD52B9B"/>
    <w:rsid w:val="6DEC4410"/>
    <w:rsid w:val="6E0B1C79"/>
    <w:rsid w:val="6E2B451C"/>
    <w:rsid w:val="6E667D23"/>
    <w:rsid w:val="6E98021A"/>
    <w:rsid w:val="6E9926FB"/>
    <w:rsid w:val="6EC21D1D"/>
    <w:rsid w:val="6ECF0177"/>
    <w:rsid w:val="6EFD0029"/>
    <w:rsid w:val="6F093185"/>
    <w:rsid w:val="6F0F4704"/>
    <w:rsid w:val="6F183818"/>
    <w:rsid w:val="6F270AC5"/>
    <w:rsid w:val="6F2D3E4B"/>
    <w:rsid w:val="6F3511BC"/>
    <w:rsid w:val="6F367ACC"/>
    <w:rsid w:val="6F427A22"/>
    <w:rsid w:val="6F4906C2"/>
    <w:rsid w:val="6F4C7025"/>
    <w:rsid w:val="6F5D4B78"/>
    <w:rsid w:val="6F6C2A4E"/>
    <w:rsid w:val="6F7C17D5"/>
    <w:rsid w:val="6F80738A"/>
    <w:rsid w:val="6FA369C5"/>
    <w:rsid w:val="6FB7410B"/>
    <w:rsid w:val="6FD95A0F"/>
    <w:rsid w:val="6FF2462A"/>
    <w:rsid w:val="6FFA38E9"/>
    <w:rsid w:val="70253EED"/>
    <w:rsid w:val="702B0F4E"/>
    <w:rsid w:val="70347385"/>
    <w:rsid w:val="70931CF9"/>
    <w:rsid w:val="709E3065"/>
    <w:rsid w:val="70A570FA"/>
    <w:rsid w:val="70B92E75"/>
    <w:rsid w:val="70C869E9"/>
    <w:rsid w:val="70EE1C51"/>
    <w:rsid w:val="7111125F"/>
    <w:rsid w:val="711D4491"/>
    <w:rsid w:val="712B4FCE"/>
    <w:rsid w:val="713F5FF5"/>
    <w:rsid w:val="71412DC2"/>
    <w:rsid w:val="715436F7"/>
    <w:rsid w:val="71625083"/>
    <w:rsid w:val="71670318"/>
    <w:rsid w:val="716F586B"/>
    <w:rsid w:val="71A92858"/>
    <w:rsid w:val="71B6581B"/>
    <w:rsid w:val="71BA7F1A"/>
    <w:rsid w:val="71E00F6B"/>
    <w:rsid w:val="72651F2C"/>
    <w:rsid w:val="729B0723"/>
    <w:rsid w:val="72AE2CD6"/>
    <w:rsid w:val="72DA329A"/>
    <w:rsid w:val="72FC7832"/>
    <w:rsid w:val="7335267B"/>
    <w:rsid w:val="73652735"/>
    <w:rsid w:val="739E56A2"/>
    <w:rsid w:val="73A46CB7"/>
    <w:rsid w:val="73A865B9"/>
    <w:rsid w:val="73AC6CFB"/>
    <w:rsid w:val="73CB1402"/>
    <w:rsid w:val="73EB4BD6"/>
    <w:rsid w:val="73F74B0F"/>
    <w:rsid w:val="73FF4338"/>
    <w:rsid w:val="745803E1"/>
    <w:rsid w:val="746A6818"/>
    <w:rsid w:val="748D5A0E"/>
    <w:rsid w:val="74B97371"/>
    <w:rsid w:val="74C1297C"/>
    <w:rsid w:val="74D30091"/>
    <w:rsid w:val="750468D4"/>
    <w:rsid w:val="75390DFE"/>
    <w:rsid w:val="75471B7C"/>
    <w:rsid w:val="754E5962"/>
    <w:rsid w:val="7554686D"/>
    <w:rsid w:val="755F0F2F"/>
    <w:rsid w:val="756B3822"/>
    <w:rsid w:val="757E5D9E"/>
    <w:rsid w:val="75964A65"/>
    <w:rsid w:val="759C32C6"/>
    <w:rsid w:val="75A31798"/>
    <w:rsid w:val="75C07D43"/>
    <w:rsid w:val="75C13C32"/>
    <w:rsid w:val="75D443FD"/>
    <w:rsid w:val="75E47679"/>
    <w:rsid w:val="75F8755D"/>
    <w:rsid w:val="75FC7661"/>
    <w:rsid w:val="76503CF5"/>
    <w:rsid w:val="76943FFA"/>
    <w:rsid w:val="769E45CF"/>
    <w:rsid w:val="76EB4C3D"/>
    <w:rsid w:val="76F45899"/>
    <w:rsid w:val="77173DDC"/>
    <w:rsid w:val="77273E3E"/>
    <w:rsid w:val="77687F9D"/>
    <w:rsid w:val="776C6457"/>
    <w:rsid w:val="778F312E"/>
    <w:rsid w:val="77A36D7A"/>
    <w:rsid w:val="77AD3995"/>
    <w:rsid w:val="77AF4AB9"/>
    <w:rsid w:val="77C178C2"/>
    <w:rsid w:val="77C32C94"/>
    <w:rsid w:val="77D32649"/>
    <w:rsid w:val="77D647A0"/>
    <w:rsid w:val="77F82F44"/>
    <w:rsid w:val="780E0F2E"/>
    <w:rsid w:val="7811155F"/>
    <w:rsid w:val="78256E2E"/>
    <w:rsid w:val="78422E63"/>
    <w:rsid w:val="784552EF"/>
    <w:rsid w:val="78544A85"/>
    <w:rsid w:val="78702E2C"/>
    <w:rsid w:val="78860CE5"/>
    <w:rsid w:val="788B2317"/>
    <w:rsid w:val="78905494"/>
    <w:rsid w:val="789162E7"/>
    <w:rsid w:val="78A05F5D"/>
    <w:rsid w:val="78B57B1F"/>
    <w:rsid w:val="78B73FD4"/>
    <w:rsid w:val="78B84FA4"/>
    <w:rsid w:val="78BA560E"/>
    <w:rsid w:val="78BB032D"/>
    <w:rsid w:val="78DC52C5"/>
    <w:rsid w:val="79850A51"/>
    <w:rsid w:val="798C5D51"/>
    <w:rsid w:val="79A76D74"/>
    <w:rsid w:val="79AA69A3"/>
    <w:rsid w:val="79B63CB3"/>
    <w:rsid w:val="79BB38B5"/>
    <w:rsid w:val="79D50886"/>
    <w:rsid w:val="79EC4999"/>
    <w:rsid w:val="79F06F01"/>
    <w:rsid w:val="79F422A7"/>
    <w:rsid w:val="79F678CA"/>
    <w:rsid w:val="7A216F9F"/>
    <w:rsid w:val="7A4D54D5"/>
    <w:rsid w:val="7A7079A3"/>
    <w:rsid w:val="7A7C0997"/>
    <w:rsid w:val="7A8833F3"/>
    <w:rsid w:val="7A967DE8"/>
    <w:rsid w:val="7AC6722F"/>
    <w:rsid w:val="7ACD7964"/>
    <w:rsid w:val="7AE6576B"/>
    <w:rsid w:val="7B055858"/>
    <w:rsid w:val="7B1D6B82"/>
    <w:rsid w:val="7B242DA9"/>
    <w:rsid w:val="7B6A75F1"/>
    <w:rsid w:val="7B707176"/>
    <w:rsid w:val="7B8B3D5D"/>
    <w:rsid w:val="7B9A33A5"/>
    <w:rsid w:val="7BAF1EDE"/>
    <w:rsid w:val="7BB777D6"/>
    <w:rsid w:val="7BBF7E99"/>
    <w:rsid w:val="7BC94046"/>
    <w:rsid w:val="7C0F2AA9"/>
    <w:rsid w:val="7C2536C6"/>
    <w:rsid w:val="7C2F7C80"/>
    <w:rsid w:val="7C766663"/>
    <w:rsid w:val="7C7A3BA2"/>
    <w:rsid w:val="7C8C173C"/>
    <w:rsid w:val="7C9D361C"/>
    <w:rsid w:val="7CBA614A"/>
    <w:rsid w:val="7CCE312F"/>
    <w:rsid w:val="7CE5085E"/>
    <w:rsid w:val="7D0C180F"/>
    <w:rsid w:val="7D10103C"/>
    <w:rsid w:val="7D287E46"/>
    <w:rsid w:val="7D366411"/>
    <w:rsid w:val="7D4A3601"/>
    <w:rsid w:val="7D4F5609"/>
    <w:rsid w:val="7D5E324F"/>
    <w:rsid w:val="7DC85534"/>
    <w:rsid w:val="7DD058D3"/>
    <w:rsid w:val="7DE024F0"/>
    <w:rsid w:val="7E122BA3"/>
    <w:rsid w:val="7E2B54A4"/>
    <w:rsid w:val="7E3B754F"/>
    <w:rsid w:val="7E4B3742"/>
    <w:rsid w:val="7E5E4DFF"/>
    <w:rsid w:val="7E8C2D4E"/>
    <w:rsid w:val="7EAE1579"/>
    <w:rsid w:val="7ED1324F"/>
    <w:rsid w:val="7EDE6259"/>
    <w:rsid w:val="7EE45B9E"/>
    <w:rsid w:val="7F0930F7"/>
    <w:rsid w:val="7F167CFD"/>
    <w:rsid w:val="7F4A2BC9"/>
    <w:rsid w:val="7F4B5F1E"/>
    <w:rsid w:val="7F60322F"/>
    <w:rsid w:val="7F635EA3"/>
    <w:rsid w:val="7F6621BF"/>
    <w:rsid w:val="7F74672F"/>
    <w:rsid w:val="7F8A53EF"/>
    <w:rsid w:val="7F9C334A"/>
    <w:rsid w:val="7FA8686D"/>
    <w:rsid w:val="7FAA4EAA"/>
    <w:rsid w:val="7FAE0C19"/>
    <w:rsid w:val="7FD97A57"/>
    <w:rsid w:val="7FDF3883"/>
    <w:rsid w:val="7FF12174"/>
    <w:rsid w:val="7FF616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2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3"/>
    <w:qFormat/>
    <w:uiPriority w:val="0"/>
    <w:pPr>
      <w:keepNext/>
      <w:widowControl/>
      <w:numPr>
        <w:ilvl w:val="1"/>
        <w:numId w:val="2"/>
      </w:numPr>
      <w:tabs>
        <w:tab w:val="left" w:pos="432"/>
      </w:tabs>
      <w:spacing w:before="180" w:after="120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4"/>
    <w:qFormat/>
    <w:uiPriority w:val="0"/>
    <w:pPr>
      <w:keepNext/>
      <w:widowControl/>
      <w:numPr>
        <w:ilvl w:val="2"/>
        <w:numId w:val="2"/>
      </w:numPr>
      <w:tabs>
        <w:tab w:val="left" w:pos="432"/>
        <w:tab w:val="left" w:pos="780"/>
      </w:tabs>
      <w:spacing w:before="120" w:after="120" w:line="0" w:lineRule="atLeast"/>
      <w:jc w:val="left"/>
      <w:outlineLvl w:val="2"/>
    </w:pPr>
    <w:rPr>
      <w:rFonts w:cs="Times New Roman" w:asciiTheme="minorEastAsia" w:hAnsiTheme="minorEastAsia"/>
      <w:b/>
      <w:bCs/>
      <w:kern w:val="0"/>
      <w:szCs w:val="21"/>
    </w:rPr>
  </w:style>
  <w:style w:type="paragraph" w:styleId="6">
    <w:name w:val="heading 4"/>
    <w:basedOn w:val="1"/>
    <w:next w:val="1"/>
    <w:link w:val="65"/>
    <w:qFormat/>
    <w:uiPriority w:val="0"/>
    <w:pPr>
      <w:keepNext/>
      <w:widowControl/>
      <w:numPr>
        <w:ilvl w:val="3"/>
        <w:numId w:val="2"/>
      </w:numPr>
      <w:tabs>
        <w:tab w:val="left" w:pos="432"/>
      </w:tabs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6"/>
    <w:qFormat/>
    <w:uiPriority w:val="0"/>
    <w:pPr>
      <w:widowControl/>
      <w:numPr>
        <w:ilvl w:val="4"/>
        <w:numId w:val="2"/>
      </w:numPr>
      <w:tabs>
        <w:tab w:val="left" w:pos="432"/>
      </w:tabs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7"/>
    <w:qFormat/>
    <w:uiPriority w:val="0"/>
    <w:pPr>
      <w:keepNext/>
      <w:widowControl/>
      <w:numPr>
        <w:ilvl w:val="5"/>
        <w:numId w:val="2"/>
      </w:numPr>
      <w:tabs>
        <w:tab w:val="left" w:pos="432"/>
      </w:tabs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8"/>
    <w:qFormat/>
    <w:uiPriority w:val="0"/>
    <w:pPr>
      <w:keepNext/>
      <w:widowControl/>
      <w:numPr>
        <w:ilvl w:val="6"/>
        <w:numId w:val="2"/>
      </w:numPr>
      <w:tabs>
        <w:tab w:val="left" w:pos="432"/>
      </w:tabs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9"/>
    <w:qFormat/>
    <w:uiPriority w:val="0"/>
    <w:pPr>
      <w:keepNext/>
      <w:widowControl/>
      <w:numPr>
        <w:ilvl w:val="7"/>
        <w:numId w:val="2"/>
      </w:numPr>
      <w:tabs>
        <w:tab w:val="left" w:pos="432"/>
      </w:tabs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70"/>
    <w:qFormat/>
    <w:uiPriority w:val="0"/>
    <w:pPr>
      <w:keepNext/>
      <w:widowControl/>
      <w:numPr>
        <w:ilvl w:val="8"/>
        <w:numId w:val="2"/>
      </w:numPr>
      <w:tabs>
        <w:tab w:val="left" w:pos="432"/>
      </w:tabs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3">
    <w:name w:val="Default Paragraph Font"/>
    <w:semiHidden/>
    <w:unhideWhenUsed/>
    <w:qFormat/>
    <w:uiPriority w:val="1"/>
  </w:style>
  <w:style w:type="table" w:default="1" w:styleId="5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tabs>
        <w:tab w:val="left" w:pos="1418"/>
      </w:tabs>
      <w:spacing w:before="60" w:after="60" w:line="360" w:lineRule="auto"/>
      <w:ind w:right="210" w:rightChars="100" w:firstLine="850" w:firstLineChars="405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3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4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5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6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7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6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2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7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3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5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9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sz w:val="22"/>
      <w:szCs w:val="22"/>
      <w:lang w:val="en-US" w:eastAsia="en-US" w:bidi="ar-SA"/>
    </w:rPr>
  </w:style>
  <w:style w:type="paragraph" w:styleId="29">
    <w:name w:val="List Bullet 5"/>
    <w:basedOn w:val="1"/>
    <w:qFormat/>
    <w:uiPriority w:val="0"/>
    <w:pPr>
      <w:widowControl/>
      <w:numPr>
        <w:ilvl w:val="0"/>
        <w:numId w:val="10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0">
    <w:name w:val="List Number 4"/>
    <w:basedOn w:val="1"/>
    <w:qFormat/>
    <w:uiPriority w:val="0"/>
    <w:pPr>
      <w:widowControl/>
      <w:numPr>
        <w:ilvl w:val="0"/>
        <w:numId w:val="11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2">
    <w:name w:val="Date"/>
    <w:basedOn w:val="1"/>
    <w:next w:val="1"/>
    <w:link w:val="102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3">
    <w:name w:val="Body Text Indent 2"/>
    <w:basedOn w:val="1"/>
    <w:link w:val="73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4">
    <w:name w:val="Balloon Text"/>
    <w:basedOn w:val="1"/>
    <w:link w:val="107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5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6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9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0">
    <w:name w:val="footnote text"/>
    <w:basedOn w:val="1"/>
    <w:link w:val="72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1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Body Text Indent 3"/>
    <w:basedOn w:val="1"/>
    <w:link w:val="76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4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6">
    <w:name w:val="Body Text 2"/>
    <w:basedOn w:val="1"/>
    <w:link w:val="81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7">
    <w:name w:val="HTML Preformatted"/>
    <w:basedOn w:val="1"/>
    <w:link w:val="16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4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49">
    <w:name w:val="annotation subject"/>
    <w:basedOn w:val="20"/>
    <w:next w:val="20"/>
    <w:link w:val="129"/>
    <w:semiHidden/>
    <w:qFormat/>
    <w:uiPriority w:val="0"/>
    <w:rPr>
      <w:b/>
      <w:bCs/>
    </w:rPr>
  </w:style>
  <w:style w:type="paragraph" w:styleId="50">
    <w:name w:val="Body Text First Indent 2"/>
    <w:basedOn w:val="24"/>
    <w:link w:val="133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4">
    <w:name w:val="Strong"/>
    <w:basedOn w:val="53"/>
    <w:qFormat/>
    <w:uiPriority w:val="22"/>
    <w:rPr>
      <w:b/>
    </w:rPr>
  </w:style>
  <w:style w:type="character" w:styleId="55">
    <w:name w:val="page number"/>
    <w:basedOn w:val="53"/>
    <w:qFormat/>
    <w:uiPriority w:val="0"/>
  </w:style>
  <w:style w:type="character" w:styleId="56">
    <w:name w:val="FollowedHyperlink"/>
    <w:basedOn w:val="53"/>
    <w:qFormat/>
    <w:uiPriority w:val="0"/>
    <w:rPr>
      <w:color w:val="800080"/>
      <w:u w:val="single"/>
    </w:rPr>
  </w:style>
  <w:style w:type="character" w:styleId="57">
    <w:name w:val="Hyperlink"/>
    <w:basedOn w:val="53"/>
    <w:qFormat/>
    <w:uiPriority w:val="99"/>
    <w:rPr>
      <w:color w:val="0000FF"/>
      <w:u w:val="single"/>
    </w:rPr>
  </w:style>
  <w:style w:type="character" w:styleId="58">
    <w:name w:val="HTML Code"/>
    <w:basedOn w:val="53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basedOn w:val="53"/>
    <w:qFormat/>
    <w:uiPriority w:val="99"/>
    <w:rPr>
      <w:sz w:val="21"/>
      <w:szCs w:val="21"/>
    </w:rPr>
  </w:style>
  <w:style w:type="character" w:customStyle="1" w:styleId="60">
    <w:name w:val="页眉 字符"/>
    <w:basedOn w:val="53"/>
    <w:link w:val="36"/>
    <w:qFormat/>
    <w:uiPriority w:val="99"/>
    <w:rPr>
      <w:sz w:val="18"/>
      <w:szCs w:val="18"/>
    </w:rPr>
  </w:style>
  <w:style w:type="character" w:customStyle="1" w:styleId="61">
    <w:name w:val="页脚 字符"/>
    <w:basedOn w:val="53"/>
    <w:link w:val="35"/>
    <w:qFormat/>
    <w:uiPriority w:val="99"/>
    <w:rPr>
      <w:sz w:val="18"/>
      <w:szCs w:val="18"/>
    </w:rPr>
  </w:style>
  <w:style w:type="character" w:customStyle="1" w:styleId="62">
    <w:name w:val="标题 1 字符"/>
    <w:basedOn w:val="53"/>
    <w:link w:val="2"/>
    <w:qFormat/>
    <w:uiPriority w:val="0"/>
    <w:rPr>
      <w:rFonts w:ascii="Arial" w:hAnsi="Arial"/>
      <w:b/>
      <w:kern w:val="28"/>
      <w:sz w:val="32"/>
      <w:lang w:eastAsia="en-US"/>
    </w:rPr>
  </w:style>
  <w:style w:type="character" w:customStyle="1" w:styleId="63">
    <w:name w:val="标题 2 字符"/>
    <w:basedOn w:val="53"/>
    <w:link w:val="3"/>
    <w:qFormat/>
    <w:uiPriority w:val="0"/>
    <w:rPr>
      <w:rFonts w:asciiTheme="majorEastAsia" w:hAnsiTheme="majorEastAsia" w:eastAsiaTheme="majorEastAsia"/>
      <w:b/>
      <w:sz w:val="28"/>
    </w:rPr>
  </w:style>
  <w:style w:type="character" w:customStyle="1" w:styleId="64">
    <w:name w:val="标题 3 字符"/>
    <w:basedOn w:val="53"/>
    <w:link w:val="5"/>
    <w:qFormat/>
    <w:uiPriority w:val="0"/>
    <w:rPr>
      <w:rFonts w:asciiTheme="minorEastAsia" w:hAnsiTheme="minorEastAsia" w:eastAsiaTheme="minorEastAsia"/>
      <w:b/>
      <w:bCs/>
      <w:sz w:val="21"/>
      <w:szCs w:val="21"/>
    </w:rPr>
  </w:style>
  <w:style w:type="character" w:customStyle="1" w:styleId="65">
    <w:name w:val="标题 4 字符"/>
    <w:basedOn w:val="53"/>
    <w:link w:val="6"/>
    <w:qFormat/>
    <w:uiPriority w:val="0"/>
    <w:rPr>
      <w:b/>
      <w:sz w:val="24"/>
      <w:szCs w:val="24"/>
    </w:rPr>
  </w:style>
  <w:style w:type="character" w:customStyle="1" w:styleId="66">
    <w:name w:val="标题 5 字符"/>
    <w:basedOn w:val="53"/>
    <w:link w:val="7"/>
    <w:qFormat/>
    <w:uiPriority w:val="0"/>
    <w:rPr>
      <w:b/>
      <w:sz w:val="22"/>
      <w:lang w:eastAsia="en-US"/>
    </w:rPr>
  </w:style>
  <w:style w:type="character" w:customStyle="1" w:styleId="67">
    <w:name w:val="标题 6 字符"/>
    <w:basedOn w:val="53"/>
    <w:link w:val="8"/>
    <w:qFormat/>
    <w:uiPriority w:val="0"/>
    <w:rPr>
      <w:b/>
      <w:sz w:val="18"/>
      <w:lang w:eastAsia="en-US"/>
    </w:rPr>
  </w:style>
  <w:style w:type="character" w:customStyle="1" w:styleId="68">
    <w:name w:val="标题 7 字符"/>
    <w:basedOn w:val="53"/>
    <w:link w:val="9"/>
    <w:qFormat/>
    <w:uiPriority w:val="0"/>
    <w:rPr>
      <w:b/>
      <w:u w:val="single"/>
      <w:lang w:eastAsia="en-US"/>
    </w:rPr>
  </w:style>
  <w:style w:type="character" w:customStyle="1" w:styleId="69">
    <w:name w:val="标题 8 字符"/>
    <w:basedOn w:val="53"/>
    <w:link w:val="10"/>
    <w:qFormat/>
    <w:uiPriority w:val="0"/>
    <w:rPr>
      <w:i/>
      <w:lang w:eastAsia="en-US"/>
    </w:rPr>
  </w:style>
  <w:style w:type="character" w:customStyle="1" w:styleId="70">
    <w:name w:val="标题 9 字符"/>
    <w:basedOn w:val="53"/>
    <w:link w:val="11"/>
    <w:qFormat/>
    <w:uiPriority w:val="0"/>
    <w:rPr>
      <w:b/>
      <w:lang w:eastAsia="en-US"/>
    </w:rPr>
  </w:style>
  <w:style w:type="paragraph" w:customStyle="1" w:styleId="71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2">
    <w:name w:val="脚注文本 字符"/>
    <w:basedOn w:val="53"/>
    <w:link w:val="40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3">
    <w:name w:val="正文文本缩进 2 字符"/>
    <w:basedOn w:val="53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4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5">
    <w:name w:val="正文文本缩进 字符"/>
    <w:basedOn w:val="53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6">
    <w:name w:val="正文文本缩进 3 字符"/>
    <w:basedOn w:val="53"/>
    <w:link w:val="4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7">
    <w:name w:val="文档结构图 字符"/>
    <w:basedOn w:val="53"/>
    <w:link w:val="19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8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9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80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81">
    <w:name w:val="正文文本 2 字符"/>
    <w:basedOn w:val="53"/>
    <w:link w:val="4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2">
    <w:name w:val="正文文本 3 字符"/>
    <w:basedOn w:val="53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3">
    <w:name w:val="正文文本 字符"/>
    <w:basedOn w:val="53"/>
    <w:link w:val="23"/>
    <w:qFormat/>
    <w:uiPriority w:val="9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4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85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6">
    <w:name w:val="批注文字 字符"/>
    <w:basedOn w:val="53"/>
    <w:link w:val="20"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87">
    <w:name w:val="Table Title"/>
    <w:basedOn w:val="1"/>
    <w:qFormat/>
    <w:uiPriority w:val="0"/>
    <w:pPr>
      <w:widowControl/>
      <w:numPr>
        <w:ilvl w:val="0"/>
        <w:numId w:val="13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8">
    <w:name w:val="Bullet"/>
    <w:basedOn w:val="1"/>
    <w:qFormat/>
    <w:uiPriority w:val="0"/>
    <w:pPr>
      <w:widowControl/>
      <w:numPr>
        <w:ilvl w:val="0"/>
        <w:numId w:val="14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9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0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91">
    <w:name w:val="SRS rqmt title"/>
    <w:basedOn w:val="36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2">
    <w:name w:val="SRS rqmt body"/>
    <w:basedOn w:val="91"/>
    <w:next w:val="93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3">
    <w:name w:val="SRS rqmt description"/>
    <w:basedOn w:val="1"/>
    <w:next w:val="94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4">
    <w:name w:val="SRS rqmt reference"/>
    <w:basedOn w:val="93"/>
    <w:next w:val="95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95">
    <w:name w:val="SRS rqmt dependency"/>
    <w:basedOn w:val="94"/>
    <w:next w:val="96"/>
    <w:qFormat/>
    <w:uiPriority w:val="0"/>
    <w:pPr>
      <w:numPr>
        <w:ilvl w:val="0"/>
        <w:numId w:val="16"/>
      </w:numPr>
    </w:pPr>
  </w:style>
  <w:style w:type="paragraph" w:customStyle="1" w:styleId="96">
    <w:name w:val="SRS rqmt testability"/>
    <w:basedOn w:val="95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97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8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9">
    <w:name w:val="Bullet 1"/>
    <w:basedOn w:val="88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100">
    <w:name w:val="SRS rqmt note"/>
    <w:basedOn w:val="89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101">
    <w:name w:val="SRS dep indent"/>
    <w:basedOn w:val="89"/>
    <w:qFormat/>
    <w:uiPriority w:val="0"/>
    <w:pPr>
      <w:ind w:left="2694"/>
    </w:pPr>
  </w:style>
  <w:style w:type="character" w:customStyle="1" w:styleId="102">
    <w:name w:val="日期 字符"/>
    <w:basedOn w:val="53"/>
    <w:link w:val="32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3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4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5">
    <w:name w:val="List Bullet R"/>
    <w:basedOn w:val="1"/>
    <w:qFormat/>
    <w:uiPriority w:val="0"/>
    <w:pPr>
      <w:widowControl/>
      <w:numPr>
        <w:ilvl w:val="0"/>
        <w:numId w:val="20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6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7">
    <w:name w:val="批注框文本 字符"/>
    <w:basedOn w:val="53"/>
    <w:link w:val="34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8">
    <w:name w:val="EmailStyle821"/>
    <w:basedOn w:val="53"/>
    <w:semiHidden/>
    <w:qFormat/>
    <w:uiPriority w:val="0"/>
    <w:rPr>
      <w:color w:val="000000"/>
    </w:rPr>
  </w:style>
  <w:style w:type="paragraph" w:customStyle="1" w:styleId="109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10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1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2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3">
    <w:name w:val="封面2"/>
    <w:basedOn w:val="110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5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6">
    <w:name w:val="章标题"/>
    <w:next w:val="114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7">
    <w:name w:val="一级条标题"/>
    <w:basedOn w:val="116"/>
    <w:next w:val="114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8">
    <w:name w:val="二级条标题"/>
    <w:basedOn w:val="117"/>
    <w:next w:val="114"/>
    <w:qFormat/>
    <w:uiPriority w:val="0"/>
    <w:pPr>
      <w:numPr>
        <w:ilvl w:val="0"/>
        <w:numId w:val="0"/>
      </w:numPr>
      <w:outlineLvl w:val="3"/>
    </w:pPr>
  </w:style>
  <w:style w:type="paragraph" w:customStyle="1" w:styleId="119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20">
    <w:name w:val="列项·"/>
    <w:qFormat/>
    <w:uiPriority w:val="0"/>
    <w:pPr>
      <w:numPr>
        <w:ilvl w:val="0"/>
        <w:numId w:val="22"/>
      </w:numPr>
      <w:tabs>
        <w:tab w:val="left" w:pos="840"/>
        <w:tab w:val="clear" w:pos="108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1">
    <w:name w:val="三级条标题"/>
    <w:basedOn w:val="118"/>
    <w:next w:val="114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2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3">
    <w:name w:val="四级条标题"/>
    <w:basedOn w:val="121"/>
    <w:next w:val="114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4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五级条标题"/>
    <w:basedOn w:val="123"/>
    <w:next w:val="114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6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7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8">
    <w:name w:val="示例"/>
    <w:next w:val="114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29">
    <w:name w:val="批注主题 字符"/>
    <w:basedOn w:val="86"/>
    <w:link w:val="49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30">
    <w:name w:val="Bul1"/>
    <w:basedOn w:val="1"/>
    <w:qFormat/>
    <w:uiPriority w:val="0"/>
    <w:pPr>
      <w:widowControl/>
      <w:numPr>
        <w:ilvl w:val="0"/>
        <w:numId w:val="23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31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left" w:pos="1418"/>
        <w:tab w:val="clear" w:pos="432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paragraph" w:customStyle="1" w:styleId="132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</w:tabs>
      <w:spacing w:before="156" w:after="156" w:line="360" w:lineRule="auto"/>
      <w:ind w:left="0" w:firstLine="0"/>
      <w:jc w:val="both"/>
    </w:pPr>
    <w:rPr>
      <w:rFonts w:hAnsi="宋体"/>
      <w:bCs w:val="0"/>
      <w:sz w:val="24"/>
      <w:szCs w:val="32"/>
    </w:rPr>
  </w:style>
  <w:style w:type="character" w:customStyle="1" w:styleId="133">
    <w:name w:val="正文文本首行缩进 2 字符"/>
    <w:basedOn w:val="75"/>
    <w:link w:val="50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4">
    <w:name w:val="样式 标题 3hello1.1.1 Heading 3h3H3Underrubrik2heading 3 + Ind...1"/>
    <w:basedOn w:val="5"/>
    <w:qFormat/>
    <w:uiPriority w:val="0"/>
    <w:pPr>
      <w:keepLines/>
      <w:widowControl w:val="0"/>
      <w:spacing w:before="156" w:after="156" w:line="360" w:lineRule="auto"/>
      <w:jc w:val="both"/>
    </w:pPr>
    <w:rPr>
      <w:rFonts w:hAnsi="宋体" w:cs="宋体"/>
      <w:bCs w:val="0"/>
    </w:rPr>
  </w:style>
  <w:style w:type="paragraph" w:customStyle="1" w:styleId="135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37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8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9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customStyle="1" w:styleId="140">
    <w:name w:val="列出段落1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41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2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3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4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5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46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7">
    <w:name w:val="QB表内文字"/>
    <w:basedOn w:val="114"/>
    <w:link w:val="148"/>
    <w:qFormat/>
    <w:uiPriority w:val="0"/>
    <w:pPr>
      <w:widowControl w:val="0"/>
      <w:ind w:firstLine="0" w:firstLineChars="0"/>
    </w:pPr>
  </w:style>
  <w:style w:type="character" w:customStyle="1" w:styleId="148">
    <w:name w:val="QB表内文字 Char"/>
    <w:basedOn w:val="53"/>
    <w:link w:val="147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9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50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table" w:customStyle="1" w:styleId="15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2">
    <w:name w:val="正文 A"/>
    <w:qFormat/>
    <w:uiPriority w:val="0"/>
    <w:pPr>
      <w:widowControl w:val="0"/>
      <w:jc w:val="both"/>
    </w:pPr>
    <w:rPr>
      <w:rFonts w:ascii="Helvetica" w:hAnsi="Arial Unicode MS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paragraph" w:customStyle="1" w:styleId="153">
    <w:name w:val="表格样式 2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154">
    <w:name w:val="表格样式 1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b/>
      <w:bCs/>
      <w:color w:val="000000"/>
      <w:u w:color="000000"/>
      <w:lang w:val="en-US" w:eastAsia="zh-CN" w:bidi="ar-SA"/>
    </w:rPr>
  </w:style>
  <w:style w:type="paragraph" w:customStyle="1" w:styleId="155">
    <w:name w:val="QB标题2"/>
    <w:basedOn w:val="3"/>
    <w:next w:val="1"/>
    <w:link w:val="156"/>
    <w:qFormat/>
    <w:uiPriority w:val="0"/>
    <w:pPr>
      <w:keepLines/>
      <w:widowControl w:val="0"/>
      <w:numPr>
        <w:numId w:val="25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6">
    <w:name w:val="QB标题2 Char"/>
    <w:link w:val="155"/>
    <w:qFormat/>
    <w:uiPriority w:val="0"/>
    <w:rPr>
      <w:rFonts w:ascii="宋体" w:hAnsi="宋体" w:eastAsia="黑体"/>
      <w:iCs/>
      <w:kern w:val="2"/>
      <w:sz w:val="21"/>
      <w:szCs w:val="21"/>
      <w:u w:color="000000"/>
    </w:rPr>
  </w:style>
  <w:style w:type="paragraph" w:customStyle="1" w:styleId="157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8">
    <w:name w:val="正文首行缩进:0.74cm"/>
    <w:basedOn w:val="1"/>
    <w:qFormat/>
    <w:uiPriority w:val="0"/>
    <w:pPr>
      <w:spacing w:line="360" w:lineRule="auto"/>
      <w:ind w:firstLine="420"/>
    </w:pPr>
    <w:rPr>
      <w:rFonts w:ascii="Futura Bk" w:hAnsi="Futura Bk" w:cs="仿宋_GB2312"/>
      <w:szCs w:val="20"/>
    </w:rPr>
  </w:style>
  <w:style w:type="character" w:customStyle="1" w:styleId="159">
    <w:name w:val="列出段落 Char"/>
    <w:link w:val="160"/>
    <w:qFormat/>
    <w:locked/>
    <w:uiPriority w:val="34"/>
    <w:rPr>
      <w:rFonts w:ascii="Calibri" w:hAnsi="Calibri" w:eastAsia="宋体" w:cs="Times New Roman"/>
      <w:szCs w:val="21"/>
    </w:rPr>
  </w:style>
  <w:style w:type="paragraph" w:customStyle="1" w:styleId="160">
    <w:name w:val="列出段落11"/>
    <w:basedOn w:val="1"/>
    <w:link w:val="159"/>
    <w:qFormat/>
    <w:uiPriority w:val="34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61">
    <w:name w:val="hljs-attribute"/>
    <w:basedOn w:val="53"/>
    <w:qFormat/>
    <w:uiPriority w:val="0"/>
  </w:style>
  <w:style w:type="character" w:customStyle="1" w:styleId="162">
    <w:name w:val="HTML 预设格式 字符"/>
    <w:basedOn w:val="53"/>
    <w:link w:val="47"/>
    <w:qFormat/>
    <w:uiPriority w:val="99"/>
    <w:rPr>
      <w:rFonts w:ascii="宋体" w:hAnsi="宋体"/>
      <w:sz w:val="24"/>
      <w:szCs w:val="24"/>
    </w:rPr>
  </w:style>
  <w:style w:type="character" w:customStyle="1" w:styleId="163">
    <w:name w:val="jsonname"/>
    <w:basedOn w:val="53"/>
    <w:qFormat/>
    <w:uiPriority w:val="0"/>
  </w:style>
  <w:style w:type="character" w:customStyle="1" w:styleId="164">
    <w:name w:val="jsontag"/>
    <w:basedOn w:val="53"/>
    <w:qFormat/>
    <w:uiPriority w:val="0"/>
  </w:style>
  <w:style w:type="character" w:customStyle="1" w:styleId="165">
    <w:name w:val="jsonstring"/>
    <w:basedOn w:val="53"/>
    <w:qFormat/>
    <w:uiPriority w:val="0"/>
  </w:style>
  <w:style w:type="paragraph" w:customStyle="1" w:styleId="166">
    <w:name w:val="列出段落2"/>
    <w:basedOn w:val="1"/>
    <w:qFormat/>
    <w:uiPriority w:val="99"/>
    <w:pPr>
      <w:ind w:firstLine="420" w:firstLineChars="200"/>
    </w:pPr>
  </w:style>
  <w:style w:type="paragraph" w:styleId="167">
    <w:name w:val="List Paragraph"/>
    <w:basedOn w:val="1"/>
    <w:qFormat/>
    <w:uiPriority w:val="34"/>
    <w:pPr>
      <w:ind w:firstLine="420" w:firstLineChars="200"/>
    </w:pPr>
  </w:style>
  <w:style w:type="character" w:customStyle="1" w:styleId="168">
    <w:name w:val="key-name"/>
    <w:basedOn w:val="53"/>
    <w:qFormat/>
    <w:uiPriority w:val="0"/>
  </w:style>
  <w:style w:type="character" w:customStyle="1" w:styleId="169">
    <w:name w:val="apple-converted-space"/>
    <w:basedOn w:val="53"/>
    <w:qFormat/>
    <w:uiPriority w:val="0"/>
  </w:style>
  <w:style w:type="character" w:customStyle="1" w:styleId="170">
    <w:name w:val="punctuation"/>
    <w:basedOn w:val="53"/>
    <w:qFormat/>
    <w:uiPriority w:val="0"/>
  </w:style>
  <w:style w:type="character" w:customStyle="1" w:styleId="171">
    <w:name w:val="stringvalue"/>
    <w:basedOn w:val="53"/>
    <w:qFormat/>
    <w:uiPriority w:val="0"/>
  </w:style>
  <w:style w:type="character" w:customStyle="1" w:styleId="172">
    <w:name w:val="array-key-number"/>
    <w:basedOn w:val="53"/>
    <w:qFormat/>
    <w:uiPriority w:val="0"/>
  </w:style>
  <w:style w:type="character" w:customStyle="1" w:styleId="173">
    <w:name w:val="booleanvalue"/>
    <w:basedOn w:val="53"/>
    <w:qFormat/>
    <w:uiPriority w:val="0"/>
  </w:style>
  <w:style w:type="character" w:customStyle="1" w:styleId="174">
    <w:name w:val="numeric"/>
    <w:basedOn w:val="53"/>
    <w:qFormat/>
    <w:uiPriority w:val="0"/>
  </w:style>
  <w:style w:type="character" w:customStyle="1" w:styleId="175">
    <w:name w:val="json_key"/>
    <w:basedOn w:val="53"/>
    <w:qFormat/>
    <w:uiPriority w:val="0"/>
  </w:style>
  <w:style w:type="character" w:customStyle="1" w:styleId="176">
    <w:name w:val="json_string"/>
    <w:basedOn w:val="53"/>
    <w:qFormat/>
    <w:uiPriority w:val="0"/>
  </w:style>
  <w:style w:type="character" w:customStyle="1" w:styleId="177">
    <w:name w:val="json_number"/>
    <w:basedOn w:val="53"/>
    <w:qFormat/>
    <w:uiPriority w:val="0"/>
  </w:style>
  <w:style w:type="character" w:customStyle="1" w:styleId="178">
    <w:name w:val="json_boolean"/>
    <w:basedOn w:val="53"/>
    <w:qFormat/>
    <w:uiPriority w:val="0"/>
  </w:style>
  <w:style w:type="character" w:customStyle="1" w:styleId="179">
    <w:name w:val="objectbrace"/>
    <w:basedOn w:val="53"/>
    <w:qFormat/>
    <w:uiPriority w:val="0"/>
  </w:style>
  <w:style w:type="character" w:customStyle="1" w:styleId="180">
    <w:name w:val="collapsible"/>
    <w:basedOn w:val="53"/>
    <w:qFormat/>
    <w:uiPriority w:val="0"/>
  </w:style>
  <w:style w:type="character" w:customStyle="1" w:styleId="181">
    <w:name w:val="propertyname"/>
    <w:basedOn w:val="53"/>
    <w:qFormat/>
    <w:uiPriority w:val="0"/>
  </w:style>
  <w:style w:type="character" w:customStyle="1" w:styleId="182">
    <w:name w:val="string"/>
    <w:basedOn w:val="53"/>
    <w:qFormat/>
    <w:uiPriority w:val="0"/>
  </w:style>
  <w:style w:type="character" w:customStyle="1" w:styleId="183">
    <w:name w:val="comma"/>
    <w:basedOn w:val="53"/>
    <w:qFormat/>
    <w:uiPriority w:val="0"/>
  </w:style>
  <w:style w:type="character" w:customStyle="1" w:styleId="184">
    <w:name w:val="arraybrace"/>
    <w:basedOn w:val="53"/>
    <w:qFormat/>
    <w:uiPriority w:val="0"/>
  </w:style>
  <w:style w:type="character" w:customStyle="1" w:styleId="185">
    <w:name w:val="boolean"/>
    <w:basedOn w:val="53"/>
    <w:qFormat/>
    <w:uiPriority w:val="0"/>
  </w:style>
  <w:style w:type="character" w:customStyle="1" w:styleId="186">
    <w:name w:val="number"/>
    <w:basedOn w:val="53"/>
    <w:qFormat/>
    <w:uiPriority w:val="0"/>
  </w:style>
  <w:style w:type="character" w:customStyle="1" w:styleId="187">
    <w:name w:val="MM Topic 1 Char"/>
    <w:basedOn w:val="62"/>
    <w:link w:val="188"/>
    <w:qFormat/>
    <w:locked/>
    <w:uiPriority w:val="0"/>
    <w:rPr>
      <w:rFonts w:ascii="Arial Unicode MS" w:hAnsi="Arial Unicode MS" w:eastAsia="黑体" w:cs="Arial Unicode MS"/>
      <w:bCs/>
      <w:kern w:val="44"/>
      <w:sz w:val="44"/>
      <w:szCs w:val="44"/>
      <w:lang w:eastAsia="en-US"/>
    </w:rPr>
  </w:style>
  <w:style w:type="paragraph" w:customStyle="1" w:styleId="188">
    <w:name w:val="MM Topic 1"/>
    <w:basedOn w:val="2"/>
    <w:link w:val="187"/>
    <w:qFormat/>
    <w:uiPriority w:val="0"/>
    <w:pPr>
      <w:widowControl w:val="0"/>
      <w:numPr>
        <w:numId w:val="26"/>
      </w:numPr>
      <w:tabs>
        <w:tab w:val="clear" w:pos="425"/>
      </w:tabs>
      <w:spacing w:before="340" w:after="330"/>
      <w:jc w:val="both"/>
    </w:pPr>
    <w:rPr>
      <w:rFonts w:ascii="Arial Unicode MS" w:hAnsi="Arial Unicode MS" w:eastAsia="黑体" w:cs="Arial Unicode MS"/>
      <w:bCs/>
      <w:kern w:val="44"/>
      <w:sz w:val="44"/>
      <w:szCs w:val="44"/>
      <w:lang w:eastAsia="zh-CN"/>
    </w:rPr>
  </w:style>
  <w:style w:type="paragraph" w:customStyle="1" w:styleId="189">
    <w:name w:val="MM Topic 2"/>
    <w:basedOn w:val="3"/>
    <w:qFormat/>
    <w:uiPriority w:val="0"/>
    <w:pPr>
      <w:keepLines/>
      <w:widowControl w:val="0"/>
      <w:numPr>
        <w:numId w:val="26"/>
      </w:numPr>
      <w:spacing w:before="260" w:after="260"/>
      <w:jc w:val="both"/>
    </w:pPr>
    <w:rPr>
      <w:rFonts w:ascii="Arial Unicode MS" w:hAnsi="Arial Unicode MS" w:eastAsia="黑体" w:cs="Arial Unicode MS"/>
      <w:bCs/>
      <w:kern w:val="2"/>
      <w:sz w:val="36"/>
      <w:szCs w:val="32"/>
    </w:rPr>
  </w:style>
  <w:style w:type="paragraph" w:customStyle="1" w:styleId="190">
    <w:name w:val="MM Topic 3"/>
    <w:basedOn w:val="5"/>
    <w:qFormat/>
    <w:uiPriority w:val="0"/>
    <w:pPr>
      <w:keepLines/>
      <w:widowControl w:val="0"/>
      <w:numPr>
        <w:numId w:val="26"/>
      </w:numPr>
      <w:tabs>
        <w:tab w:val="clear" w:pos="780"/>
      </w:tabs>
      <w:spacing w:before="260" w:after="260" w:line="240" w:lineRule="auto"/>
      <w:jc w:val="both"/>
    </w:pPr>
    <w:rPr>
      <w:rFonts w:ascii="Arial Unicode MS" w:hAnsi="Arial Unicode MS" w:eastAsia="黑体" w:cs="Arial Unicode MS"/>
      <w:kern w:val="2"/>
      <w:sz w:val="32"/>
      <w:szCs w:val="32"/>
    </w:rPr>
  </w:style>
  <w:style w:type="character" w:customStyle="1" w:styleId="191">
    <w:name w:val="正文文本 Char1"/>
    <w:qFormat/>
    <w:uiPriority w:val="99"/>
    <w:rPr>
      <w:rFonts w:ascii="Tahoma" w:hAnsi="Tahoma" w:eastAsia="宋体" w:cs="Times New Roman"/>
      <w:sz w:val="24"/>
      <w:szCs w:val="20"/>
    </w:rPr>
  </w:style>
  <w:style w:type="paragraph" w:customStyle="1" w:styleId="192">
    <w:name w:val="Item List in Table"/>
    <w:basedOn w:val="1"/>
    <w:link w:val="206"/>
    <w:qFormat/>
    <w:uiPriority w:val="0"/>
    <w:pPr>
      <w:widowControl/>
      <w:numPr>
        <w:ilvl w:val="0"/>
        <w:numId w:val="27"/>
      </w:numPr>
      <w:topLinePunct/>
      <w:adjustRightInd w:val="0"/>
      <w:snapToGrid w:val="0"/>
      <w:spacing w:before="80" w:after="80" w:line="240" w:lineRule="atLeast"/>
      <w:jc w:val="left"/>
    </w:pPr>
    <w:rPr>
      <w:rFonts w:ascii="Arial" w:hAnsi="Arial" w:cs="Arial"/>
      <w:szCs w:val="21"/>
    </w:rPr>
  </w:style>
  <w:style w:type="character" w:customStyle="1" w:styleId="193">
    <w:name w:val="op_dict_text22"/>
    <w:basedOn w:val="53"/>
    <w:qFormat/>
    <w:uiPriority w:val="0"/>
  </w:style>
  <w:style w:type="character" w:customStyle="1" w:styleId="194">
    <w:name w:val="title_en2"/>
    <w:basedOn w:val="53"/>
    <w:qFormat/>
    <w:uiPriority w:val="0"/>
  </w:style>
  <w:style w:type="character" w:customStyle="1" w:styleId="195">
    <w:name w:val="type2"/>
    <w:basedOn w:val="53"/>
    <w:qFormat/>
    <w:uiPriority w:val="0"/>
  </w:style>
  <w:style w:type="character" w:customStyle="1" w:styleId="196">
    <w:name w:val="op_dict_text1"/>
    <w:basedOn w:val="53"/>
    <w:qFormat/>
    <w:uiPriority w:val="0"/>
  </w:style>
  <w:style w:type="character" w:customStyle="1" w:styleId="197">
    <w:name w:val="op_dict_text2"/>
    <w:basedOn w:val="53"/>
    <w:qFormat/>
    <w:uiPriority w:val="0"/>
  </w:style>
  <w:style w:type="paragraph" w:customStyle="1" w:styleId="19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character" w:customStyle="1" w:styleId="199">
    <w:name w:val="jf-objectbrace"/>
    <w:basedOn w:val="53"/>
    <w:qFormat/>
    <w:uiPriority w:val="0"/>
  </w:style>
  <w:style w:type="character" w:customStyle="1" w:styleId="200">
    <w:name w:val="jf-propertyname"/>
    <w:basedOn w:val="53"/>
    <w:qFormat/>
    <w:uiPriority w:val="0"/>
  </w:style>
  <w:style w:type="character" w:customStyle="1" w:styleId="201">
    <w:name w:val="jf-string"/>
    <w:basedOn w:val="53"/>
    <w:qFormat/>
    <w:uiPriority w:val="0"/>
  </w:style>
  <w:style w:type="character" w:customStyle="1" w:styleId="202">
    <w:name w:val="jf-comma"/>
    <w:basedOn w:val="53"/>
    <w:qFormat/>
    <w:uiPriority w:val="0"/>
  </w:style>
  <w:style w:type="character" w:customStyle="1" w:styleId="203">
    <w:name w:val="jf-arraybrace"/>
    <w:basedOn w:val="53"/>
    <w:qFormat/>
    <w:uiPriority w:val="0"/>
  </w:style>
  <w:style w:type="character" w:customStyle="1" w:styleId="204">
    <w:name w:val="jf-number"/>
    <w:basedOn w:val="53"/>
    <w:qFormat/>
    <w:uiPriority w:val="0"/>
  </w:style>
  <w:style w:type="character" w:customStyle="1" w:styleId="205">
    <w:name w:val="jf-boolean"/>
    <w:basedOn w:val="53"/>
    <w:qFormat/>
    <w:uiPriority w:val="0"/>
  </w:style>
  <w:style w:type="character" w:customStyle="1" w:styleId="206">
    <w:name w:val="Item List in Table Char"/>
    <w:basedOn w:val="53"/>
    <w:link w:val="192"/>
    <w:qFormat/>
    <w:locked/>
    <w:uiPriority w:val="0"/>
    <w:rPr>
      <w:rFonts w:ascii="Arial" w:hAnsi="Arial" w:cs="Arial" w:eastAsiaTheme="minorEastAsia"/>
      <w:kern w:val="2"/>
      <w:sz w:val="21"/>
      <w:szCs w:val="21"/>
    </w:rPr>
  </w:style>
  <w:style w:type="table" w:customStyle="1" w:styleId="207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8">
    <w:name w:val="Unresolved Mention"/>
    <w:basedOn w:val="5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86F59D-E005-4C87-B51D-F3C7EB6D50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97</Pages>
  <Words>13841</Words>
  <Characters>78898</Characters>
  <Lines>657</Lines>
  <Paragraphs>185</Paragraphs>
  <TotalTime>9</TotalTime>
  <ScaleCrop>false</ScaleCrop>
  <LinksUpToDate>false</LinksUpToDate>
  <CharactersWithSpaces>92554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2020-04-14T09:06:00Z</dcterms:created>
  <dc:creator>user</dc:creator>
  <cp:lastModifiedBy>嗄雨過後</cp:lastModifiedBy>
  <dcterms:modified xsi:type="dcterms:W3CDTF">2021-09-22T03:48:48Z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88F195310F63404E88E8FF6E0F1BF4BD</vt:lpwstr>
  </property>
</Properties>
</file>