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  <w:b/>
          <w:sz w:val="44"/>
          <w:szCs w:val="44"/>
        </w:rPr>
      </w:pPr>
      <w:bookmarkStart w:id="0" w:name="hp_LogicalHeaderComplete"/>
    </w:p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  <w:b/>
          <w:sz w:val="44"/>
          <w:szCs w:val="44"/>
        </w:rPr>
      </w:pPr>
      <w:r>
        <w:rPr>
          <w:rFonts w:hint="eastAsia" w:ascii="微软雅黑" w:hAnsi="微软雅黑" w:eastAsia="微软雅黑" w:cs="Arial"/>
          <w:b/>
          <w:sz w:val="44"/>
          <w:szCs w:val="44"/>
        </w:rPr>
        <w:t>jadeite咪咕音乐搜索门户</w:t>
      </w:r>
      <w:r>
        <w:rPr>
          <w:rFonts w:ascii="微软雅黑" w:hAnsi="微软雅黑" w:eastAsia="微软雅黑" w:cs="Arial"/>
          <w:b/>
          <w:sz w:val="44"/>
          <w:szCs w:val="44"/>
        </w:rPr>
        <w:t>接口文档</w:t>
      </w:r>
    </w:p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</w:rPr>
      </w:pPr>
    </w:p>
    <w:p>
      <w:pPr>
        <w:spacing w:line="0" w:lineRule="atLeast"/>
        <w:jc w:val="center"/>
        <w:rPr>
          <w:rFonts w:ascii="微软雅黑" w:hAnsi="微软雅黑" w:eastAsia="微软雅黑" w:cs="Arial"/>
          <w:sz w:val="30"/>
          <w:szCs w:val="30"/>
        </w:rPr>
      </w:pPr>
      <w:r>
        <w:rPr>
          <w:rFonts w:ascii="微软雅黑" w:hAnsi="微软雅黑" w:eastAsia="微软雅黑" w:cs="Arial"/>
        </w:rPr>
        <w:drawing>
          <wp:inline distT="0" distB="0" distL="0" distR="0">
            <wp:extent cx="1660525" cy="681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b/>
          <w:sz w:val="28"/>
          <w:szCs w:val="28"/>
        </w:rPr>
        <w:t>201</w:t>
      </w:r>
      <w:r>
        <w:rPr>
          <w:rFonts w:hint="eastAsia" w:ascii="微软雅黑" w:hAnsi="微软雅黑" w:eastAsia="微软雅黑" w:cs="Arial"/>
          <w:b/>
          <w:sz w:val="28"/>
          <w:szCs w:val="28"/>
        </w:rPr>
        <w:t>9</w:t>
      </w:r>
      <w:r>
        <w:rPr>
          <w:rFonts w:ascii="微软雅黑" w:hAnsi="微软雅黑" w:eastAsia="微软雅黑" w:cs="Arial"/>
          <w:b/>
          <w:sz w:val="28"/>
          <w:szCs w:val="28"/>
        </w:rPr>
        <w:t>年12月</w:t>
      </w:r>
    </w:p>
    <w:p>
      <w:pPr>
        <w:spacing w:line="0" w:lineRule="atLeast"/>
        <w:jc w:val="center"/>
        <w:rPr>
          <w:rFonts w:ascii="微软雅黑" w:hAnsi="微软雅黑" w:eastAsia="微软雅黑" w:cs="Arial"/>
          <w:b/>
          <w:sz w:val="28"/>
          <w:szCs w:val="28"/>
        </w:rPr>
      </w:pPr>
      <w:r>
        <w:rPr>
          <w:rFonts w:ascii="微软雅黑" w:hAnsi="微软雅黑" w:eastAsia="微软雅黑" w:cs="Arial"/>
          <w:b/>
          <w:sz w:val="28"/>
          <w:szCs w:val="28"/>
        </w:rPr>
        <w:t>修订记录</w:t>
      </w:r>
    </w:p>
    <w:p>
      <w:pPr>
        <w:spacing w:line="0" w:lineRule="atLeast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</w:rPr>
      </w:pPr>
    </w:p>
    <w:tbl>
      <w:tblPr>
        <w:tblStyle w:val="52"/>
        <w:tblW w:w="90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485"/>
        <w:gridCol w:w="960"/>
        <w:gridCol w:w="3800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br w:type="page"/>
            </w: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版本号</w:t>
            </w:r>
          </w:p>
        </w:tc>
        <w:tc>
          <w:tcPr>
            <w:tcW w:w="1485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修订日期</w:t>
            </w:r>
          </w:p>
        </w:tc>
        <w:tc>
          <w:tcPr>
            <w:tcW w:w="960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修改人</w:t>
            </w:r>
          </w:p>
        </w:tc>
        <w:tc>
          <w:tcPr>
            <w:tcW w:w="3800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修改内容</w:t>
            </w:r>
          </w:p>
        </w:tc>
        <w:tc>
          <w:tcPr>
            <w:tcW w:w="850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修改原因</w:t>
            </w:r>
          </w:p>
        </w:tc>
        <w:tc>
          <w:tcPr>
            <w:tcW w:w="850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V1.0</w:t>
            </w: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.0</w:t>
            </w: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.0</w:t>
            </w:r>
          </w:p>
        </w:tc>
        <w:tc>
          <w:tcPr>
            <w:tcW w:w="1485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201</w:t>
            </w: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9</w:t>
            </w: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-09-24</w:t>
            </w:r>
          </w:p>
        </w:tc>
        <w:tc>
          <w:tcPr>
            <w:tcW w:w="96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pPr>
              <w:pStyle w:val="37"/>
              <w:spacing w:before="0" w:line="0" w:lineRule="atLeast"/>
              <w:jc w:val="lef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联想、无维度搜索接口文档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V2.7</w:t>
            </w: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.0</w:t>
            </w: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.0</w:t>
            </w:r>
          </w:p>
        </w:tc>
        <w:tc>
          <w:tcPr>
            <w:tcW w:w="1485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201</w:t>
            </w: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9</w:t>
            </w: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-10-15</w:t>
            </w:r>
          </w:p>
        </w:tc>
        <w:tc>
          <w:tcPr>
            <w:tcW w:w="96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pPr>
              <w:pStyle w:val="37"/>
              <w:spacing w:before="0" w:line="0" w:lineRule="atLeast"/>
              <w:jc w:val="lef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3.8</w:t>
            </w: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支持</w:t>
            </w:r>
            <w:r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演唱会、票务最佳展示位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V2.9.0.0</w:t>
            </w:r>
          </w:p>
        </w:tc>
        <w:tc>
          <w:tcPr>
            <w:tcW w:w="1485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2019-12-2</w:t>
            </w:r>
          </w:p>
        </w:tc>
        <w:tc>
          <w:tcPr>
            <w:tcW w:w="96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3.36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SongListSearchItem增加歌曲名songName</w:t>
            </w:r>
          </w:p>
          <w:p>
            <w:r>
              <w:rPr>
                <w:rFonts w:hint="eastAsia"/>
              </w:rPr>
              <w:t>3.44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VideoToneShow增加libraryType</w:t>
            </w:r>
          </w:p>
          <w:p>
            <w:r>
              <w:rPr>
                <w:rFonts w:hint="eastAsia"/>
              </w:rPr>
              <w:t>3.47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增加PortalActivityShow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48增加</w:t>
            </w:r>
            <w:r>
              <w:t>SongListShow</w:t>
            </w:r>
          </w:p>
          <w:p>
            <w:r>
              <w:rPr>
                <w:rFonts w:hint="eastAsia"/>
              </w:rPr>
              <w:t>2.1.2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SearchAllResp增加bestShowResultToneData2</w:t>
            </w:r>
          </w:p>
          <w:p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BestShow A类增加activity活动类型，B类增加songlist歌单类型</w:t>
            </w:r>
          </w:p>
          <w:p>
            <w:r>
              <w:rPr>
                <w:rFonts w:hint="eastAsia"/>
              </w:rPr>
              <w:t>3.11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ConcertInfo增加statusInfo,</w:t>
            </w:r>
          </w:p>
          <w:p>
            <w:r>
              <w:rPr>
                <w:rFonts w:hint="eastAsia"/>
              </w:rPr>
              <w:t>3.13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ConcertShow增加statusInfo,</w:t>
            </w:r>
          </w:p>
          <w:p>
            <w:r>
              <w:rPr>
                <w:rFonts w:hint="eastAsia"/>
              </w:rPr>
              <w:t>3.46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PortalTicketShow增加statusInfo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V</w:t>
            </w: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</w:t>
            </w: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.11.0</w:t>
            </w:r>
          </w:p>
        </w:tc>
        <w:tc>
          <w:tcPr>
            <w:tcW w:w="1485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2019-12-24</w:t>
            </w:r>
          </w:p>
        </w:tc>
        <w:tc>
          <w:tcPr>
            <w:tcW w:w="96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2.1.2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SearchAllResp增加倾向性tabFlag、tag展示tagPriority、期刊tab搜索结果periodicalResultData，</w:t>
            </w:r>
            <w:r>
              <w:rPr>
                <w:color w:val="333333"/>
              </w:rPr>
              <w:t>ticketResultData</w:t>
            </w:r>
          </w:p>
          <w:p>
            <w:r>
              <w:rPr>
                <w:rFonts w:hint="eastAsia"/>
              </w:rPr>
              <w:t>2.1.1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无维度搜索GET请求参数增加searchSwitch取值periodical:1期刊，</w:t>
            </w:r>
            <w:r>
              <w:t>ticket</w:t>
            </w:r>
            <w:r>
              <w:rPr>
                <w:rFonts w:hint="eastAsia"/>
              </w:rPr>
              <w:t>:1票务，增加feature</w:t>
            </w:r>
          </w:p>
          <w:p>
            <w:r>
              <w:rPr>
                <w:rFonts w:hint="eastAsia"/>
              </w:rPr>
              <w:t>3.33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Song增加排行rankData</w:t>
            </w:r>
          </w:p>
          <w:p>
            <w:r>
              <w:rPr>
                <w:rFonts w:hint="eastAsia"/>
              </w:rPr>
              <w:t>3.47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PortalActivityShow增加增加catalog,jumpType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V3.0.1</w:t>
            </w:r>
          </w:p>
        </w:tc>
        <w:tc>
          <w:tcPr>
            <w:tcW w:w="1485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2020-2-14</w:t>
            </w:r>
          </w:p>
        </w:tc>
        <w:tc>
          <w:tcPr>
            <w:tcW w:w="96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3.33Song增加点击比例clickRatioString</w:t>
            </w:r>
          </w:p>
          <w:p>
            <w:r>
              <w:rPr>
                <w:rFonts w:hint="eastAsia"/>
              </w:rPr>
              <w:t>3.6BestShow 每类取消类型限制，A类增加album,new_song类型</w:t>
            </w:r>
          </w:p>
          <w:p>
            <w:r>
              <w:rPr>
                <w:rFonts w:hint="eastAsia"/>
              </w:rPr>
              <w:t>3.54增加NewSongShow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Cs w:val="20"/>
                <w:lang w:eastAsia="zh-CN"/>
              </w:rPr>
              <w:t>V</w:t>
            </w: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3.1.2</w:t>
            </w:r>
          </w:p>
        </w:tc>
        <w:tc>
          <w:tcPr>
            <w:tcW w:w="1485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2020-3-16</w:t>
            </w:r>
          </w:p>
        </w:tc>
        <w:tc>
          <w:tcPr>
            <w:tcW w:w="96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2.1.1无维度搜索GET请求参数searchSwitch增加两个搜索选项</w:t>
            </w:r>
          </w:p>
          <w:p>
            <w:r>
              <w:rPr>
                <w:rFonts w:hint="eastAsia"/>
              </w:rPr>
              <w:t>bit24:24bit专区搜索</w:t>
            </w:r>
          </w:p>
          <w:p>
            <w:r>
              <w:rPr>
                <w:rFonts w:hint="eastAsia"/>
              </w:rPr>
              <w:t>verticalVideoTone:全面屏视频彩铃搜索</w:t>
            </w:r>
          </w:p>
          <w:p>
            <w:r>
              <w:rPr>
                <w:rFonts w:hint="eastAsia"/>
              </w:rPr>
              <w:t>2.2.1联想请求GET参数 增加字段 onlyBit24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是否只联想24bit歌曲</w:t>
            </w:r>
          </w:p>
          <w:p>
            <w:r>
              <w:rPr>
                <w:rFonts w:hint="eastAsia"/>
              </w:rPr>
              <w:t>2.1.2SearchAllResp增加视频彩铃搜索结果videoToneResultData,增加3.55VideoToneResultData,3.56VideoTone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Cs w:val="20"/>
                <w:lang w:eastAsia="zh-CN"/>
              </w:rPr>
              <w:t>V3.2.0</w:t>
            </w:r>
          </w:p>
        </w:tc>
        <w:tc>
          <w:tcPr>
            <w:tcW w:w="1485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2020-4-10</w:t>
            </w:r>
          </w:p>
        </w:tc>
        <w:tc>
          <w:tcPr>
            <w:tcW w:w="96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3.39SongSearchItem增加歌曲原唱songDiscription,词作者lyricist</w:t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>2.1.1无维度搜索GET请求参数增加排序userSort、筛选userFilter</w:t>
            </w:r>
          </w:p>
          <w:p>
            <w:r>
              <w:rPr>
                <w:rFonts w:hint="eastAsia"/>
              </w:rPr>
              <w:t>2.1.2 SearchAllResp增加 标签筛选项userFilter</w:t>
            </w:r>
          </w:p>
          <w:p>
            <w:r>
              <w:rPr>
                <w:rFonts w:hint="eastAsia"/>
              </w:rPr>
              <w:t>3.32SingerShow增加别名命中字段matchAlias</w:t>
            </w:r>
          </w:p>
          <w:p>
            <w:r>
              <w:rPr>
                <w:rFonts w:hint="eastAsia"/>
              </w:rPr>
              <w:t>2.3.2HotwordRsp增加分类热搜hotwords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Cs w:val="20"/>
                <w:lang w:eastAsia="zh-CN"/>
              </w:rPr>
              <w:t>V3.2.1</w:t>
            </w:r>
          </w:p>
        </w:tc>
        <w:tc>
          <w:tcPr>
            <w:tcW w:w="1485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2020-5-7</w:t>
            </w:r>
          </w:p>
        </w:tc>
        <w:tc>
          <w:tcPr>
            <w:tcW w:w="96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3.58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Hotword增加歌曲详情song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歌曲详情</w:t>
            </w:r>
          </w:p>
          <w:p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热词接口改为/v3/search/hotword</w:t>
            </w:r>
          </w:p>
          <w:p>
            <w:r>
              <w:t>3.39 isSq24bit=2</w:t>
            </w:r>
            <w:r>
              <w:rPr>
                <w:rFonts w:hint="eastAsia"/>
              </w:rPr>
              <w:t>时</w:t>
            </w:r>
            <w:r>
              <w:t>为</w:t>
            </w:r>
            <w:r>
              <w:rPr>
                <w:rFonts w:hint="eastAsia"/>
              </w:rPr>
              <w:t>32</w:t>
            </w:r>
            <w:r>
              <w:t>bit至臻音质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Cs w:val="20"/>
                <w:lang w:eastAsia="zh-CN"/>
              </w:rPr>
              <w:t>V3.2.2</w:t>
            </w:r>
          </w:p>
        </w:tc>
        <w:tc>
          <w:tcPr>
            <w:tcW w:w="1485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2020-6-5</w:t>
            </w:r>
          </w:p>
        </w:tc>
        <w:tc>
          <w:tcPr>
            <w:tcW w:w="96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3.39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SongSearchItem增加z3dCode</w:t>
            </w:r>
          </w:p>
          <w:p>
            <w:r>
              <w:rPr>
                <w:rFonts w:hint="eastAsia"/>
              </w:rPr>
              <w:t>3.27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RateFormat增加</w:t>
            </w:r>
          </w:p>
          <w:p>
            <w:r>
              <w:t>iosBit</w:t>
            </w:r>
          </w:p>
          <w:p>
            <w:r>
              <w:t>androidBit</w:t>
            </w:r>
          </w:p>
          <w:p>
            <w:r>
              <w:t>androidNewFormat</w:t>
            </w:r>
          </w:p>
          <w:p>
            <w:r>
              <w:t>h5Format</w:t>
            </w:r>
          </w:p>
          <w:p>
            <w:r>
              <w:t>h5Size</w:t>
            </w:r>
          </w:p>
          <w:p>
            <w:r>
              <w:t>h5Url</w:t>
            </w:r>
          </w:p>
          <w:p>
            <w:r>
              <w:t>androidFileKey</w:t>
            </w:r>
          </w:p>
          <w:p>
            <w:r>
              <w:t>iosFileKey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Cs w:val="20"/>
                <w:lang w:eastAsia="zh-CN"/>
              </w:rPr>
              <w:t>v3.3.0</w:t>
            </w:r>
          </w:p>
        </w:tc>
        <w:tc>
          <w:tcPr>
            <w:tcW w:w="1485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2020-6-18</w:t>
            </w:r>
          </w:p>
        </w:tc>
        <w:tc>
          <w:tcPr>
            <w:tcW w:w="96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3.39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SongSearchItem增加原唱originalSing</w:t>
            </w:r>
          </w:p>
          <w:p>
            <w:r>
              <w:rPr>
                <w:rFonts w:hint="eastAsia"/>
              </w:rPr>
              <w:t>3.61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FunctionShow增加FuctionShow</w:t>
            </w:r>
          </w:p>
          <w:p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BestShow增加function类型</w:t>
            </w:r>
          </w:p>
          <w:p>
            <w:r>
              <w:rPr>
                <w:rFonts w:hint="eastAsia"/>
              </w:rPr>
              <w:t>3.48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SongListShow增加playNumDesc</w:t>
            </w:r>
          </w:p>
          <w:p>
            <w:r>
              <w:rPr>
                <w:rFonts w:hint="eastAsia"/>
              </w:rPr>
              <w:t>3.39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SongSearchItem增加时长length，收藏状态collect</w:t>
            </w:r>
          </w:p>
          <w:p>
            <w:r>
              <w:rPr>
                <w:rFonts w:hint="eastAsia"/>
              </w:rPr>
              <w:t>2.1.1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无维度搜索GET请求参数bit24:2 瓦力乐库搜索</w:t>
            </w:r>
          </w:p>
          <w:p>
            <w:r>
              <w:rPr>
                <w:rFonts w:hint="eastAsia"/>
              </w:rPr>
              <w:t>2.2.1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联想请求GET参数resourceType:2 瓦力乐库联想</w:t>
            </w:r>
          </w:p>
          <w:p>
            <w:r>
              <w:rPr>
                <w:rFonts w:hint="eastAsia"/>
              </w:rPr>
              <w:t>2.3.1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热词请求参数增加参数appName：</w:t>
            </w:r>
            <w:r>
              <w:t>vali</w:t>
            </w:r>
            <w:r>
              <w:rPr>
                <w:rFonts w:hint="eastAsia"/>
              </w:rPr>
              <w:t>瓦力榜单，needAll是否返回全部</w:t>
            </w:r>
          </w:p>
          <w:p>
            <w:r>
              <w:rPr>
                <w:rFonts w:hint="eastAsia"/>
              </w:rPr>
              <w:t>3.58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Hotword 增加productId产品ID ，3.57榜单展示规则showRule</w:t>
            </w:r>
          </w:p>
          <w:p>
            <w:r>
              <w:t>1.3</w:t>
            </w:r>
            <w:r>
              <w:rPr>
                <w:rFonts w:hint="eastAsia"/>
              </w:rPr>
              <w:t>瓦力</w:t>
            </w:r>
            <w:r>
              <w:t>公共请求</w:t>
            </w:r>
            <w:r>
              <w:rPr>
                <w:rFonts w:hint="eastAsia"/>
              </w:rPr>
              <w:t>header</w:t>
            </w:r>
            <w:r>
              <w:t>增加</w:t>
            </w:r>
            <w:r>
              <w:rPr>
                <w:rFonts w:hint="eastAsia"/>
              </w:rPr>
              <w:t>session</w:t>
            </w:r>
            <w:r>
              <w:t>Id</w:t>
            </w:r>
            <w:r>
              <w:rPr>
                <w:rFonts w:hint="eastAsia"/>
              </w:rPr>
              <w:t>和client</w:t>
            </w:r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Cs w:val="20"/>
                <w:lang w:eastAsia="zh-CN"/>
              </w:rPr>
              <w:t>V3.3.0.1</w:t>
            </w:r>
          </w:p>
        </w:tc>
        <w:tc>
          <w:tcPr>
            <w:tcW w:w="1485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2020-7-7</w:t>
            </w:r>
          </w:p>
        </w:tc>
        <w:tc>
          <w:tcPr>
            <w:tcW w:w="96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增加2.4,2.5,2.6瓦力乐库</w:t>
            </w:r>
            <w:r>
              <w:t>搜索</w:t>
            </w:r>
            <w:r>
              <w:rPr>
                <w:rFonts w:hint="eastAsia"/>
              </w:rPr>
              <w:t>、</w:t>
            </w:r>
            <w:r>
              <w:t>乐库联想，</w:t>
            </w:r>
            <w:r>
              <w:rPr>
                <w:rFonts w:hint="eastAsia"/>
              </w:rPr>
              <w:t>瓦力</w:t>
            </w:r>
            <w:r>
              <w:t>榜</w:t>
            </w:r>
            <w:r>
              <w:rPr>
                <w:rFonts w:hint="eastAsia"/>
              </w:rPr>
              <w:t>单</w:t>
            </w:r>
            <w:r>
              <w:t>接口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Cs w:val="20"/>
                <w:lang w:eastAsia="zh-CN"/>
              </w:rPr>
              <w:t>V</w:t>
            </w:r>
            <w:r>
              <w:rPr>
                <w:rFonts w:ascii="微软雅黑" w:hAnsi="微软雅黑" w:eastAsia="微软雅黑" w:cs="Arial"/>
                <w:b w:val="0"/>
                <w:szCs w:val="20"/>
                <w:lang w:eastAsia="zh-CN"/>
              </w:rPr>
              <w:t>3.6.2.0</w:t>
            </w:r>
          </w:p>
        </w:tc>
        <w:tc>
          <w:tcPr>
            <w:tcW w:w="1485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</w:t>
            </w: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020-11-30</w:t>
            </w:r>
          </w:p>
        </w:tc>
        <w:tc>
          <w:tcPr>
            <w:tcW w:w="96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pPr>
              <w:rPr>
                <w:color w:val="333333"/>
              </w:rPr>
            </w:pPr>
            <w:r>
              <w:t>2.1.2 SearchAllResp</w:t>
            </w:r>
            <w:r>
              <w:rPr>
                <w:rFonts w:hint="eastAsia"/>
              </w:rPr>
              <w:t>增加</w:t>
            </w:r>
            <w:r>
              <w:rPr>
                <w:color w:val="333333"/>
              </w:rPr>
              <w:t>dynamicEffect</w:t>
            </w:r>
            <w:r>
              <w:rPr>
                <w:rFonts w:hint="eastAsia"/>
                <w:color w:val="333333"/>
              </w:rPr>
              <w:t>彩蛋</w:t>
            </w:r>
            <w:r>
              <w:rPr>
                <w:color w:val="333333"/>
              </w:rPr>
              <w:t>标识</w:t>
            </w:r>
          </w:p>
          <w:p>
            <w:r>
              <w:rPr>
                <w:rFonts w:hint="eastAsia"/>
              </w:rPr>
              <w:t>3.7增加彩蛋数据</w:t>
            </w:r>
            <w:r>
              <w:t>接口</w:t>
            </w:r>
            <w:r>
              <w:rPr>
                <w:rFonts w:hint="eastAsia"/>
              </w:rPr>
              <w:t>GET（</w:t>
            </w:r>
            <w:r>
              <w:t>/specialeffect）</w:t>
            </w:r>
          </w:p>
          <w:p/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Cs w:val="20"/>
                <w:lang w:eastAsia="zh-CN"/>
              </w:rPr>
              <w:t>v</w:t>
            </w:r>
            <w:r>
              <w:rPr>
                <w:rFonts w:ascii="微软雅黑" w:hAnsi="微软雅黑" w:eastAsia="微软雅黑" w:cs="Arial"/>
                <w:b w:val="0"/>
                <w:szCs w:val="20"/>
                <w:lang w:eastAsia="zh-CN"/>
              </w:rPr>
              <w:t>3.6.3.0</w:t>
            </w:r>
          </w:p>
        </w:tc>
        <w:tc>
          <w:tcPr>
            <w:tcW w:w="1485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2020</w:t>
            </w: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-12-16</w:t>
            </w:r>
          </w:p>
        </w:tc>
        <w:tc>
          <w:tcPr>
            <w:tcW w:w="96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增加3.66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SingerResultData，3.65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ActivityPicItem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Cs w:val="20"/>
                <w:lang w:eastAsia="zh-CN"/>
              </w:rPr>
              <w:t>v</w:t>
            </w:r>
            <w:r>
              <w:rPr>
                <w:rFonts w:ascii="微软雅黑" w:hAnsi="微软雅黑" w:eastAsia="微软雅黑" w:cs="Arial"/>
                <w:b w:val="0"/>
                <w:szCs w:val="20"/>
                <w:lang w:eastAsia="zh-CN"/>
              </w:rPr>
              <w:t>3.7.0.0</w:t>
            </w:r>
          </w:p>
        </w:tc>
        <w:tc>
          <w:tcPr>
            <w:tcW w:w="1485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202</w:t>
            </w: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1-1-28</w:t>
            </w:r>
          </w:p>
        </w:tc>
        <w:tc>
          <w:tcPr>
            <w:tcW w:w="96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2.6瓦力榜单url</w:t>
            </w:r>
            <w:r>
              <w:t>修改为vali/hotwordV2</w:t>
            </w:r>
          </w:p>
          <w:p>
            <w:r>
              <w:rPr>
                <w:rFonts w:hint="eastAsia"/>
              </w:rPr>
              <w:t>3.58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Hotword增加billboardDate，playNum,settingNum</w:t>
            </w:r>
          </w:p>
          <w:p>
            <w:r>
              <w:rPr>
                <w:rFonts w:hint="eastAsia"/>
              </w:rPr>
              <w:t>3.57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HotwordType增加otherHotwordList二级榜单：周榜月榜年榜，rule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榜单规则updateTime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更新时间,</w:t>
            </w:r>
            <w:r>
              <w:t>icon</w:t>
            </w:r>
            <w:r>
              <w:rPr>
                <w:rFonts w:hint="eastAsia"/>
              </w:rPr>
              <w:t>图标</w:t>
            </w:r>
            <w:r>
              <w:t>，showAll</w:t>
            </w:r>
            <w:r>
              <w:rPr>
                <w:rFonts w:hint="eastAsia"/>
              </w:rPr>
              <w:t>是否</w:t>
            </w:r>
            <w:r>
              <w:t>展示完整榜单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Cs w:val="20"/>
                <w:lang w:eastAsia="zh-CN"/>
              </w:rPr>
              <w:t>V</w:t>
            </w:r>
            <w:r>
              <w:rPr>
                <w:rFonts w:ascii="微软雅黑" w:hAnsi="微软雅黑" w:eastAsia="微软雅黑" w:cs="Arial"/>
                <w:b w:val="0"/>
                <w:szCs w:val="20"/>
                <w:lang w:eastAsia="zh-CN"/>
              </w:rPr>
              <w:t>3.8.0.0</w:t>
            </w:r>
          </w:p>
        </w:tc>
        <w:tc>
          <w:tcPr>
            <w:tcW w:w="1485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2021-3-2</w:t>
            </w:r>
          </w:p>
        </w:tc>
        <w:tc>
          <w:tcPr>
            <w:tcW w:w="96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3.64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ActivityItem增加掉落模式type，</w:t>
            </w:r>
            <w:r>
              <w:t>clickMaxNum</w:t>
            </w:r>
            <w:r>
              <w:rPr>
                <w:rFonts w:hint="eastAsia"/>
              </w:rPr>
              <w:t>、增加点击次数clickMaxNum，-1为不限次数</w:t>
            </w:r>
          </w:p>
          <w:p>
            <w:r>
              <w:rPr>
                <w:rFonts w:hint="eastAsia"/>
              </w:rPr>
              <w:t>3.65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ActivityPicItem增加图片h5链接h5Url、增加点击次数clickProbability，点击概率</w:t>
            </w:r>
          </w:p>
          <w:p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Album增加payH5Url、isPay</w:t>
            </w:r>
          </w:p>
          <w:p>
            <w:r>
              <w:rPr>
                <w:rFonts w:hint="eastAsia"/>
              </w:rPr>
              <w:t>3.33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Song增加tip字段，VIP或付费</w:t>
            </w:r>
          </w:p>
          <w:p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Album</w:t>
            </w:r>
            <w:r>
              <w:t>Show</w:t>
            </w:r>
            <w:r>
              <w:rPr>
                <w:rFonts w:hint="eastAsia"/>
              </w:rPr>
              <w:t>增加payH5Url、isPay</w:t>
            </w:r>
          </w:p>
          <w:p>
            <w:pPr>
              <w:pStyle w:val="3"/>
              <w:outlineLvl w:val="1"/>
              <w:rPr>
                <w:rFonts w:asciiTheme="minorHAnsi" w:hAnsiTheme="minorHAnsi" w:eastAsiaTheme="minorEastAsia" w:cstheme="minorBidi"/>
                <w:b w:val="0"/>
                <w:kern w:val="2"/>
                <w:sz w:val="21"/>
                <w:szCs w:val="22"/>
              </w:rPr>
            </w:pPr>
            <w:r>
              <w:rPr>
                <w:rFonts w:asciiTheme="minorHAnsi" w:hAnsiTheme="minorHAnsi" w:eastAsiaTheme="minorEastAsia" w:cstheme="minorBidi"/>
                <w:b w:val="0"/>
                <w:kern w:val="2"/>
                <w:sz w:val="21"/>
                <w:szCs w:val="22"/>
              </w:rPr>
              <w:t>MvShow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2"/>
              </w:rPr>
              <w:t>增加</w:t>
            </w:r>
            <w:r>
              <w:rPr>
                <w:rFonts w:asciiTheme="minorHAnsi" w:hAnsiTheme="minorHAnsi" w:eastAsiaTheme="minorEastAsia" w:cstheme="minorBidi"/>
                <w:b w:val="0"/>
                <w:kern w:val="2"/>
                <w:sz w:val="21"/>
                <w:szCs w:val="22"/>
              </w:rPr>
              <w:t>playNum</w:t>
            </w:r>
          </w:p>
          <w:p>
            <w:r>
              <w:rPr>
                <w:rFonts w:hint="eastAsia"/>
              </w:rPr>
              <w:t>4.39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SongSearchItem增加show</w:t>
            </w:r>
            <w:r>
              <w:t>T</w:t>
            </w:r>
            <w:r>
              <w:rPr>
                <w:rFonts w:hint="eastAsia"/>
              </w:rPr>
              <w:t>ag,listenFlag</w:t>
            </w:r>
          </w:p>
          <w:p>
            <w:r>
              <w:rPr>
                <w:rFonts w:hint="eastAsia"/>
              </w:rPr>
              <w:t>4.27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RateFormat增加show</w:t>
            </w:r>
            <w:r>
              <w:t>T</w:t>
            </w:r>
            <w:r>
              <w:rPr>
                <w:rFonts w:hint="eastAsia"/>
              </w:rPr>
              <w:t>ag</w:t>
            </w:r>
          </w:p>
          <w:p>
            <w:r>
              <w:t>4.13</w:t>
            </w:r>
            <w:r>
              <w:rPr>
                <w:rFonts w:hint="eastAsia"/>
              </w:rPr>
              <w:t>增加</w:t>
            </w:r>
            <w:r>
              <w:t>playNumber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hint="default" w:ascii="微软雅黑" w:hAnsi="微软雅黑" w:eastAsia="微软雅黑" w:cs="Arial"/>
                <w:b w:val="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Cs w:val="20"/>
                <w:lang w:val="en-US" w:eastAsia="zh-CN"/>
              </w:rPr>
              <w:t>V3.10.0</w:t>
            </w:r>
          </w:p>
        </w:tc>
        <w:tc>
          <w:tcPr>
            <w:tcW w:w="1485" w:type="dxa"/>
            <w:vAlign w:val="top"/>
          </w:tcPr>
          <w:p>
            <w:pPr>
              <w:pStyle w:val="37"/>
              <w:spacing w:before="0" w:line="0" w:lineRule="atLeast"/>
              <w:rPr>
                <w:rFonts w:hint="default" w:ascii="微软雅黑" w:hAnsi="微软雅黑" w:eastAsia="微软雅黑" w:cs="Arial"/>
                <w:b w:val="0"/>
                <w:caps w:val="0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2021-</w:t>
            </w: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-2</w:t>
            </w: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37"/>
              <w:spacing w:before="0" w:line="0" w:lineRule="atLeast"/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4.47PortalActivityShow增加directJump字段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4.58Hotword增加pageId，resourceType，id，</w:t>
            </w:r>
            <w:r>
              <w:rPr>
                <w:rFonts w:hint="eastAsia"/>
                <w:lang w:val="en-US" w:eastAsia="zh-CN"/>
              </w:rPr>
              <w:t>mv,videoTone,concert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4.57</w:t>
            </w:r>
            <w:r>
              <w:rPr>
                <w:rFonts w:hint="eastAsia"/>
              </w:rPr>
              <w:t>HotwordType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  <w:lang w:val="en-US" w:eastAsia="zh-CN"/>
              </w:rPr>
              <w:t>playAll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displayType,songs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增加3.4热词接口GET（/v4/search/hotword）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BestShow增加starAnchorShow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  <w:jc w:val="center"/>
        </w:trPr>
        <w:tc>
          <w:tcPr>
            <w:tcW w:w="1056" w:type="dxa"/>
          </w:tcPr>
          <w:p>
            <w:pPr>
              <w:pStyle w:val="37"/>
              <w:spacing w:before="0" w:line="0" w:lineRule="atLeast"/>
              <w:rPr>
                <w:rFonts w:hint="default" w:ascii="微软雅黑" w:hAnsi="微软雅黑" w:eastAsia="微软雅黑" w:cs="Arial"/>
                <w:b w:val="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Cs w:val="20"/>
                <w:lang w:val="en-US" w:eastAsia="zh-CN"/>
              </w:rPr>
              <w:t>V3.11.0</w:t>
            </w:r>
          </w:p>
        </w:tc>
        <w:tc>
          <w:tcPr>
            <w:tcW w:w="1485" w:type="dxa"/>
            <w:vAlign w:val="top"/>
          </w:tcPr>
          <w:p>
            <w:pPr>
              <w:pStyle w:val="37"/>
              <w:spacing w:before="0" w:line="0" w:lineRule="atLeast"/>
              <w:rPr>
                <w:rFonts w:hint="eastAsia" w:ascii="微软雅黑" w:hAnsi="微软雅黑" w:eastAsia="微软雅黑" w:cs="Arial"/>
                <w:b w:val="0"/>
                <w:caps w:val="0"/>
                <w:sz w:val="22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2021-</w:t>
            </w: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eastAsia="zh-CN"/>
              </w:rPr>
              <w:t>-2</w:t>
            </w:r>
            <w:r>
              <w:rPr>
                <w:rFonts w:hint="eastAsia" w:ascii="微软雅黑" w:hAnsi="微软雅黑" w:eastAsia="微软雅黑" w:cs="Arial"/>
                <w:b w:val="0"/>
                <w:caps w:val="0"/>
                <w:szCs w:val="20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37"/>
              <w:spacing w:before="0" w:line="0" w:lineRule="atLeast"/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4.39SongSearchItem歌曲模型改造</w:t>
            </w:r>
          </w:p>
          <w:p>
            <w:r>
              <w:t>/v</w:t>
            </w:r>
            <w:r>
              <w:rPr>
                <w:rFonts w:hint="eastAsia"/>
                <w:lang w:val="en-US" w:eastAsia="zh-CN"/>
              </w:rPr>
              <w:t>3</w:t>
            </w:r>
            <w:r>
              <w:t>/search/searchAll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/v4/search/hotword</w:t>
            </w: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</w:tbl>
    <w:p>
      <w:pPr>
        <w:spacing w:line="0" w:lineRule="atLeast"/>
        <w:jc w:val="center"/>
        <w:rPr>
          <w:rFonts w:ascii="微软雅黑" w:hAnsi="微软雅黑" w:eastAsia="微软雅黑" w:cs="Arial"/>
          <w:b/>
          <w:kern w:val="0"/>
          <w:sz w:val="44"/>
          <w:szCs w:val="44"/>
        </w:rPr>
      </w:pPr>
    </w:p>
    <w:p>
      <w:pPr>
        <w:widowControl/>
        <w:jc w:val="left"/>
        <w:rPr>
          <w:rFonts w:ascii="微软雅黑" w:hAnsi="微软雅黑" w:eastAsia="微软雅黑" w:cs="Arial"/>
          <w:b/>
          <w:kern w:val="0"/>
          <w:sz w:val="44"/>
          <w:szCs w:val="44"/>
        </w:rPr>
      </w:pPr>
      <w:r>
        <w:rPr>
          <w:rFonts w:ascii="微软雅黑" w:hAnsi="微软雅黑" w:eastAsia="微软雅黑" w:cs="Arial"/>
          <w:b/>
          <w:kern w:val="0"/>
          <w:sz w:val="44"/>
          <w:szCs w:val="44"/>
        </w:rPr>
        <w:br w:type="page"/>
      </w:r>
    </w:p>
    <w:p>
      <w:pPr>
        <w:spacing w:line="0" w:lineRule="atLeast"/>
        <w:jc w:val="center"/>
        <w:rPr>
          <w:rFonts w:ascii="微软雅黑" w:hAnsi="微软雅黑" w:eastAsia="微软雅黑" w:cs="Arial"/>
          <w:b/>
          <w:kern w:val="0"/>
          <w:sz w:val="44"/>
          <w:szCs w:val="44"/>
        </w:rPr>
      </w:pPr>
    </w:p>
    <w:p>
      <w:pPr>
        <w:spacing w:line="0" w:lineRule="atLeast"/>
        <w:jc w:val="center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b/>
          <w:kern w:val="0"/>
          <w:sz w:val="44"/>
          <w:szCs w:val="44"/>
        </w:rPr>
        <w:t>目录</w:t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rPr>
          <w:rFonts w:ascii="微软雅黑" w:hAnsi="微软雅黑" w:eastAsia="微软雅黑" w:cs="Arial"/>
          <w:caps w:val="0"/>
        </w:rPr>
        <w:fldChar w:fldCharType="begin"/>
      </w:r>
      <w:r>
        <w:rPr>
          <w:rFonts w:ascii="微软雅黑" w:hAnsi="微软雅黑" w:eastAsia="微软雅黑" w:cs="Arial"/>
        </w:rPr>
        <w:instrText xml:space="preserve"> TOC \o "1-3" \h \z \u </w:instrText>
      </w:r>
      <w:r>
        <w:rPr>
          <w:rFonts w:ascii="微软雅黑" w:hAnsi="微软雅黑" w:eastAsia="微软雅黑" w:cs="Arial"/>
          <w:caps w:val="0"/>
        </w:rPr>
        <w:fldChar w:fldCharType="separate"/>
      </w:r>
      <w:r>
        <w:fldChar w:fldCharType="begin"/>
      </w:r>
      <w:r>
        <w:instrText xml:space="preserve"> HYPERLINK \l "_Toc28111964" </w:instrText>
      </w:r>
      <w:r>
        <w:fldChar w:fldCharType="separate"/>
      </w:r>
      <w:r>
        <w:rPr>
          <w:rStyle w:val="57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Arial"/>
        </w:rPr>
        <w:t>概述</w:t>
      </w:r>
      <w:r>
        <w:tab/>
      </w:r>
      <w:r>
        <w:fldChar w:fldCharType="begin"/>
      </w:r>
      <w:r>
        <w:instrText xml:space="preserve"> PAGEREF _Toc28111964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"_Toc28111965"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Arial"/>
        </w:rPr>
        <w:t>文档概述</w:t>
      </w:r>
      <w:r>
        <w:tab/>
      </w:r>
      <w:r>
        <w:fldChar w:fldCharType="begin"/>
      </w:r>
      <w:r>
        <w:instrText xml:space="preserve"> PAGEREF _Toc28111965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"_Toc28111966"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Arial"/>
        </w:rPr>
        <w:t>缩略语与术语</w:t>
      </w:r>
      <w:r>
        <w:tab/>
      </w:r>
      <w:r>
        <w:fldChar w:fldCharType="begin"/>
      </w:r>
      <w:r>
        <w:instrText xml:space="preserve"> PAGEREF _Toc28111966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"_Toc28111967"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Arial"/>
        </w:rPr>
        <w:t>请求header公共参数</w:t>
      </w:r>
      <w:r>
        <w:tab/>
      </w:r>
      <w:r>
        <w:fldChar w:fldCharType="begin"/>
      </w:r>
      <w:r>
        <w:instrText xml:space="preserve"> PAGEREF _Toc28111967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"_Toc28111968" </w:instrText>
      </w:r>
      <w:r>
        <w:fldChar w:fldCharType="separate"/>
      </w:r>
      <w:r>
        <w:rPr>
          <w:rStyle w:val="57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Arial"/>
        </w:rPr>
        <w:t>接口说明</w:t>
      </w:r>
      <w:r>
        <w:tab/>
      </w:r>
      <w:r>
        <w:fldChar w:fldCharType="begin"/>
      </w:r>
      <w:r>
        <w:instrText xml:space="preserve"> PAGEREF _Toc28111968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"_Toc28111969"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无维度搜索接口（</w:t>
      </w:r>
      <w:r>
        <w:rPr>
          <w:rStyle w:val="57"/>
        </w:rPr>
        <w:t>/v2/search/searchAll）</w:t>
      </w:r>
      <w:r>
        <w:tab/>
      </w:r>
      <w:r>
        <w:fldChar w:fldCharType="begin"/>
      </w:r>
      <w:r>
        <w:instrText xml:space="preserve"> PAGEREF _Toc28111969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"_Toc28111970" </w:instrText>
      </w:r>
      <w:r>
        <w:fldChar w:fldCharType="separate"/>
      </w:r>
      <w:r>
        <w:rPr>
          <w:rStyle w:val="57"/>
          <w:rFonts w:ascii="Times New Roman" w:hAnsi="Times New Roman"/>
        </w:rPr>
        <w:t>2.1.1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7"/>
        </w:rPr>
        <w:t>无维度搜索GET请求参数</w:t>
      </w:r>
      <w:r>
        <w:tab/>
      </w:r>
      <w:r>
        <w:fldChar w:fldCharType="begin"/>
      </w:r>
      <w:r>
        <w:instrText xml:space="preserve"> PAGEREF _Toc28111970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"_Toc28111971" </w:instrText>
      </w:r>
      <w:r>
        <w:fldChar w:fldCharType="separate"/>
      </w:r>
      <w:r>
        <w:rPr>
          <w:rStyle w:val="57"/>
          <w:rFonts w:ascii="Times New Roman" w:hAnsi="Times New Roman"/>
        </w:rPr>
        <w:t>2.1.2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7"/>
        </w:rPr>
        <w:t>SearchAllResp</w:t>
      </w:r>
      <w:r>
        <w:tab/>
      </w:r>
      <w:r>
        <w:fldChar w:fldCharType="begin"/>
      </w:r>
      <w:r>
        <w:instrText xml:space="preserve"> PAGEREF _Toc28111971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"_Toc28111972"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2.2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联想接口（</w:t>
      </w:r>
      <w:r>
        <w:rPr>
          <w:rStyle w:val="57"/>
        </w:rPr>
        <w:t>/v2/suggest）</w:t>
      </w:r>
      <w:r>
        <w:tab/>
      </w:r>
      <w:r>
        <w:fldChar w:fldCharType="begin"/>
      </w:r>
      <w:r>
        <w:instrText xml:space="preserve"> PAGEREF _Toc28111972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"_Toc28111973" </w:instrText>
      </w:r>
      <w:r>
        <w:fldChar w:fldCharType="separate"/>
      </w:r>
      <w:r>
        <w:rPr>
          <w:rStyle w:val="57"/>
          <w:rFonts w:ascii="Times New Roman" w:hAnsi="Times New Roman"/>
        </w:rPr>
        <w:t>2.2.1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7"/>
        </w:rPr>
        <w:t>联想请求GET参数</w:t>
      </w:r>
      <w:r>
        <w:tab/>
      </w:r>
      <w:r>
        <w:fldChar w:fldCharType="begin"/>
      </w:r>
      <w:r>
        <w:instrText xml:space="preserve"> PAGEREF _Toc28111973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"_Toc28111974" </w:instrText>
      </w:r>
      <w:r>
        <w:fldChar w:fldCharType="separate"/>
      </w:r>
      <w:r>
        <w:rPr>
          <w:rStyle w:val="57"/>
          <w:rFonts w:ascii="Times New Roman" w:hAnsi="Times New Roman"/>
        </w:rPr>
        <w:t>2.2.2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7"/>
        </w:rPr>
        <w:t>MusicPortalSuggestRsp</w:t>
      </w:r>
      <w:r>
        <w:tab/>
      </w:r>
      <w:r>
        <w:fldChar w:fldCharType="begin"/>
      </w:r>
      <w:r>
        <w:instrText xml:space="preserve"> PAGEREF _Toc28111974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"_Toc28111975" </w:instrText>
      </w:r>
      <w:r>
        <w:fldChar w:fldCharType="separate"/>
      </w:r>
      <w:r>
        <w:rPr>
          <w:rStyle w:val="57"/>
          <w:rFonts w:ascii="Times New Roman" w:hAnsi="Times New Roman" w:eastAsia="Arial Unicode MS"/>
        </w:rPr>
        <w:t>3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Arial"/>
        </w:rPr>
        <w:t>数据结构</w:t>
      </w:r>
      <w:r>
        <w:tab/>
      </w:r>
      <w:r>
        <w:fldChar w:fldCharType="begin"/>
      </w:r>
      <w:r>
        <w:instrText xml:space="preserve"> PAGEREF _Toc28111975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"_Toc28111976" </w:instrText>
      </w:r>
      <w:r>
        <w:fldChar w:fldCharType="separate"/>
      </w:r>
      <w:r>
        <w:rPr>
          <w:rStyle w:val="57"/>
          <w:rFonts w:ascii="Times New Roman" w:hAnsi="Times New Roman"/>
        </w:rPr>
        <w:t>3.1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Album</w:t>
      </w:r>
      <w:r>
        <w:tab/>
      </w:r>
      <w:r>
        <w:fldChar w:fldCharType="begin"/>
      </w:r>
      <w:r>
        <w:instrText xml:space="preserve"> PAGEREF _Toc28111976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"_Toc28111977" </w:instrText>
      </w:r>
      <w:r>
        <w:fldChar w:fldCharType="separate"/>
      </w:r>
      <w:r>
        <w:rPr>
          <w:rStyle w:val="57"/>
          <w:rFonts w:ascii="Times New Roman" w:hAnsi="Times New Roman"/>
        </w:rPr>
        <w:t>3.2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AlbumResultData</w:t>
      </w:r>
      <w:r>
        <w:tab/>
      </w:r>
      <w:r>
        <w:fldChar w:fldCharType="begin"/>
      </w:r>
      <w:r>
        <w:instrText xml:space="preserve"> PAGEREF _Toc28111977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"_Toc28111978" </w:instrText>
      </w:r>
      <w:r>
        <w:fldChar w:fldCharType="separate"/>
      </w:r>
      <w:r>
        <w:rPr>
          <w:rStyle w:val="57"/>
          <w:rFonts w:ascii="Times New Roman" w:hAnsi="Times New Roman"/>
        </w:rPr>
        <w:t>3.3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AlbumSearchItem</w:t>
      </w:r>
      <w:r>
        <w:tab/>
      </w:r>
      <w:r>
        <w:fldChar w:fldCharType="begin"/>
      </w:r>
      <w:r>
        <w:instrText xml:space="preserve"> PAGEREF _Toc28111978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"_Toc28111979" </w:instrText>
      </w:r>
      <w:r>
        <w:fldChar w:fldCharType="separate"/>
      </w:r>
      <w:r>
        <w:rPr>
          <w:rStyle w:val="57"/>
          <w:rFonts w:ascii="Times New Roman" w:hAnsi="Times New Roman"/>
        </w:rPr>
        <w:t>3.4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AlbumShow</w:t>
      </w:r>
      <w:r>
        <w:tab/>
      </w:r>
      <w:r>
        <w:fldChar w:fldCharType="begin"/>
      </w:r>
      <w:r>
        <w:instrText xml:space="preserve"> PAGEREF _Toc28111979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"_Toc28111980" </w:instrText>
      </w:r>
      <w:r>
        <w:fldChar w:fldCharType="separate"/>
      </w:r>
      <w:r>
        <w:rPr>
          <w:rStyle w:val="57"/>
          <w:rFonts w:ascii="Times New Roman" w:hAnsi="Times New Roman"/>
        </w:rPr>
        <w:t>3.5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AudioToneShow</w:t>
      </w:r>
      <w:r>
        <w:tab/>
      </w:r>
      <w:r>
        <w:fldChar w:fldCharType="begin"/>
      </w:r>
      <w:r>
        <w:instrText xml:space="preserve"> PAGEREF _Toc28111980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"_Toc28111981" </w:instrText>
      </w:r>
      <w:r>
        <w:fldChar w:fldCharType="separate"/>
      </w:r>
      <w:r>
        <w:rPr>
          <w:rStyle w:val="57"/>
          <w:rFonts w:ascii="Times New Roman" w:hAnsi="Times New Roman"/>
        </w:rPr>
        <w:t>3.6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BestShow</w:t>
      </w:r>
      <w:r>
        <w:tab/>
      </w:r>
      <w:r>
        <w:fldChar w:fldCharType="begin"/>
      </w:r>
      <w:r>
        <w:instrText xml:space="preserve"> PAGEREF _Toc28111981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"_Toc28111982" </w:instrText>
      </w:r>
      <w:r>
        <w:fldChar w:fldCharType="separate"/>
      </w:r>
      <w:r>
        <w:rPr>
          <w:rStyle w:val="57"/>
          <w:rFonts w:ascii="Times New Roman" w:hAnsi="Times New Roman"/>
        </w:rPr>
        <w:t>3.7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BestShowResultData</w:t>
      </w:r>
      <w:r>
        <w:tab/>
      </w:r>
      <w:r>
        <w:fldChar w:fldCharType="begin"/>
      </w:r>
      <w:r>
        <w:instrText xml:space="preserve"> PAGEREF _Toc28111982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"_Toc28111983" </w:instrText>
      </w:r>
      <w:r>
        <w:fldChar w:fldCharType="separate"/>
      </w:r>
      <w:r>
        <w:rPr>
          <w:rStyle w:val="57"/>
          <w:rFonts w:ascii="Times New Roman" w:hAnsi="Times New Roman"/>
        </w:rPr>
        <w:t>3.8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BestShowResultToneData2</w:t>
      </w:r>
      <w:r>
        <w:tab/>
      </w:r>
      <w:r>
        <w:fldChar w:fldCharType="begin"/>
      </w:r>
      <w:r>
        <w:instrText xml:space="preserve"> PAGEREF _Toc28111983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"_Toc28111984" </w:instrText>
      </w:r>
      <w:r>
        <w:fldChar w:fldCharType="separate"/>
      </w:r>
      <w:r>
        <w:rPr>
          <w:rStyle w:val="57"/>
          <w:rFonts w:ascii="Times New Roman" w:hAnsi="Times New Roman"/>
        </w:rPr>
        <w:t>3.9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BestShowToneResultData</w:t>
      </w:r>
      <w:r>
        <w:tab/>
      </w:r>
      <w:r>
        <w:fldChar w:fldCharType="begin"/>
      </w:r>
      <w:r>
        <w:instrText xml:space="preserve"> PAGEREF _Toc28111984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"_Toc28111985" </w:instrText>
      </w:r>
      <w:r>
        <w:fldChar w:fldCharType="separate"/>
      </w:r>
      <w:r>
        <w:rPr>
          <w:rStyle w:val="57"/>
          <w:rFonts w:ascii="Times New Roman" w:hAnsi="Times New Roman"/>
        </w:rPr>
        <w:t>3.10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CodeRate</w:t>
      </w:r>
      <w:r>
        <w:tab/>
      </w:r>
      <w:r>
        <w:fldChar w:fldCharType="begin"/>
      </w:r>
      <w:r>
        <w:instrText xml:space="preserve"> PAGEREF _Toc28111985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"_Toc28111986" </w:instrText>
      </w:r>
      <w:r>
        <w:fldChar w:fldCharType="separate"/>
      </w:r>
      <w:r>
        <w:rPr>
          <w:rStyle w:val="57"/>
          <w:rFonts w:ascii="Times New Roman" w:hAnsi="Times New Roman"/>
        </w:rPr>
        <w:t>3.11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ConcertInfo</w:t>
      </w:r>
      <w:r>
        <w:tab/>
      </w:r>
      <w:r>
        <w:fldChar w:fldCharType="begin"/>
      </w:r>
      <w:r>
        <w:instrText xml:space="preserve"> PAGEREF _Toc28111986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"_Toc28111987" </w:instrText>
      </w:r>
      <w:r>
        <w:fldChar w:fldCharType="separate"/>
      </w:r>
      <w:r>
        <w:rPr>
          <w:rStyle w:val="57"/>
          <w:rFonts w:ascii="Times New Roman" w:hAnsi="Times New Roman"/>
        </w:rPr>
        <w:t>3.12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ConcertResultData</w:t>
      </w:r>
      <w:r>
        <w:tab/>
      </w:r>
      <w:r>
        <w:fldChar w:fldCharType="begin"/>
      </w:r>
      <w:r>
        <w:instrText xml:space="preserve"> PAGEREF _Toc28111987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"_Toc28111988" </w:instrText>
      </w:r>
      <w:r>
        <w:fldChar w:fldCharType="separate"/>
      </w:r>
      <w:r>
        <w:rPr>
          <w:rStyle w:val="57"/>
          <w:rFonts w:ascii="Times New Roman" w:hAnsi="Times New Roman"/>
        </w:rPr>
        <w:t>3.13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ConcertShow</w:t>
      </w:r>
      <w:r>
        <w:tab/>
      </w:r>
      <w:r>
        <w:fldChar w:fldCharType="begin"/>
      </w:r>
      <w:r>
        <w:instrText xml:space="preserve"> PAGEREF _Toc28111988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"_Toc28111989" </w:instrText>
      </w:r>
      <w:r>
        <w:fldChar w:fldCharType="separate"/>
      </w:r>
      <w:r>
        <w:rPr>
          <w:rStyle w:val="57"/>
          <w:rFonts w:ascii="Times New Roman" w:hAnsi="Times New Roman"/>
        </w:rPr>
        <w:t>3.14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FullSongInfo</w:t>
      </w:r>
      <w:r>
        <w:tab/>
      </w:r>
      <w:r>
        <w:fldChar w:fldCharType="begin"/>
      </w:r>
      <w:r>
        <w:instrText xml:space="preserve"> PAGEREF _Toc28111989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"_Toc28111990" </w:instrText>
      </w:r>
      <w:r>
        <w:fldChar w:fldCharType="separate"/>
      </w:r>
      <w:r>
        <w:rPr>
          <w:rStyle w:val="57"/>
          <w:rFonts w:ascii="Times New Roman" w:hAnsi="Times New Roman"/>
        </w:rPr>
        <w:t>3.15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HdInfo</w:t>
      </w:r>
      <w:r>
        <w:tab/>
      </w:r>
      <w:r>
        <w:fldChar w:fldCharType="begin"/>
      </w:r>
      <w:r>
        <w:instrText xml:space="preserve"> PAGEREF _Toc28111990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"_Toc28111991" </w:instrText>
      </w:r>
      <w:r>
        <w:fldChar w:fldCharType="separate"/>
      </w:r>
      <w:r>
        <w:rPr>
          <w:rStyle w:val="57"/>
          <w:rFonts w:ascii="Times New Roman" w:hAnsi="Times New Roman"/>
        </w:rPr>
        <w:t>3.16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ImgItem</w:t>
      </w:r>
      <w:r>
        <w:tab/>
      </w:r>
      <w:r>
        <w:fldChar w:fldCharType="begin"/>
      </w:r>
      <w:r>
        <w:instrText xml:space="preserve"> PAGEREF _Toc28111991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"_Toc28111992" </w:instrText>
      </w:r>
      <w:r>
        <w:fldChar w:fldCharType="separate"/>
      </w:r>
      <w:r>
        <w:rPr>
          <w:rStyle w:val="57"/>
          <w:rFonts w:ascii="Times New Roman" w:hAnsi="Times New Roman"/>
        </w:rPr>
        <w:t>3.17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MusicPortalSuggestItem</w:t>
      </w:r>
      <w:r>
        <w:tab/>
      </w:r>
      <w:r>
        <w:fldChar w:fldCharType="begin"/>
      </w:r>
      <w:r>
        <w:instrText xml:space="preserve"> PAGEREF _Toc28111992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"_Toc28111993" </w:instrText>
      </w:r>
      <w:r>
        <w:fldChar w:fldCharType="separate"/>
      </w:r>
      <w:r>
        <w:rPr>
          <w:rStyle w:val="57"/>
          <w:rFonts w:ascii="Times New Roman" w:hAnsi="Times New Roman"/>
        </w:rPr>
        <w:t>3.18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MvInfo</w:t>
      </w:r>
      <w:r>
        <w:tab/>
      </w:r>
      <w:r>
        <w:fldChar w:fldCharType="begin"/>
      </w:r>
      <w:r>
        <w:instrText xml:space="preserve"> PAGEREF _Toc28111993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"_Toc28111994" </w:instrText>
      </w:r>
      <w:r>
        <w:fldChar w:fldCharType="separate"/>
      </w:r>
      <w:r>
        <w:rPr>
          <w:rStyle w:val="57"/>
          <w:rFonts w:ascii="Times New Roman" w:hAnsi="Times New Roman"/>
        </w:rPr>
        <w:t>3.19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MvPicture</w:t>
      </w:r>
      <w:r>
        <w:tab/>
      </w:r>
      <w:r>
        <w:fldChar w:fldCharType="begin"/>
      </w:r>
      <w:r>
        <w:instrText xml:space="preserve"> PAGEREF _Toc28111994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"_Toc28111995" </w:instrText>
      </w:r>
      <w:r>
        <w:fldChar w:fldCharType="separate"/>
      </w:r>
      <w:r>
        <w:rPr>
          <w:rStyle w:val="57"/>
          <w:rFonts w:ascii="Times New Roman" w:hAnsi="Times New Roman"/>
        </w:rPr>
        <w:t>3.20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MvShow</w:t>
      </w:r>
      <w:r>
        <w:tab/>
      </w:r>
      <w:r>
        <w:fldChar w:fldCharType="begin"/>
      </w:r>
      <w:r>
        <w:instrText xml:space="preserve"> PAGEREF _Toc28111995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"_Toc28111996" </w:instrText>
      </w:r>
      <w:r>
        <w:fldChar w:fldCharType="separate"/>
      </w:r>
      <w:r>
        <w:rPr>
          <w:rStyle w:val="57"/>
          <w:rFonts w:ascii="Times New Roman" w:hAnsi="Times New Roman"/>
        </w:rPr>
        <w:t>3.21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OPNumItem</w:t>
      </w:r>
      <w:r>
        <w:tab/>
      </w:r>
      <w:r>
        <w:fldChar w:fldCharType="begin"/>
      </w:r>
      <w:r>
        <w:instrText xml:space="preserve"> PAGEREF _Toc28111996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"_Toc28111997" </w:instrText>
      </w:r>
      <w:r>
        <w:fldChar w:fldCharType="separate"/>
      </w:r>
      <w:r>
        <w:rPr>
          <w:rStyle w:val="57"/>
          <w:rFonts w:ascii="Times New Roman" w:hAnsi="Times New Roman"/>
        </w:rPr>
        <w:t>3.22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PeriodicalShow</w:t>
      </w:r>
      <w:r>
        <w:tab/>
      </w:r>
      <w:r>
        <w:fldChar w:fldCharType="begin"/>
      </w:r>
      <w:r>
        <w:instrText xml:space="preserve"> PAGEREF _Toc28111997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"_Toc28111998" </w:instrText>
      </w:r>
      <w:r>
        <w:fldChar w:fldCharType="separate"/>
      </w:r>
      <w:r>
        <w:rPr>
          <w:rStyle w:val="57"/>
          <w:rFonts w:ascii="Times New Roman" w:hAnsi="Times New Roman"/>
        </w:rPr>
        <w:t>3.23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PlayInfo</w:t>
      </w:r>
      <w:r>
        <w:tab/>
      </w:r>
      <w:r>
        <w:fldChar w:fldCharType="begin"/>
      </w:r>
      <w:r>
        <w:instrText xml:space="preserve"> PAGEREF _Toc28111998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"_Toc28111999" </w:instrText>
      </w:r>
      <w:r>
        <w:fldChar w:fldCharType="separate"/>
      </w:r>
      <w:r>
        <w:rPr>
          <w:rStyle w:val="57"/>
          <w:rFonts w:ascii="Times New Roman" w:hAnsi="Times New Roman"/>
        </w:rPr>
        <w:t>3.24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Product</w:t>
      </w:r>
      <w:r>
        <w:tab/>
      </w:r>
      <w:r>
        <w:fldChar w:fldCharType="begin"/>
      </w:r>
      <w:r>
        <w:instrText xml:space="preserve"> PAGEREF _Toc28111999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"_Toc28112000" </w:instrText>
      </w:r>
      <w:r>
        <w:fldChar w:fldCharType="separate"/>
      </w:r>
      <w:r>
        <w:rPr>
          <w:rStyle w:val="57"/>
          <w:rFonts w:ascii="Times New Roman" w:hAnsi="Times New Roman"/>
        </w:rPr>
        <w:t>3.25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RadioShow</w:t>
      </w:r>
      <w:r>
        <w:tab/>
      </w:r>
      <w:r>
        <w:fldChar w:fldCharType="begin"/>
      </w:r>
      <w:r>
        <w:instrText xml:space="preserve"> PAGEREF _Toc28112000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"_Toc28112001" </w:instrText>
      </w:r>
      <w:r>
        <w:fldChar w:fldCharType="separate"/>
      </w:r>
      <w:r>
        <w:rPr>
          <w:rStyle w:val="57"/>
          <w:rFonts w:ascii="Times New Roman" w:hAnsi="Times New Roman"/>
        </w:rPr>
        <w:t>3.26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Rate</w:t>
      </w:r>
      <w:r>
        <w:tab/>
      </w:r>
      <w:r>
        <w:fldChar w:fldCharType="begin"/>
      </w:r>
      <w:r>
        <w:instrText xml:space="preserve"> PAGEREF _Toc28112001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"_Toc28112002" </w:instrText>
      </w:r>
      <w:r>
        <w:fldChar w:fldCharType="separate"/>
      </w:r>
      <w:r>
        <w:rPr>
          <w:rStyle w:val="57"/>
          <w:rFonts w:ascii="Times New Roman" w:hAnsi="Times New Roman"/>
        </w:rPr>
        <w:t>3.27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RateFormat</w:t>
      </w:r>
      <w:r>
        <w:tab/>
      </w:r>
      <w:r>
        <w:fldChar w:fldCharType="begin"/>
      </w:r>
      <w:r>
        <w:instrText xml:space="preserve"> PAGEREF _Toc28112002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"_Toc28112003" </w:instrText>
      </w:r>
      <w:r>
        <w:fldChar w:fldCharType="separate"/>
      </w:r>
      <w:r>
        <w:rPr>
          <w:rStyle w:val="57"/>
          <w:rFonts w:ascii="Times New Roman" w:hAnsi="Times New Roman"/>
        </w:rPr>
        <w:t>3.28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RelatedSong</w:t>
      </w:r>
      <w:r>
        <w:tab/>
      </w:r>
      <w:r>
        <w:fldChar w:fldCharType="begin"/>
      </w:r>
      <w:r>
        <w:instrText xml:space="preserve"> PAGEREF _Toc28112003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"_Toc28112004" </w:instrText>
      </w:r>
      <w:r>
        <w:fldChar w:fldCharType="separate"/>
      </w:r>
      <w:r>
        <w:rPr>
          <w:rStyle w:val="57"/>
          <w:rFonts w:ascii="Times New Roman" w:hAnsi="Times New Roman"/>
        </w:rPr>
        <w:t>3.29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RingInfo</w:t>
      </w:r>
      <w:r>
        <w:tab/>
      </w:r>
      <w:r>
        <w:fldChar w:fldCharType="begin"/>
      </w:r>
      <w:r>
        <w:instrText xml:space="preserve"> PAGEREF _Toc28112004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"_Toc28112005" </w:instrText>
      </w:r>
      <w:r>
        <w:fldChar w:fldCharType="separate"/>
      </w:r>
      <w:r>
        <w:rPr>
          <w:rStyle w:val="57"/>
          <w:rFonts w:ascii="Times New Roman" w:hAnsi="Times New Roman"/>
        </w:rPr>
        <w:t>3.30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Singer</w:t>
      </w:r>
      <w:r>
        <w:tab/>
      </w:r>
      <w:r>
        <w:fldChar w:fldCharType="begin"/>
      </w:r>
      <w:r>
        <w:instrText xml:space="preserve"> PAGEREF _Toc28112005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"_Toc28112006" </w:instrText>
      </w:r>
      <w:r>
        <w:fldChar w:fldCharType="separate"/>
      </w:r>
      <w:r>
        <w:rPr>
          <w:rStyle w:val="57"/>
          <w:rFonts w:ascii="Times New Roman" w:hAnsi="Times New Roman"/>
        </w:rPr>
        <w:t>3.31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SingerData</w:t>
      </w:r>
      <w:r>
        <w:tab/>
      </w:r>
      <w:r>
        <w:fldChar w:fldCharType="begin"/>
      </w:r>
      <w:r>
        <w:instrText xml:space="preserve"> PAGEREF _Toc28112006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"_Toc28112007" </w:instrText>
      </w:r>
      <w:r>
        <w:fldChar w:fldCharType="separate"/>
      </w:r>
      <w:r>
        <w:rPr>
          <w:rStyle w:val="57"/>
          <w:rFonts w:ascii="Times New Roman" w:hAnsi="Times New Roman"/>
        </w:rPr>
        <w:t>3.32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SingerShow</w:t>
      </w:r>
      <w:r>
        <w:tab/>
      </w:r>
      <w:r>
        <w:fldChar w:fldCharType="begin"/>
      </w:r>
      <w:r>
        <w:instrText xml:space="preserve"> PAGEREF _Toc28112007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"_Toc28112008" </w:instrText>
      </w:r>
      <w:r>
        <w:fldChar w:fldCharType="separate"/>
      </w:r>
      <w:r>
        <w:rPr>
          <w:rStyle w:val="57"/>
          <w:rFonts w:ascii="Times New Roman" w:hAnsi="Times New Roman"/>
        </w:rPr>
        <w:t>3.33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Song</w:t>
      </w:r>
      <w:r>
        <w:tab/>
      </w:r>
      <w:r>
        <w:fldChar w:fldCharType="begin"/>
      </w:r>
      <w:r>
        <w:instrText xml:space="preserve"> PAGEREF _Toc28112008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"_Toc28112009" </w:instrText>
      </w:r>
      <w:r>
        <w:fldChar w:fldCharType="separate"/>
      </w:r>
      <w:r>
        <w:rPr>
          <w:rStyle w:val="57"/>
          <w:rFonts w:ascii="Times New Roman" w:hAnsi="Times New Roman"/>
        </w:rPr>
        <w:t>3.34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SongList</w:t>
      </w:r>
      <w:r>
        <w:tab/>
      </w:r>
      <w:r>
        <w:fldChar w:fldCharType="begin"/>
      </w:r>
      <w:r>
        <w:instrText xml:space="preserve"> PAGEREF _Toc28112009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"_Toc28112010" </w:instrText>
      </w:r>
      <w:r>
        <w:fldChar w:fldCharType="separate"/>
      </w:r>
      <w:r>
        <w:rPr>
          <w:rStyle w:val="57"/>
          <w:rFonts w:ascii="Times New Roman" w:hAnsi="Times New Roman"/>
        </w:rPr>
        <w:t>3.35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SongListData</w:t>
      </w:r>
      <w:r>
        <w:tab/>
      </w:r>
      <w:r>
        <w:fldChar w:fldCharType="begin"/>
      </w:r>
      <w:r>
        <w:instrText xml:space="preserve"> PAGEREF _Toc28112010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"_Toc28112011" </w:instrText>
      </w:r>
      <w:r>
        <w:fldChar w:fldCharType="separate"/>
      </w:r>
      <w:r>
        <w:rPr>
          <w:rStyle w:val="57"/>
          <w:rFonts w:ascii="Times New Roman" w:hAnsi="Times New Roman"/>
        </w:rPr>
        <w:t>3.36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SongListResultData</w:t>
      </w:r>
      <w:r>
        <w:tab/>
      </w:r>
      <w:r>
        <w:fldChar w:fldCharType="begin"/>
      </w:r>
      <w:r>
        <w:instrText xml:space="preserve"> PAGEREF _Toc28112011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"_Toc28112012" </w:instrText>
      </w:r>
      <w:r>
        <w:fldChar w:fldCharType="separate"/>
      </w:r>
      <w:r>
        <w:rPr>
          <w:rStyle w:val="57"/>
          <w:rFonts w:ascii="Times New Roman" w:hAnsi="Times New Roman"/>
        </w:rPr>
        <w:t>3.37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SongListSearchItem</w:t>
      </w:r>
      <w:r>
        <w:tab/>
      </w:r>
      <w:r>
        <w:fldChar w:fldCharType="begin"/>
      </w:r>
      <w:r>
        <w:instrText xml:space="preserve"> PAGEREF _Toc28112012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"_Toc28112013" </w:instrText>
      </w:r>
      <w:r>
        <w:fldChar w:fldCharType="separate"/>
      </w:r>
      <w:r>
        <w:rPr>
          <w:rStyle w:val="57"/>
          <w:rFonts w:ascii="Times New Roman" w:hAnsi="Times New Roman"/>
        </w:rPr>
        <w:t>3.38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SongResultData</w:t>
      </w:r>
      <w:r>
        <w:tab/>
      </w:r>
      <w:r>
        <w:fldChar w:fldCharType="begin"/>
      </w:r>
      <w:r>
        <w:instrText xml:space="preserve"> PAGEREF _Toc28112013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"_Toc28112014" </w:instrText>
      </w:r>
      <w:r>
        <w:fldChar w:fldCharType="separate"/>
      </w:r>
      <w:r>
        <w:rPr>
          <w:rStyle w:val="57"/>
          <w:rFonts w:ascii="Times New Roman" w:hAnsi="Times New Roman"/>
        </w:rPr>
        <w:t>3.39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SongSearchItem</w:t>
      </w:r>
      <w:r>
        <w:tab/>
      </w:r>
      <w:r>
        <w:fldChar w:fldCharType="begin"/>
      </w:r>
      <w:r>
        <w:instrText xml:space="preserve"> PAGEREF _Toc28112014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"_Toc28112015" </w:instrText>
      </w:r>
      <w:r>
        <w:fldChar w:fldCharType="separate"/>
      </w:r>
      <w:r>
        <w:rPr>
          <w:rStyle w:val="57"/>
          <w:rFonts w:ascii="Times New Roman" w:hAnsi="Times New Roman"/>
        </w:rPr>
        <w:t>3.40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SuggestRecItem</w:t>
      </w:r>
      <w:r>
        <w:tab/>
      </w:r>
      <w:r>
        <w:fldChar w:fldCharType="begin"/>
      </w:r>
      <w:r>
        <w:instrText xml:space="preserve"> PAGEREF _Toc28112015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"_Toc28112016" </w:instrText>
      </w:r>
      <w:r>
        <w:fldChar w:fldCharType="separate"/>
      </w:r>
      <w:r>
        <w:rPr>
          <w:rStyle w:val="57"/>
          <w:rFonts w:ascii="Times New Roman" w:hAnsi="Times New Roman"/>
        </w:rPr>
        <w:t>3.41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SuggestRecItemData</w:t>
      </w:r>
      <w:r>
        <w:tab/>
      </w:r>
      <w:r>
        <w:fldChar w:fldCharType="begin"/>
      </w:r>
      <w:r>
        <w:instrText xml:space="preserve"> PAGEREF _Toc28112016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"_Toc28112017" </w:instrText>
      </w:r>
      <w:r>
        <w:fldChar w:fldCharType="separate"/>
      </w:r>
      <w:r>
        <w:rPr>
          <w:rStyle w:val="57"/>
          <w:rFonts w:ascii="Times New Roman" w:hAnsi="Times New Roman"/>
        </w:rPr>
        <w:t>3.42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SuggestRecRsp</w:t>
      </w:r>
      <w:r>
        <w:tab/>
      </w:r>
      <w:r>
        <w:fldChar w:fldCharType="begin"/>
      </w:r>
      <w:r>
        <w:instrText xml:space="preserve"> PAGEREF _Toc28112017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"_Toc28112018" </w:instrText>
      </w:r>
      <w:r>
        <w:fldChar w:fldCharType="separate"/>
      </w:r>
      <w:r>
        <w:rPr>
          <w:rStyle w:val="57"/>
          <w:rFonts w:ascii="Times New Roman" w:hAnsi="Times New Roman"/>
        </w:rPr>
        <w:t>3.43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TagDetail</w:t>
      </w:r>
      <w:r>
        <w:tab/>
      </w:r>
      <w:r>
        <w:fldChar w:fldCharType="begin"/>
      </w:r>
      <w:r>
        <w:instrText xml:space="preserve"> PAGEREF _Toc28112018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"_Toc28112019" </w:instrText>
      </w:r>
      <w:r>
        <w:fldChar w:fldCharType="separate"/>
      </w:r>
      <w:r>
        <w:rPr>
          <w:rStyle w:val="57"/>
          <w:rFonts w:ascii="Times New Roman" w:hAnsi="Times New Roman"/>
        </w:rPr>
        <w:t>3.44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TonePageShow</w:t>
      </w:r>
      <w:r>
        <w:tab/>
      </w:r>
      <w:r>
        <w:fldChar w:fldCharType="begin"/>
      </w:r>
      <w:r>
        <w:instrText xml:space="preserve"> PAGEREF _Toc28112019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"_Toc28112020" </w:instrText>
      </w:r>
      <w:r>
        <w:fldChar w:fldCharType="separate"/>
      </w:r>
      <w:r>
        <w:rPr>
          <w:rStyle w:val="57"/>
          <w:rFonts w:ascii="Times New Roman" w:hAnsi="Times New Roman"/>
        </w:rPr>
        <w:t>3.45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VideoToneShow</w:t>
      </w:r>
      <w:r>
        <w:tab/>
      </w:r>
      <w:r>
        <w:fldChar w:fldCharType="begin"/>
      </w:r>
      <w:r>
        <w:instrText xml:space="preserve"> PAGEREF _Toc28112020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"_Toc28112021" </w:instrText>
      </w:r>
      <w:r>
        <w:fldChar w:fldCharType="separate"/>
      </w:r>
      <w:r>
        <w:rPr>
          <w:rStyle w:val="57"/>
          <w:rFonts w:ascii="Times New Roman" w:hAnsi="Times New Roman"/>
        </w:rPr>
        <w:t>3.46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PortalTicketShow</w:t>
      </w:r>
      <w:r>
        <w:tab/>
      </w:r>
      <w:r>
        <w:fldChar w:fldCharType="begin"/>
      </w:r>
      <w:r>
        <w:instrText xml:space="preserve"> PAGEREF _Toc28112021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"_Toc28112022" </w:instrText>
      </w:r>
      <w:r>
        <w:fldChar w:fldCharType="separate"/>
      </w:r>
      <w:r>
        <w:rPr>
          <w:rStyle w:val="57"/>
          <w:rFonts w:ascii="Times New Roman" w:hAnsi="Times New Roman"/>
        </w:rPr>
        <w:t>3.47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PortalActivityShow</w:t>
      </w:r>
      <w:r>
        <w:tab/>
      </w:r>
      <w:r>
        <w:fldChar w:fldCharType="begin"/>
      </w:r>
      <w:r>
        <w:instrText xml:space="preserve"> PAGEREF _Toc28112022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"_Toc28112023" </w:instrText>
      </w:r>
      <w:r>
        <w:fldChar w:fldCharType="separate"/>
      </w:r>
      <w:r>
        <w:rPr>
          <w:rStyle w:val="57"/>
          <w:rFonts w:ascii="Times New Roman" w:hAnsi="Times New Roman"/>
        </w:rPr>
        <w:t>3.48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SongListShow</w:t>
      </w:r>
      <w:r>
        <w:tab/>
      </w:r>
      <w:r>
        <w:fldChar w:fldCharType="begin"/>
      </w:r>
      <w:r>
        <w:instrText xml:space="preserve"> PAGEREF _Toc28112023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"_Toc28112024" </w:instrText>
      </w:r>
      <w:r>
        <w:fldChar w:fldCharType="separate"/>
      </w:r>
      <w:r>
        <w:rPr>
          <w:rStyle w:val="57"/>
          <w:rFonts w:ascii="Times New Roman" w:hAnsi="Times New Roman"/>
        </w:rPr>
        <w:t>3.49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RankData</w:t>
      </w:r>
      <w:r>
        <w:tab/>
      </w:r>
      <w:r>
        <w:fldChar w:fldCharType="begin"/>
      </w:r>
      <w:r>
        <w:instrText xml:space="preserve"> PAGEREF _Toc28112024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"_Toc28112025" </w:instrText>
      </w:r>
      <w:r>
        <w:fldChar w:fldCharType="separate"/>
      </w:r>
      <w:r>
        <w:rPr>
          <w:rStyle w:val="57"/>
          <w:rFonts w:ascii="Times New Roman" w:hAnsi="Times New Roman"/>
        </w:rPr>
        <w:t>3.50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Periodical</w:t>
      </w:r>
      <w:r>
        <w:tab/>
      </w:r>
      <w:r>
        <w:fldChar w:fldCharType="begin"/>
      </w:r>
      <w:r>
        <w:instrText xml:space="preserve"> PAGEREF _Toc28112025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"_Toc28112026" </w:instrText>
      </w:r>
      <w:r>
        <w:fldChar w:fldCharType="separate"/>
      </w:r>
      <w:r>
        <w:rPr>
          <w:rStyle w:val="57"/>
          <w:rFonts w:ascii="Times New Roman" w:hAnsi="Times New Roman"/>
        </w:rPr>
        <w:t>3.51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ascii="微软雅黑" w:hAnsi="微软雅黑" w:eastAsia="微软雅黑" w:cs="微软雅黑"/>
        </w:rPr>
        <w:t>PeriodicalResultData</w:t>
      </w:r>
      <w:r>
        <w:tab/>
      </w:r>
      <w:r>
        <w:fldChar w:fldCharType="begin"/>
      </w:r>
      <w:r>
        <w:instrText xml:space="preserve"> PAGEREF _Toc28112026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 w:eastAsia="微软雅黑" w:cs="Arial"/>
          <w:b/>
          <w:bCs/>
        </w:rPr>
        <w:fldChar w:fldCharType="end"/>
      </w:r>
    </w:p>
    <w:p>
      <w:pPr>
        <w:pStyle w:val="138"/>
        <w:spacing w:before="0" w:line="0" w:lineRule="atLeast"/>
        <w:rPr>
          <w:rFonts w:ascii="微软雅黑" w:hAnsi="微软雅黑" w:eastAsia="微软雅黑" w:cs="Arial"/>
        </w:rPr>
      </w:pPr>
      <w:bookmarkStart w:id="1" w:name="_Toc28111964"/>
      <w:bookmarkStart w:id="2" w:name="_Toc236734213"/>
      <w:r>
        <w:rPr>
          <w:rFonts w:ascii="微软雅黑" w:hAnsi="微软雅黑" w:eastAsia="微软雅黑" w:cs="Arial"/>
        </w:rPr>
        <w:t>概述</w:t>
      </w:r>
      <w:bookmarkEnd w:id="1"/>
    </w:p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3" w:name="_Toc28111965"/>
      <w:r>
        <w:rPr>
          <w:rFonts w:ascii="微软雅黑" w:hAnsi="微软雅黑" w:eastAsia="微软雅黑" w:cs="Arial"/>
        </w:rPr>
        <w:t>文档概述</w:t>
      </w:r>
      <w:bookmarkEnd w:id="3"/>
    </w:p>
    <w:p>
      <w:pPr>
        <w:spacing w:line="0" w:lineRule="atLeast"/>
        <w:ind w:firstLine="420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为满足各接口之间交互能够统一化、规范化、标准化，特编写本文定义统一搜索项目与各子公司服务端之间的接口规范，阐述统一搜索项目的接口设计及交互的基本原则、规范要求以及其他相关说明如下：</w:t>
      </w:r>
    </w:p>
    <w:p>
      <w:pPr>
        <w:numPr>
          <w:ilvl w:val="0"/>
          <w:numId w:val="28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字符编码为UTF-8。</w:t>
      </w:r>
    </w:p>
    <w:p>
      <w:pPr>
        <w:numPr>
          <w:ilvl w:val="0"/>
          <w:numId w:val="28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hint="eastAsia" w:ascii="微软雅黑" w:hAnsi="微软雅黑" w:eastAsia="微软雅黑" w:cs="Arial"/>
          <w:bCs/>
          <w:iCs/>
          <w:szCs w:val="21"/>
        </w:rPr>
        <w:t>协议采用HTTP。</w:t>
      </w:r>
    </w:p>
    <w:p>
      <w:pPr>
        <w:numPr>
          <w:ilvl w:val="0"/>
          <w:numId w:val="28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hint="eastAsia" w:ascii="微软雅黑" w:hAnsi="微软雅黑" w:eastAsia="微软雅黑" w:cs="Arial"/>
          <w:bCs/>
          <w:iCs/>
          <w:szCs w:val="21"/>
        </w:rPr>
        <w:t>采用JSON数据格式。</w:t>
      </w:r>
    </w:p>
    <w:p>
      <w:pPr>
        <w:numPr>
          <w:ilvl w:val="0"/>
          <w:numId w:val="28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参数列表要encode；</w:t>
      </w:r>
    </w:p>
    <w:p>
      <w:pPr>
        <w:numPr>
          <w:ilvl w:val="0"/>
          <w:numId w:val="28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接口字段类型约定：</w:t>
      </w:r>
    </w:p>
    <w:p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String，字符串，如：test；</w:t>
      </w:r>
    </w:p>
    <w:p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Int，整数，如：123；</w:t>
      </w:r>
    </w:p>
    <w:p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Float，浮点数，如：123.4；</w:t>
      </w:r>
    </w:p>
    <w:p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Boolean，布尔值，如：true/false；</w:t>
      </w:r>
    </w:p>
    <w:p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Object，对象，如：{"code":"编码"}；</w:t>
      </w:r>
    </w:p>
    <w:p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hAnsi="微软雅黑" w:eastAsia="微软雅黑" w:cs="Arial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spacing w:val="5"/>
          <w:szCs w:val="21"/>
          <w:shd w:val="clear" w:color="auto" w:fill="FFFFFF"/>
        </w:rPr>
        <w:t>Array，数组，如：[ {"code":"编码1"},{"code":"编码2"} ]。</w:t>
      </w:r>
    </w:p>
    <w:p>
      <w:pPr>
        <w:widowControl/>
        <w:spacing w:after="100" w:afterAutospacing="1" w:line="0" w:lineRule="atLeast"/>
        <w:ind w:left="420"/>
        <w:jc w:val="left"/>
        <w:rPr>
          <w:rFonts w:ascii="微软雅黑" w:hAnsi="微软雅黑" w:eastAsia="微软雅黑" w:cs="Arial"/>
          <w:spacing w:val="5"/>
          <w:szCs w:val="21"/>
          <w:shd w:val="clear" w:color="auto" w:fill="FFFFFF"/>
        </w:rPr>
      </w:pPr>
      <w:r>
        <w:rPr>
          <w:rFonts w:hint="eastAsia" w:ascii="微软雅黑" w:hAnsi="微软雅黑" w:eastAsia="微软雅黑" w:cs="Arial"/>
          <w:spacing w:val="5"/>
          <w:szCs w:val="21"/>
          <w:shd w:val="clear" w:color="auto" w:fill="FFFFFF"/>
        </w:rPr>
        <w:t>必填属性说明：标签必须包含，并且有值；</w:t>
      </w:r>
    </w:p>
    <w:p>
      <w:pPr>
        <w:widowControl/>
        <w:spacing w:after="100" w:afterAutospacing="1" w:line="0" w:lineRule="atLeast"/>
        <w:ind w:left="420"/>
        <w:jc w:val="left"/>
        <w:rPr>
          <w:rFonts w:ascii="微软雅黑" w:hAnsi="微软雅黑" w:eastAsia="微软雅黑" w:cs="Arial"/>
          <w:spacing w:val="5"/>
          <w:szCs w:val="21"/>
          <w:shd w:val="clear" w:color="auto" w:fill="FFFFFF"/>
        </w:rPr>
      </w:pPr>
      <w:r>
        <w:rPr>
          <w:rFonts w:hint="eastAsia" w:ascii="微软雅黑" w:hAnsi="微软雅黑" w:eastAsia="微软雅黑" w:cs="Arial"/>
          <w:spacing w:val="5"/>
          <w:szCs w:val="21"/>
          <w:shd w:val="clear" w:color="auto" w:fill="FFFFFF"/>
        </w:rPr>
        <w:t>可选属性说明：标签可不携带，如果携带也可为空；</w:t>
      </w:r>
    </w:p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4" w:name="_Toc28111966"/>
      <w:r>
        <w:rPr>
          <w:rFonts w:ascii="微软雅黑" w:hAnsi="微软雅黑" w:eastAsia="微软雅黑" w:cs="Arial"/>
        </w:rPr>
        <w:t>缩略语与术语</w:t>
      </w:r>
      <w:bookmarkEnd w:id="4"/>
    </w:p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5" w:name="_Toc28111967"/>
      <w:r>
        <w:rPr>
          <w:rFonts w:ascii="微软雅黑" w:hAnsi="微软雅黑" w:eastAsia="微软雅黑" w:cs="Arial"/>
        </w:rPr>
        <w:t>请求</w:t>
      </w:r>
      <w:r>
        <w:rPr>
          <w:rFonts w:hint="eastAsia" w:ascii="微软雅黑" w:hAnsi="微软雅黑" w:eastAsia="微软雅黑" w:cs="Arial"/>
        </w:rPr>
        <w:t>header</w:t>
      </w:r>
      <w:r>
        <w:rPr>
          <w:rFonts w:ascii="微软雅黑" w:hAnsi="微软雅黑" w:eastAsia="微软雅黑" w:cs="Arial"/>
        </w:rPr>
        <w:t>公共参数</w:t>
      </w:r>
      <w:bookmarkEnd w:id="5"/>
    </w:p>
    <w:tbl>
      <w:tblPr>
        <w:tblStyle w:val="51"/>
        <w:tblW w:w="0" w:type="auto"/>
        <w:tblCellSpacing w:w="15" w:type="dxa"/>
        <w:tblInd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9"/>
        <w:gridCol w:w="1439"/>
        <w:gridCol w:w="770"/>
        <w:gridCol w:w="1190"/>
        <w:gridCol w:w="2352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timestamp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True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ua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msisdn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spacing w:line="0" w:lineRule="atLeast"/>
            </w:pP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version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uuid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brand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spacing w:line="0" w:lineRule="atLeast"/>
            </w:pP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osVersion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appId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True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os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spacing w:line="0" w:lineRule="atLeast"/>
            </w:pP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sign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True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channel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deviceId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spacing w:line="0" w:lineRule="atLeast"/>
            </w:pP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idfa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mgmNetworkType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spacing w:line="0" w:lineRule="atLeast"/>
            </w:pP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spacing w:after="23"/>
              <w:jc w:val="left"/>
            </w:pPr>
            <w:r>
              <w:rPr>
                <w:color w:val="333333"/>
              </w:rPr>
              <w:t>mgmNetworkOperators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mgmNetworkStandard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cityCode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spacing w:line="0" w:lineRule="atLeast"/>
            </w:pP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longitude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latitude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IMEI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spacing w:line="0" w:lineRule="atLeast"/>
            </w:pP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IMSI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model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spacing w:line="0" w:lineRule="atLeast"/>
            </w:pP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mac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adCode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uid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spacing w:line="0" w:lineRule="atLeast"/>
            </w:pPr>
          </w:p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</w:pPr>
            <w:r>
              <w:rPr>
                <w:color w:val="333333"/>
              </w:rPr>
              <w:t>subchannel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  <w:rPr>
                <w:color w:val="333333"/>
              </w:rPr>
            </w:pPr>
            <w:commentRangeStart w:id="0"/>
            <w:r>
              <w:t>sessionId</w:t>
            </w:r>
            <w:commentRangeEnd w:id="0"/>
            <w:r>
              <w:rPr>
                <w:rStyle w:val="59"/>
              </w:rPr>
              <w:commentReference w:id="0"/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rPr>
                <w:rFonts w:hint="eastAsia"/>
              </w:rPr>
              <w:t>瓦力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c</w:t>
            </w:r>
            <w:r>
              <w:t>lientId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rPr>
                <w:rFonts w:hint="eastAsia"/>
              </w:rPr>
              <w:t>瓦力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</w:t>
            </w:r>
            <w:r>
              <w:rPr>
                <w:rFonts w:hint="eastAsia"/>
                <w:color w:val="333333"/>
              </w:rPr>
              <w:t>pp</w:t>
            </w:r>
            <w:r>
              <w:rPr>
                <w:color w:val="333333"/>
              </w:rPr>
              <w:t>Id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rPr>
                <w:rFonts w:hint="eastAsia"/>
              </w:rPr>
              <w:t>固定yy</w:t>
            </w:r>
            <w:r>
              <w:t>app2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rPr>
                <w:rFonts w:hint="eastAsia"/>
              </w:rPr>
              <w:t>fals</w:t>
            </w:r>
            <w:r>
              <w:t>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</w:t>
            </w:r>
            <w:r>
              <w:rPr>
                <w:rFonts w:hint="eastAsia"/>
                <w:color w:val="333333"/>
              </w:rPr>
              <w:t>pp</w:t>
            </w:r>
            <w:r>
              <w:rPr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rPr>
                <w:rFonts w:hint="eastAsia"/>
              </w:rPr>
              <w:t>瓦力</w:t>
            </w:r>
            <w:r>
              <w:t>传vali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2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v</w:t>
            </w:r>
            <w:r>
              <w:rPr>
                <w:color w:val="333333"/>
              </w:rPr>
              <w:t>aliTimeStamp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rPr>
                <w:rFonts w:hint="eastAsia"/>
              </w:rPr>
              <w:t>瓦力</w:t>
            </w:r>
            <w:r>
              <w:t>时间戳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false</w:t>
            </w:r>
          </w:p>
        </w:tc>
        <w:tc>
          <w:tcPr>
            <w:tcW w:w="0" w:type="auto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6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>
            <w:r>
              <w:t>string</w:t>
            </w:r>
          </w:p>
        </w:tc>
        <w:tc>
          <w:tcPr>
            <w:tcW w:w="2307" w:type="dxa"/>
            <w:tcBorders>
              <w:top w:val="single" w:color="DEDEDE" w:sz="2" w:space="0"/>
              <w:left w:val="single" w:color="DEDEDE" w:sz="2" w:space="0"/>
              <w:bottom w:val="single" w:color="DEDEDE" w:sz="6" w:space="0"/>
              <w:right w:val="single" w:color="DEDEDE" w:sz="2" w:space="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/>
        </w:tc>
      </w:tr>
    </w:tbl>
    <w:p>
      <w:pPr>
        <w:pStyle w:val="4"/>
      </w:pPr>
    </w:p>
    <w:bookmarkEnd w:id="2"/>
    <w:p>
      <w:pPr>
        <w:pStyle w:val="138"/>
        <w:spacing w:before="0" w:line="0" w:lineRule="atLeast"/>
        <w:rPr>
          <w:rFonts w:ascii="微软雅黑" w:hAnsi="微软雅黑" w:eastAsia="微软雅黑" w:cs="Arial"/>
        </w:rPr>
      </w:pPr>
      <w:bookmarkStart w:id="6" w:name="_Toc28111968"/>
      <w:r>
        <w:rPr>
          <w:rFonts w:ascii="微软雅黑" w:hAnsi="微软雅黑" w:eastAsia="微软雅黑" w:cs="Arial"/>
        </w:rPr>
        <w:t>接口</w:t>
      </w:r>
      <w:r>
        <w:rPr>
          <w:rFonts w:hint="eastAsia" w:ascii="微软雅黑" w:hAnsi="微软雅黑" w:eastAsia="微软雅黑" w:cs="Arial"/>
        </w:rPr>
        <w:t>说明</w:t>
      </w:r>
      <w:bookmarkEnd w:id="6"/>
    </w:p>
    <w:p>
      <w:pPr>
        <w:pStyle w:val="3"/>
        <w:rPr>
          <w:rFonts w:ascii="微软雅黑" w:hAnsi="微软雅黑" w:eastAsia="微软雅黑" w:cs="Arial"/>
        </w:rPr>
      </w:pPr>
      <w:bookmarkStart w:id="7" w:name="_SuggestData对象"/>
      <w:bookmarkEnd w:id="7"/>
      <w:bookmarkStart w:id="8" w:name="_Toc28111969"/>
      <w:bookmarkStart w:id="9" w:name="_Toc430101742"/>
      <w:bookmarkStart w:id="10" w:name="_Toc462684364"/>
      <w:r>
        <w:rPr>
          <w:rFonts w:hint="eastAsia" w:ascii="微软雅黑" w:hAnsi="微软雅黑" w:eastAsia="微软雅黑" w:cs="微软雅黑"/>
        </w:rPr>
        <w:t>无维度搜索接口（</w:t>
      </w:r>
      <w:r>
        <w:t>/v</w:t>
      </w:r>
      <w:r>
        <w:rPr>
          <w:rFonts w:hint="eastAsia"/>
          <w:lang w:val="en-US" w:eastAsia="zh-CN"/>
        </w:rPr>
        <w:t>3</w:t>
      </w:r>
      <w:r>
        <w:t>/search/searchAll）</w:t>
      </w:r>
      <w:bookmarkEnd w:id="8"/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/v2/search/searchAll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 w:themeColor="text1"/>
                <w:szCs w:val="21"/>
              </w:rPr>
              <w:t>GET请求参数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iCs/>
                <w:color w:val="000000" w:themeColor="text1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如下</w:t>
            </w:r>
            <w:r>
              <w:rPr>
                <w:b/>
                <w:color w:val="000000" w:themeColor="text1"/>
                <w:sz w:val="32"/>
                <w:szCs w:val="32"/>
              </w:rPr>
              <w:t>参数列表</w:t>
            </w: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iCs/>
                <w:color w:val="000000" w:themeColor="text1"/>
                <w:kern w:val="0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SearchAllResp</w:t>
            </w:r>
          </w:p>
        </w:tc>
      </w:tr>
    </w:tbl>
    <w:p>
      <w:pPr>
        <w:widowControl/>
        <w:spacing w:after="450" w:line="259" w:lineRule="auto"/>
        <w:ind w:left="345"/>
        <w:jc w:val="left"/>
      </w:pPr>
    </w:p>
    <w:p>
      <w:pPr>
        <w:pStyle w:val="132"/>
      </w:pPr>
      <w:bookmarkStart w:id="11" w:name="_Toc28111970"/>
      <w:r>
        <w:rPr>
          <w:rFonts w:hint="eastAsia"/>
        </w:rPr>
        <w:t>无维度</w:t>
      </w:r>
      <w:r>
        <w:t>搜索</w:t>
      </w:r>
      <w:r>
        <w:rPr>
          <w:rFonts w:hint="eastAsia"/>
        </w:rPr>
        <w:t>GET请求参数</w:t>
      </w:r>
      <w:bookmarkEnd w:id="11"/>
    </w:p>
    <w:tbl>
      <w:tblPr>
        <w:tblStyle w:val="208"/>
        <w:tblW w:w="8707" w:type="dxa"/>
        <w:tblInd w:w="0" w:type="dxa"/>
        <w:tblLayout w:type="fixed"/>
        <w:tblCellMar>
          <w:top w:w="60" w:type="dxa"/>
          <w:left w:w="60" w:type="dxa"/>
          <w:bottom w:w="0" w:type="dxa"/>
          <w:right w:w="64" w:type="dxa"/>
        </w:tblCellMar>
      </w:tblPr>
      <w:tblGrid>
        <w:gridCol w:w="1733"/>
        <w:gridCol w:w="3147"/>
        <w:gridCol w:w="1276"/>
        <w:gridCol w:w="1134"/>
        <w:gridCol w:w="1417"/>
      </w:tblGrid>
      <w:tr>
        <w:tblPrEx>
          <w:tblCellMar>
            <w:top w:w="60" w:type="dxa"/>
            <w:left w:w="60" w:type="dxa"/>
            <w:bottom w:w="0" w:type="dxa"/>
            <w:right w:w="64" w:type="dxa"/>
          </w:tblCellMar>
        </w:tblPrEx>
        <w:trPr>
          <w:trHeight w:val="406" w:hRule="atLeast"/>
        </w:trPr>
        <w:tc>
          <w:tcPr>
            <w:tcW w:w="1733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147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64" w:type="dxa"/>
          </w:tblCellMar>
        </w:tblPrEx>
        <w:trPr>
          <w:trHeight w:val="406" w:hRule="atLeast"/>
        </w:trPr>
        <w:tc>
          <w:tcPr>
            <w:tcW w:w="1733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r>
              <w:t>text</w:t>
            </w:r>
          </w:p>
        </w:tc>
        <w:tc>
          <w:tcPr>
            <w:tcW w:w="3147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r>
              <w:rPr>
                <w:rFonts w:hint="eastAsia"/>
              </w:rPr>
              <w:t>搜索词</w:t>
            </w:r>
          </w:p>
        </w:tc>
        <w:tc>
          <w:tcPr>
            <w:tcW w:w="127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134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r>
              <w:t>string</w:t>
            </w:r>
          </w:p>
        </w:tc>
        <w:tc>
          <w:tcPr>
            <w:tcW w:w="1417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/>
        </w:tc>
      </w:tr>
      <w:tr>
        <w:tblPrEx>
          <w:tblCellMar>
            <w:top w:w="60" w:type="dxa"/>
            <w:left w:w="60" w:type="dxa"/>
            <w:bottom w:w="0" w:type="dxa"/>
            <w:right w:w="64" w:type="dxa"/>
          </w:tblCellMar>
        </w:tblPrEx>
        <w:trPr>
          <w:trHeight w:val="406" w:hRule="atLeast"/>
        </w:trPr>
        <w:tc>
          <w:tcPr>
            <w:tcW w:w="17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t>sort</w:t>
            </w:r>
          </w:p>
        </w:tc>
        <w:tc>
          <w:tcPr>
            <w:tcW w:w="31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排序方式</w:t>
            </w:r>
          </w:p>
          <w:p>
            <w:r>
              <w:rPr>
                <w:rFonts w:hint="eastAsia"/>
              </w:rPr>
              <w:t>1 打乱排序（默认）</w:t>
            </w:r>
          </w:p>
          <w:p>
            <w:r>
              <w:rPr>
                <w:rFonts w:hint="eastAsia"/>
              </w:rPr>
              <w:t>0 抽屉排序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/>
        </w:tc>
      </w:tr>
      <w:tr>
        <w:tblPrEx>
          <w:tblCellMar>
            <w:top w:w="60" w:type="dxa"/>
            <w:left w:w="60" w:type="dxa"/>
            <w:bottom w:w="0" w:type="dxa"/>
            <w:right w:w="64" w:type="dxa"/>
          </w:tblCellMar>
        </w:tblPrEx>
        <w:trPr>
          <w:trHeight w:val="406" w:hRule="atLeast"/>
        </w:trPr>
        <w:tc>
          <w:tcPr>
            <w:tcW w:w="17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t>isCorrect</w:t>
            </w:r>
          </w:p>
        </w:tc>
        <w:tc>
          <w:tcPr>
            <w:tcW w:w="31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是否开启容错，0关闭1开启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1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t>string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/>
        </w:tc>
      </w:tr>
      <w:tr>
        <w:tblPrEx>
          <w:tblCellMar>
            <w:top w:w="60" w:type="dxa"/>
            <w:left w:w="60" w:type="dxa"/>
            <w:bottom w:w="0" w:type="dxa"/>
            <w:right w:w="64" w:type="dxa"/>
          </w:tblCellMar>
        </w:tblPrEx>
        <w:trPr>
          <w:trHeight w:val="406" w:hRule="atLeast"/>
        </w:trPr>
        <w:tc>
          <w:tcPr>
            <w:tcW w:w="17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t>isCopyright</w:t>
            </w:r>
          </w:p>
        </w:tc>
        <w:tc>
          <w:tcPr>
            <w:tcW w:w="31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t>false</w:t>
            </w:r>
          </w:p>
        </w:tc>
        <w:tc>
          <w:tcPr>
            <w:tcW w:w="11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t>string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/>
        </w:tc>
      </w:tr>
      <w:tr>
        <w:tblPrEx>
          <w:tblCellMar>
            <w:top w:w="60" w:type="dxa"/>
            <w:left w:w="60" w:type="dxa"/>
            <w:bottom w:w="0" w:type="dxa"/>
            <w:right w:w="64" w:type="dxa"/>
          </w:tblCellMar>
        </w:tblPrEx>
        <w:trPr>
          <w:trHeight w:val="406" w:hRule="atLeast"/>
        </w:trPr>
        <w:tc>
          <w:tcPr>
            <w:tcW w:w="17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t>sid</w:t>
            </w:r>
          </w:p>
        </w:tc>
        <w:tc>
          <w:tcPr>
            <w:tcW w:w="31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t>S</w:t>
            </w:r>
            <w:r>
              <w:rPr>
                <w:rFonts w:hint="eastAsia"/>
              </w:rPr>
              <w:t>ession id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t>True</w:t>
            </w:r>
          </w:p>
        </w:tc>
        <w:tc>
          <w:tcPr>
            <w:tcW w:w="11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t>string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/>
        </w:tc>
      </w:tr>
      <w:tr>
        <w:tblPrEx>
          <w:tblCellMar>
            <w:top w:w="60" w:type="dxa"/>
            <w:left w:w="60" w:type="dxa"/>
            <w:bottom w:w="0" w:type="dxa"/>
            <w:right w:w="64" w:type="dxa"/>
          </w:tblCellMar>
        </w:tblPrEx>
        <w:trPr>
          <w:trHeight w:val="406" w:hRule="atLeast"/>
        </w:trPr>
        <w:tc>
          <w:tcPr>
            <w:tcW w:w="17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t>pageSize</w:t>
            </w:r>
          </w:p>
        </w:tc>
        <w:tc>
          <w:tcPr>
            <w:tcW w:w="31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每页大小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t>string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center"/>
          </w:tcPr>
          <w:p/>
        </w:tc>
      </w:tr>
      <w:tr>
        <w:tblPrEx>
          <w:tblCellMar>
            <w:top w:w="60" w:type="dxa"/>
            <w:left w:w="60" w:type="dxa"/>
            <w:bottom w:w="0" w:type="dxa"/>
            <w:right w:w="64" w:type="dxa"/>
          </w:tblCellMar>
        </w:tblPrEx>
        <w:trPr>
          <w:trHeight w:val="406" w:hRule="atLeast"/>
        </w:trPr>
        <w:tc>
          <w:tcPr>
            <w:tcW w:w="17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t>pageNo</w:t>
            </w:r>
          </w:p>
        </w:tc>
        <w:tc>
          <w:tcPr>
            <w:tcW w:w="31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第几页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t>string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center"/>
          </w:tcPr>
          <w:p/>
        </w:tc>
      </w:tr>
      <w:tr>
        <w:tblPrEx>
          <w:tblCellMar>
            <w:top w:w="60" w:type="dxa"/>
            <w:left w:w="60" w:type="dxa"/>
            <w:bottom w:w="0" w:type="dxa"/>
            <w:right w:w="64" w:type="dxa"/>
          </w:tblCellMar>
        </w:tblPrEx>
        <w:trPr>
          <w:trHeight w:val="406" w:hRule="atLeast"/>
        </w:trPr>
        <w:tc>
          <w:tcPr>
            <w:tcW w:w="17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t>searchSwitch</w:t>
            </w:r>
          </w:p>
        </w:tc>
        <w:tc>
          <w:tcPr>
            <w:tcW w:w="31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参数示例：</w:t>
            </w:r>
          </w:p>
          <w:p>
            <w:r>
              <w:t>{"song":1,"album":0,"singer":0,"tagSong":1,"mvSong":1,"bestShow":1,"songlist":1,"concert":1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bit24</w:t>
            </w:r>
            <w:r>
              <w:t>":1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verticalVideoTone</w:t>
            </w:r>
            <w:r>
              <w:t>":1}</w:t>
            </w:r>
          </w:p>
          <w:p>
            <w:r>
              <w:t>song:1表示</w:t>
            </w:r>
            <w:r>
              <w:rPr>
                <w:rFonts w:hint="eastAsia"/>
              </w:rPr>
              <w:t>搜索</w:t>
            </w:r>
            <w:r>
              <w:t>歌曲</w:t>
            </w:r>
            <w:r>
              <w:rPr>
                <w:rFonts w:hint="eastAsia"/>
              </w:rPr>
              <w:t>；</w:t>
            </w:r>
          </w:p>
          <w:p>
            <w:r>
              <w:t>album:1表示搜索</w:t>
            </w:r>
            <w:r>
              <w:rPr>
                <w:rFonts w:hint="eastAsia"/>
              </w:rPr>
              <w:t>专辑；</w:t>
            </w:r>
          </w:p>
          <w:p>
            <w:r>
              <w:t>singer:1表示搜索</w:t>
            </w:r>
            <w:r>
              <w:rPr>
                <w:rFonts w:hint="eastAsia"/>
              </w:rPr>
              <w:t>歌手；</w:t>
            </w:r>
          </w:p>
          <w:p>
            <w:r>
              <w:t>tagSong:1表示搜索</w:t>
            </w:r>
            <w:r>
              <w:rPr>
                <w:rFonts w:hint="eastAsia"/>
              </w:rPr>
              <w:t>标签下</w:t>
            </w:r>
            <w:r>
              <w:t>歌曲</w:t>
            </w:r>
          </w:p>
          <w:p>
            <w:r>
              <w:t>mvSong:1表示搜索</w:t>
            </w:r>
            <w:r>
              <w:rPr>
                <w:rFonts w:hint="eastAsia"/>
              </w:rPr>
              <w:t>mv</w:t>
            </w:r>
            <w:r>
              <w:t>(</w:t>
            </w:r>
            <w:r>
              <w:rPr>
                <w:rFonts w:hint="eastAsia"/>
              </w:rPr>
              <w:t>视频)</w:t>
            </w:r>
          </w:p>
          <w:p>
            <w:r>
              <w:t>bestShow:1表示</w:t>
            </w:r>
            <w:r>
              <w:rPr>
                <w:rFonts w:hint="eastAsia"/>
              </w:rPr>
              <w:t>返回</w:t>
            </w:r>
            <w:r>
              <w:t>最佳展示</w:t>
            </w:r>
          </w:p>
          <w:p>
            <w:r>
              <w:t>songlist:1表示搜索</w:t>
            </w:r>
            <w:r>
              <w:rPr>
                <w:rFonts w:hint="eastAsia"/>
              </w:rPr>
              <w:t>歌单</w:t>
            </w:r>
          </w:p>
          <w:p>
            <w:r>
              <w:t>concert:1表示搜索</w:t>
            </w:r>
            <w:r>
              <w:rPr>
                <w:rFonts w:hint="eastAsia"/>
              </w:rPr>
              <w:t>演唱会</w:t>
            </w:r>
          </w:p>
          <w:p>
            <w:r>
              <w:rPr>
                <w:rFonts w:hint="eastAsia"/>
              </w:rPr>
              <w:t>p</w:t>
            </w:r>
            <w:r>
              <w:t>eriodical:1</w:t>
            </w:r>
            <w:r>
              <w:rPr>
                <w:rFonts w:hint="eastAsia"/>
              </w:rPr>
              <w:t>期刊</w:t>
            </w:r>
          </w:p>
          <w:p>
            <w:r>
              <w:rPr>
                <w:rFonts w:hint="eastAsia"/>
              </w:rPr>
              <w:t>ticket</w:t>
            </w:r>
            <w:r>
              <w:t>:1</w:t>
            </w:r>
            <w:r>
              <w:rPr>
                <w:rFonts w:hint="eastAsia"/>
              </w:rPr>
              <w:t>票务</w:t>
            </w:r>
          </w:p>
          <w:p>
            <w:r>
              <w:rPr>
                <w:rFonts w:hint="eastAsia"/>
              </w:rPr>
              <w:t>bit24:1 24bit专区搜索</w:t>
            </w:r>
          </w:p>
          <w:p>
            <w:r>
              <w:rPr>
                <w:rFonts w:hint="eastAsia"/>
              </w:rPr>
              <w:t>bit24:</w:t>
            </w:r>
            <w:r>
              <w:t>2</w:t>
            </w:r>
            <w:r>
              <w:rPr>
                <w:rFonts w:hint="eastAsia"/>
              </w:rPr>
              <w:t xml:space="preserve"> 瓦力乐库搜索</w:t>
            </w:r>
          </w:p>
          <w:p>
            <w:r>
              <w:rPr>
                <w:rFonts w:hint="eastAsia"/>
              </w:rPr>
              <w:t>verticalVideoTone:1 全面屏视频彩铃搜索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center"/>
          </w:tcPr>
          <w:p/>
        </w:tc>
      </w:tr>
      <w:tr>
        <w:tblPrEx>
          <w:tblCellMar>
            <w:top w:w="60" w:type="dxa"/>
            <w:left w:w="60" w:type="dxa"/>
            <w:bottom w:w="0" w:type="dxa"/>
            <w:right w:w="64" w:type="dxa"/>
          </w:tblCellMar>
        </w:tblPrEx>
        <w:trPr>
          <w:trHeight w:val="406" w:hRule="atLeast"/>
        </w:trPr>
        <w:tc>
          <w:tcPr>
            <w:tcW w:w="17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t>mvTypeC</w:t>
            </w:r>
          </w:p>
        </w:tc>
        <w:tc>
          <w:tcPr>
            <w:tcW w:w="31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填1时</w:t>
            </w:r>
            <w:r>
              <w:t>返回mv切条结果，否则不返回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center"/>
          </w:tcPr>
          <w:p/>
        </w:tc>
      </w:tr>
      <w:tr>
        <w:tblPrEx>
          <w:tblCellMar>
            <w:top w:w="60" w:type="dxa"/>
            <w:left w:w="60" w:type="dxa"/>
            <w:bottom w:w="0" w:type="dxa"/>
            <w:right w:w="64" w:type="dxa"/>
          </w:tblCellMar>
        </w:tblPrEx>
        <w:trPr>
          <w:trHeight w:val="406" w:hRule="atLeast"/>
        </w:trPr>
        <w:tc>
          <w:tcPr>
            <w:tcW w:w="17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feature</w:t>
            </w:r>
          </w:p>
        </w:tc>
        <w:tc>
          <w:tcPr>
            <w:tcW w:w="31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新特性支持标识，默认值为null。格式：“0000000000</w:t>
            </w:r>
            <w:r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。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第1位：取值为“1”：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highlight w:val="yellow"/>
              </w:rPr>
              <w:t>表示最佳展示位活动支持多类型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第2位：取值为“1”：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highlight w:val="yellow"/>
              </w:rPr>
              <w:t>表示需要返回搜索倾向Tab标识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第3位：取值为“1”：支持榜单标签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第4位：取值为“1”：支持是否自动展示标签功能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第5位：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第6位：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第7位：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第8位：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第9位：</w:t>
            </w:r>
          </w:p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第10位：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center"/>
          </w:tcPr>
          <w:p/>
        </w:tc>
      </w:tr>
      <w:tr>
        <w:tblPrEx>
          <w:tblCellMar>
            <w:top w:w="60" w:type="dxa"/>
            <w:left w:w="60" w:type="dxa"/>
            <w:bottom w:w="0" w:type="dxa"/>
            <w:right w:w="64" w:type="dxa"/>
          </w:tblCellMar>
        </w:tblPrEx>
        <w:trPr>
          <w:trHeight w:val="406" w:hRule="atLeast"/>
        </w:trPr>
        <w:tc>
          <w:tcPr>
            <w:tcW w:w="17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userFilterTags</w:t>
            </w:r>
          </w:p>
        </w:tc>
        <w:tc>
          <w:tcPr>
            <w:tcW w:w="31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歌单筛选标签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JSON字符串，用户筛选，支持歌单标签筛选，例如：{"songlisttag": ["流行","粤语"]}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center"/>
          </w:tcPr>
          <w:p/>
        </w:tc>
      </w:tr>
      <w:tr>
        <w:tblPrEx>
          <w:tblCellMar>
            <w:top w:w="60" w:type="dxa"/>
            <w:left w:w="60" w:type="dxa"/>
            <w:bottom w:w="0" w:type="dxa"/>
            <w:right w:w="64" w:type="dxa"/>
          </w:tblCellMar>
        </w:tblPrEx>
        <w:trPr>
          <w:trHeight w:val="406" w:hRule="atLeast"/>
        </w:trPr>
        <w:tc>
          <w:tcPr>
            <w:tcW w:w="17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userSort</w:t>
            </w:r>
          </w:p>
        </w:tc>
        <w:tc>
          <w:tcPr>
            <w:tcW w:w="31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排序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highlight w:val="yellow"/>
              </w:rPr>
              <w:t>JSON字符串，用户排序，支持mv("mv")和歌单("songlist")的综合（默认）、最新（"time")、最热("hot") 排序。例如：{"mv": "hot", "songlist": "time"}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center"/>
          </w:tcPr>
          <w:p/>
        </w:tc>
      </w:tr>
    </w:tbl>
    <w:p>
      <w:pPr>
        <w:pStyle w:val="132"/>
      </w:pPr>
      <w:bookmarkStart w:id="12" w:name="_Toc28111971"/>
      <w:r>
        <w:t>SearchAllResp</w:t>
      </w:r>
      <w:bookmarkEnd w:id="12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49" w:type="dxa"/>
        </w:tblCellMar>
      </w:tblPr>
      <w:tblGrid>
        <w:gridCol w:w="2379"/>
        <w:gridCol w:w="4305"/>
        <w:gridCol w:w="552"/>
        <w:gridCol w:w="2383"/>
        <w:gridCol w:w="357"/>
      </w:tblGrid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默认值</w:t>
            </w:r>
          </w:p>
        </w:tc>
      </w:tr>
      <w:tr>
        <w:trPr>
          <w:trHeight w:val="406" w:hRule="atLeast"/>
        </w:trPr>
        <w:tc>
          <w:tcPr>
            <w:tcW w:w="2380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albumResultData</w:t>
            </w:r>
          </w:p>
        </w:tc>
        <w:tc>
          <w:tcPr>
            <w:tcW w:w="4717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专辑</w:t>
            </w:r>
          </w:p>
        </w:tc>
        <w:tc>
          <w:tcPr>
            <w:tcW w:w="563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428BCA"/>
              </w:rPr>
              <w:t>AlbumResultData</w:t>
            </w:r>
          </w:p>
        </w:tc>
        <w:tc>
          <w:tcPr>
            <w:tcW w:w="382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bestShowResultData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最佳</w:t>
            </w:r>
            <w:r>
              <w:t>展示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BestShowResultData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bestShowResultToneData2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最佳</w:t>
            </w:r>
            <w:r>
              <w:t>展示</w:t>
            </w:r>
            <w:r>
              <w:rPr>
                <w:rFonts w:hint="eastAsia"/>
              </w:rPr>
              <w:t>2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BestShowResultToneData2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bestShowResultTo neData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彩铃</w:t>
            </w:r>
            <w:r>
              <w:t>最佳展示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BestShowToneRes ultData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code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</w:rPr>
              <w:t>返回码</w:t>
            </w:r>
          </w:p>
          <w:p>
            <w:pPr>
              <w:spacing w:after="160"/>
              <w:jc w:val="left"/>
            </w:pPr>
            <w:r>
              <w:t>000000</w:t>
            </w:r>
            <w:r>
              <w:rPr>
                <w:rFonts w:hint="eastAsia"/>
              </w:rPr>
              <w:t>正常</w:t>
            </w:r>
            <w:r>
              <w:t>其他异常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691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rPr>
                <w:color w:val="333333"/>
              </w:rPr>
              <w:t>concertResultData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演唱会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rPr>
                <w:color w:val="428BCA"/>
              </w:rPr>
              <w:t>ConcertResultData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info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描述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lyricResultData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歌词</w:t>
            </w:r>
            <w:r>
              <w:t>搜索结果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rPr>
                <w:color w:val="333333"/>
              </w:rPr>
              <w:t>mvSongResultData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t>M</w:t>
            </w:r>
            <w:r>
              <w:rPr>
                <w:rFonts w:hint="eastAsia"/>
              </w:rPr>
              <w:t>v</w:t>
            </w:r>
            <w:r>
              <w:t>结果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singerResultData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歌手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SingerResultData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songListResultDat a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歌单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SongListResultDat a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songResultData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歌曲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rPr>
                <w:color w:val="333333"/>
              </w:rPr>
              <w:t>tagSongResultData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标签</w:t>
            </w:r>
            <w:r>
              <w:t>歌曲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rPr>
                <w:color w:val="333333"/>
              </w:rPr>
            </w:pPr>
            <w:r>
              <w:rPr>
                <w:color w:val="333333"/>
              </w:rPr>
              <w:t>t</w:t>
            </w:r>
            <w:r>
              <w:rPr>
                <w:rFonts w:hint="eastAsia"/>
                <w:color w:val="333333"/>
              </w:rPr>
              <w:t>icket</w:t>
            </w:r>
            <w:r>
              <w:rPr>
                <w:color w:val="333333"/>
              </w:rPr>
              <w:t>Show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票务</w:t>
            </w:r>
            <w:r>
              <w:t>最佳展示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Portal</w:t>
            </w:r>
            <w:r>
              <w:rPr>
                <w:color w:val="428BCA"/>
              </w:rPr>
              <w:t>TicketShow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tabFlag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feature第2位取值为“1”返回搜索倾向Tab标识。</w:t>
            </w:r>
          </w:p>
          <w:p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取值：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song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mv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album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songList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lyric</w:t>
            </w:r>
            <w:r>
              <w:rPr>
                <w:color w:val="333333"/>
              </w:rPr>
              <w:t>”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tag</w:t>
            </w:r>
            <w:r>
              <w:rPr>
                <w:color w:val="333333"/>
              </w:rPr>
              <w:t>Priority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0</w:t>
            </w:r>
            <w:r>
              <w:rPr>
                <w:color w:val="333333"/>
              </w:rPr>
              <w:t>:</w:t>
            </w:r>
            <w:r>
              <w:rPr>
                <w:rFonts w:hint="eastAsia"/>
                <w:color w:val="333333"/>
              </w:rPr>
              <w:t>优先展示歌曲，1:优先展示标签结果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periodicalResultData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期刊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PeriodicalResultData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ticketResultData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票务</w:t>
            </w:r>
            <w:r>
              <w:t>数据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SearchTicketBody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videoToneResultData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视频彩铃搜索结果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333333"/>
              </w:rPr>
              <w:t>VideoToneResultData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userFilter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标签筛选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Array string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2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dynamicEffect</w:t>
            </w:r>
          </w:p>
        </w:tc>
        <w:tc>
          <w:tcPr>
            <w:tcW w:w="4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彩蛋</w:t>
            </w:r>
            <w:r>
              <w:t>活动标识</w:t>
            </w:r>
          </w:p>
          <w:p>
            <w:pPr>
              <w:spacing w:after="160"/>
              <w:jc w:val="left"/>
            </w:pPr>
            <w:r>
              <w:rPr>
                <w:rFonts w:hint="eastAsia"/>
              </w:rPr>
              <w:t>0:无彩蛋数据，1:有彩蛋数据</w:t>
            </w:r>
          </w:p>
        </w:tc>
        <w:tc>
          <w:tcPr>
            <w:tcW w:w="56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3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widowControl/>
        <w:spacing w:after="450" w:line="259" w:lineRule="auto"/>
        <w:ind w:left="345"/>
        <w:jc w:val="left"/>
      </w:pPr>
    </w:p>
    <w:p>
      <w:pPr>
        <w:pStyle w:val="3"/>
        <w:rPr>
          <w:rFonts w:ascii="微软雅黑" w:hAnsi="微软雅黑" w:eastAsia="微软雅黑" w:cs="Arial"/>
        </w:rPr>
      </w:pPr>
      <w:bookmarkStart w:id="13" w:name="_Toc28111972"/>
      <w:r>
        <w:rPr>
          <w:rFonts w:hint="eastAsia" w:ascii="微软雅黑" w:hAnsi="微软雅黑" w:eastAsia="微软雅黑" w:cs="微软雅黑"/>
          <w:b w:val="0"/>
        </w:rPr>
        <w:t>联想接口（</w:t>
      </w:r>
      <w:r>
        <w:t>/v2/suggest）</w:t>
      </w:r>
      <w:bookmarkEnd w:id="13"/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/v2/suggest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如下2.2.1表格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MusicPortalSuggestRsp</w:t>
            </w:r>
          </w:p>
        </w:tc>
      </w:tr>
    </w:tbl>
    <w:p>
      <w:pPr>
        <w:widowControl/>
        <w:spacing w:after="450" w:line="259" w:lineRule="auto"/>
        <w:ind w:left="345"/>
        <w:jc w:val="left"/>
      </w:pPr>
    </w:p>
    <w:p>
      <w:pPr>
        <w:pStyle w:val="132"/>
      </w:pPr>
      <w:bookmarkStart w:id="14" w:name="_Toc28111973"/>
      <w:r>
        <w:rPr>
          <w:rFonts w:hint="eastAsia"/>
        </w:rPr>
        <w:t>联想请求GET参数</w:t>
      </w:r>
      <w:bookmarkEnd w:id="14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64" w:type="dxa"/>
        </w:tblCellMar>
      </w:tblPr>
      <w:tblGrid>
        <w:gridCol w:w="2249"/>
        <w:gridCol w:w="2111"/>
        <w:gridCol w:w="1875"/>
        <w:gridCol w:w="1882"/>
        <w:gridCol w:w="1859"/>
      </w:tblGrid>
      <w:tr>
        <w:tblPrEx>
          <w:tblCellMar>
            <w:top w:w="60" w:type="dxa"/>
            <w:left w:w="60" w:type="dxa"/>
            <w:bottom w:w="0" w:type="dxa"/>
            <w:right w:w="64" w:type="dxa"/>
          </w:tblCellMar>
        </w:tblPrEx>
        <w:trPr>
          <w:trHeight w:val="406" w:hRule="atLeast"/>
        </w:trPr>
        <w:tc>
          <w:tcPr>
            <w:tcW w:w="2249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11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7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882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859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64" w:type="dxa"/>
          </w:tblCellMar>
        </w:tblPrEx>
        <w:trPr>
          <w:trHeight w:val="406" w:hRule="atLeast"/>
        </w:trPr>
        <w:tc>
          <w:tcPr>
            <w:tcW w:w="224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r>
              <w:t>text</w:t>
            </w:r>
          </w:p>
        </w:tc>
        <w:tc>
          <w:tcPr>
            <w:tcW w:w="2111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r>
              <w:rPr>
                <w:rFonts w:hint="eastAsia"/>
              </w:rPr>
              <w:t>联想词</w:t>
            </w:r>
          </w:p>
        </w:tc>
        <w:tc>
          <w:tcPr>
            <w:tcW w:w="187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True</w:t>
            </w:r>
          </w:p>
        </w:tc>
        <w:tc>
          <w:tcPr>
            <w:tcW w:w="1882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r>
              <w:t>string</w:t>
            </w:r>
          </w:p>
        </w:tc>
        <w:tc>
          <w:tcPr>
            <w:tcW w:w="185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/>
        </w:tc>
      </w:tr>
      <w:tr>
        <w:tblPrEx>
          <w:tblCellMar>
            <w:top w:w="60" w:type="dxa"/>
            <w:left w:w="60" w:type="dxa"/>
            <w:bottom w:w="0" w:type="dxa"/>
            <w:right w:w="64" w:type="dxa"/>
          </w:tblCellMar>
        </w:tblPrEx>
        <w:trPr>
          <w:trHeight w:val="406" w:hRule="atLeast"/>
        </w:trPr>
        <w:tc>
          <w:tcPr>
            <w:tcW w:w="2249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r>
              <w:rPr>
                <w:rFonts w:hint="eastAsia"/>
              </w:rPr>
              <w:t>resourceType</w:t>
            </w:r>
          </w:p>
        </w:tc>
        <w:tc>
          <w:tcPr>
            <w:tcW w:w="2111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r>
              <w:rPr>
                <w:rFonts w:hint="eastAsia"/>
              </w:rPr>
              <w:t>不填：默认所有内容，</w:t>
            </w:r>
          </w:p>
          <w:p>
            <w:r>
              <w:rPr>
                <w:rFonts w:hint="eastAsia"/>
              </w:rPr>
              <w:t>0（24bit歌曲）,</w:t>
            </w:r>
          </w:p>
          <w:p>
            <w:r>
              <w:rPr>
                <w:rFonts w:hint="eastAsia"/>
              </w:rPr>
              <w:t>1（竖屏视频彩铃）</w:t>
            </w:r>
          </w:p>
          <w:p>
            <w:r>
              <w:rPr>
                <w:rFonts w:hint="eastAsia"/>
              </w:rPr>
              <w:t>2 瓦力</w:t>
            </w:r>
            <w:r>
              <w:t>乐库</w:t>
            </w:r>
          </w:p>
          <w:p>
            <w:pPr>
              <w:rPr>
                <w:rFonts w:hint="eastAsia"/>
              </w:rPr>
            </w:pPr>
            <w:r>
              <w:t>10(</w:t>
            </w:r>
            <w:r>
              <w:rPr>
                <w:rFonts w:hint="eastAsia"/>
              </w:rPr>
              <w:t>爱唱歌手)</w:t>
            </w:r>
          </w:p>
          <w:p>
            <w:pPr>
              <w:rPr>
                <w:rFonts w:hint="eastAsia"/>
              </w:rPr>
            </w:pPr>
            <w:r>
              <w:t>11(</w:t>
            </w:r>
            <w:r>
              <w:rPr>
                <w:rFonts w:hint="eastAsia"/>
              </w:rPr>
              <w:t>爱唱</w:t>
            </w:r>
            <w:r>
              <w:t>伴唱</w:t>
            </w:r>
            <w:r>
              <w:rPr>
                <w:rFonts w:hint="eastAsia"/>
              </w:rPr>
              <w:t xml:space="preserve">) </w:t>
            </w:r>
          </w:p>
        </w:tc>
        <w:tc>
          <w:tcPr>
            <w:tcW w:w="187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False</w:t>
            </w:r>
          </w:p>
        </w:tc>
        <w:tc>
          <w:tcPr>
            <w:tcW w:w="1882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859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/>
        </w:tc>
      </w:tr>
    </w:tbl>
    <w:p>
      <w:pPr>
        <w:pStyle w:val="132"/>
      </w:pPr>
      <w:bookmarkStart w:id="15" w:name="_Toc28111974"/>
      <w:r>
        <w:t>MusicPortalSuggestRsp</w:t>
      </w:r>
      <w:bookmarkEnd w:id="15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49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默认值</w:t>
            </w: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code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码</w:t>
            </w:r>
          </w:p>
          <w:p>
            <w:pPr>
              <w:spacing w:after="160"/>
              <w:jc w:val="left"/>
            </w:pPr>
            <w:r>
              <w:t>000000</w:t>
            </w:r>
            <w:r>
              <w:rPr>
                <w:rFonts w:hint="eastAsia"/>
              </w:rPr>
              <w:t>正常</w:t>
            </w:r>
            <w:r>
              <w:t>其他异常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data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联想</w:t>
            </w:r>
            <w:r>
              <w:t>数据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MusicPortalSugges tItem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info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widowControl/>
        <w:spacing w:after="450" w:line="259" w:lineRule="auto"/>
        <w:ind w:left="345"/>
        <w:jc w:val="left"/>
      </w:pPr>
    </w:p>
    <w:p>
      <w:pPr>
        <w:pStyle w:val="3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微软雅黑"/>
          <w:b w:val="0"/>
        </w:rPr>
        <w:t>热词接口GET（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v3/search/</w:t>
      </w:r>
      <w:r>
        <w:rPr>
          <w:rFonts w:hint="eastAsia"/>
        </w:rPr>
        <w:t>hotword</w:t>
      </w:r>
      <w:r>
        <w:t>）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/search/</w:t>
            </w:r>
            <w:r>
              <w:rPr>
                <w:rFonts w:hint="eastAsia"/>
              </w:rPr>
              <w:t>hotword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如下表格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PortalRsp« HotwordBody»</w:t>
            </w:r>
          </w:p>
        </w:tc>
      </w:tr>
    </w:tbl>
    <w:p>
      <w:pPr>
        <w:widowControl/>
        <w:spacing w:after="450" w:line="259" w:lineRule="auto"/>
        <w:ind w:left="345"/>
        <w:jc w:val="left"/>
      </w:pPr>
    </w:p>
    <w:p>
      <w:pPr>
        <w:pStyle w:val="132"/>
        <w:ind w:left="0" w:firstLine="0"/>
      </w:pPr>
      <w:r>
        <w:rPr>
          <w:rFonts w:hint="eastAsia"/>
        </w:rPr>
        <w:t>热词请求</w:t>
      </w:r>
      <w:r>
        <w:t>参数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49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t>appName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music: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音乐</w:t>
            </w:r>
            <w:r>
              <w:rPr>
                <w:rFonts w:ascii="微软雅黑" w:hAnsi="微软雅黑" w:eastAsia="微软雅黑" w:cs="微软雅黑"/>
                <w:color w:val="333333"/>
              </w:rPr>
              <w:t>app热词</w:t>
            </w:r>
          </w:p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333333"/>
              </w:rPr>
              <w:t>vali: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瓦力榜单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t>needAll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0默认</w:t>
            </w:r>
            <w:r>
              <w:rPr>
                <w:rFonts w:ascii="微软雅黑" w:hAnsi="微软雅黑" w:eastAsia="微软雅黑" w:cs="微软雅黑"/>
                <w:color w:val="333333"/>
              </w:rPr>
              <w:t>，取前10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个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1返回</w:t>
            </w:r>
            <w:r>
              <w:rPr>
                <w:rFonts w:ascii="微软雅黑" w:hAnsi="微软雅黑" w:eastAsia="微软雅黑" w:cs="微软雅黑"/>
                <w:color w:val="333333"/>
              </w:rPr>
              <w:t>所有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uiVersion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</w:tbl>
    <w:p>
      <w:pPr>
        <w:pStyle w:val="132"/>
        <w:ind w:left="0" w:firstLine="0"/>
      </w:pPr>
      <w:r>
        <w:rPr>
          <w:rFonts w:hint="eastAsia"/>
        </w:rPr>
        <w:t>HotwordRsp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49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000000成功，其他失败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HotwordBody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t>m</w:t>
            </w:r>
            <w:r>
              <w:rPr>
                <w:rFonts w:hint="eastAsia"/>
              </w:rPr>
              <w:t>ore</w:t>
            </w:r>
            <w:r>
              <w:t>Url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更多</w:t>
            </w:r>
            <w:r>
              <w:rPr>
                <w:rFonts w:ascii="微软雅黑" w:hAnsi="微软雅黑" w:eastAsia="微软雅黑" w:cs="微软雅黑"/>
                <w:color w:val="333333"/>
              </w:rPr>
              <w:t>热搜url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</w:tbl>
    <w:p>
      <w:pPr>
        <w:widowControl/>
        <w:spacing w:after="450" w:line="259" w:lineRule="auto"/>
        <w:ind w:left="345"/>
        <w:jc w:val="left"/>
      </w:pPr>
    </w:p>
    <w:p>
      <w:pPr>
        <w:pStyle w:val="3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微软雅黑"/>
          <w:b w:val="0"/>
        </w:rPr>
        <w:t>热词接口GET（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/search/</w:t>
      </w:r>
      <w:r>
        <w:rPr>
          <w:rFonts w:hint="eastAsia"/>
        </w:rPr>
        <w:t>hotword</w:t>
      </w:r>
      <w:r>
        <w:t>）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/search/</w:t>
            </w:r>
            <w:r>
              <w:rPr>
                <w:rFonts w:hint="eastAsia"/>
              </w:rPr>
              <w:t>hotword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如下表格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PortalRsp« HotwordBody»</w:t>
            </w:r>
          </w:p>
        </w:tc>
      </w:tr>
    </w:tbl>
    <w:p>
      <w:pPr>
        <w:widowControl/>
        <w:spacing w:after="450" w:line="259" w:lineRule="auto"/>
        <w:ind w:left="345"/>
        <w:jc w:val="left"/>
      </w:pPr>
    </w:p>
    <w:p>
      <w:pPr>
        <w:pStyle w:val="132"/>
        <w:ind w:left="0" w:firstLine="0"/>
      </w:pPr>
      <w:r>
        <w:rPr>
          <w:rFonts w:hint="eastAsia"/>
        </w:rPr>
        <w:t>热词请求</w:t>
      </w:r>
      <w:r>
        <w:t>参数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49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t>appName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music: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音乐</w:t>
            </w:r>
            <w:r>
              <w:rPr>
                <w:rFonts w:ascii="微软雅黑" w:hAnsi="微软雅黑" w:eastAsia="微软雅黑" w:cs="微软雅黑"/>
                <w:color w:val="333333"/>
              </w:rPr>
              <w:t>app热词</w:t>
            </w:r>
          </w:p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333333"/>
              </w:rPr>
              <w:t>vali: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瓦力榜单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t>needAll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0默认</w:t>
            </w:r>
            <w:r>
              <w:rPr>
                <w:rFonts w:ascii="微软雅黑" w:hAnsi="微软雅黑" w:eastAsia="微软雅黑" w:cs="微软雅黑"/>
                <w:color w:val="333333"/>
              </w:rPr>
              <w:t>，取前10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个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1返回</w:t>
            </w:r>
            <w:r>
              <w:rPr>
                <w:rFonts w:ascii="微软雅黑" w:hAnsi="微软雅黑" w:eastAsia="微软雅黑" w:cs="微软雅黑"/>
                <w:color w:val="333333"/>
              </w:rPr>
              <w:t>所有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</w:tbl>
    <w:p>
      <w:pPr>
        <w:pStyle w:val="132"/>
        <w:ind w:left="0" w:firstLine="0"/>
      </w:pPr>
      <w:r>
        <w:rPr>
          <w:rFonts w:hint="eastAsia"/>
        </w:rPr>
        <w:t>HotwordRsp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49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000000成功，其他失败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HotwordBody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t>m</w:t>
            </w:r>
            <w:r>
              <w:rPr>
                <w:rFonts w:hint="eastAsia"/>
              </w:rPr>
              <w:t>ore</w:t>
            </w:r>
            <w:r>
              <w:t>Url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更多</w:t>
            </w:r>
            <w:r>
              <w:rPr>
                <w:rFonts w:ascii="微软雅黑" w:hAnsi="微软雅黑" w:eastAsia="微软雅黑" w:cs="微软雅黑"/>
                <w:color w:val="333333"/>
              </w:rPr>
              <w:t>热搜url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</w:tbl>
    <w:p>
      <w:pPr>
        <w:widowControl/>
        <w:spacing w:after="450" w:line="259" w:lineRule="auto"/>
        <w:ind w:left="345"/>
        <w:jc w:val="left"/>
      </w:pPr>
    </w:p>
    <w:p>
      <w:pPr>
        <w:widowControl/>
        <w:spacing w:after="450" w:line="259" w:lineRule="auto"/>
        <w:ind w:left="345"/>
        <w:jc w:val="left"/>
      </w:pPr>
    </w:p>
    <w:p>
      <w:pPr>
        <w:pStyle w:val="3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微软雅黑"/>
          <w:b w:val="0"/>
        </w:rPr>
        <w:t>彩蛋数据</w:t>
      </w:r>
      <w:r>
        <w:rPr>
          <w:rFonts w:ascii="微软雅黑" w:hAnsi="微软雅黑" w:eastAsia="微软雅黑" w:cs="微软雅黑"/>
          <w:b w:val="0"/>
        </w:rPr>
        <w:t>接口</w:t>
      </w:r>
      <w:r>
        <w:rPr>
          <w:rFonts w:hint="eastAsia" w:ascii="微软雅黑" w:hAnsi="微软雅黑" w:eastAsia="微软雅黑" w:cs="微软雅黑"/>
          <w:b w:val="0"/>
        </w:rPr>
        <w:t>GET（</w:t>
      </w:r>
      <w:r>
        <w:rPr>
          <w:sz w:val="24"/>
          <w:szCs w:val="24"/>
        </w:rPr>
        <w:t>/specialeffect</w:t>
      </w:r>
      <w:r>
        <w:t>）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specialeffect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参见2.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ActivityRsp</w:t>
            </w:r>
          </w:p>
        </w:tc>
      </w:tr>
    </w:tbl>
    <w:p>
      <w:pPr>
        <w:pStyle w:val="132"/>
        <w:ind w:left="0" w:firstLine="0"/>
      </w:pPr>
      <w:r>
        <w:rPr>
          <w:rFonts w:hint="eastAsia"/>
        </w:rPr>
        <w:t>彩蛋</w:t>
      </w:r>
      <w:r>
        <w:t>数据</w:t>
      </w:r>
      <w:r>
        <w:rPr>
          <w:rFonts w:hint="eastAsia"/>
        </w:rPr>
        <w:t>请求</w:t>
      </w:r>
      <w:r>
        <w:t>参数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49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默认值</w:t>
            </w: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t>msisdn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手机号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t>currVersion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当前</w:t>
            </w:r>
            <w:r>
              <w:rPr>
                <w:rFonts w:ascii="微软雅黑" w:hAnsi="微软雅黑" w:eastAsia="微软雅黑" w:cs="微软雅黑"/>
                <w:color w:val="333333"/>
              </w:rPr>
              <w:t>版本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</w:tbl>
    <w:p>
      <w:pPr>
        <w:widowControl/>
        <w:spacing w:after="450" w:line="259" w:lineRule="auto"/>
        <w:ind w:left="345"/>
        <w:jc w:val="left"/>
      </w:pPr>
    </w:p>
    <w:p>
      <w:pPr>
        <w:pStyle w:val="132"/>
        <w:ind w:left="0" w:firstLine="0"/>
      </w:pPr>
      <w:r>
        <w:rPr>
          <w:rFonts w:hint="eastAsia"/>
        </w:rPr>
        <w:t>ActivityRsp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49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000000成功，其他失败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version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版本</w:t>
            </w:r>
            <w:r>
              <w:rPr>
                <w:rFonts w:ascii="微软雅黑" w:hAnsi="微软雅黑" w:eastAsia="微软雅黑" w:cs="微软雅黑"/>
                <w:color w:val="333333"/>
              </w:rPr>
              <w:t>号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A</w:t>
            </w:r>
            <w:r>
              <w:rPr>
                <w:rFonts w:hint="eastAsia"/>
                <w:color w:val="428BCA"/>
              </w:rPr>
              <w:t xml:space="preserve">rray </w:t>
            </w:r>
            <w:r>
              <w:rPr>
                <w:color w:val="428BCA"/>
              </w:rPr>
              <w:t>ActivityItem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</w:tbl>
    <w:p>
      <w:pPr>
        <w:widowControl/>
        <w:spacing w:after="450" w:line="259" w:lineRule="auto"/>
        <w:ind w:left="345"/>
        <w:jc w:val="left"/>
      </w:pPr>
    </w:p>
    <w:p>
      <w:pPr>
        <w:widowControl/>
        <w:spacing w:after="450" w:line="259" w:lineRule="auto"/>
        <w:ind w:left="345"/>
        <w:jc w:val="left"/>
      </w:pPr>
    </w:p>
    <w:p>
      <w:pPr>
        <w:pStyle w:val="138"/>
        <w:spacing w:before="0" w:line="0" w:lineRule="atLeast"/>
        <w:rPr>
          <w:rFonts w:ascii="微软雅黑" w:hAnsi="微软雅黑" w:eastAsia="微软雅黑" w:cs="Arial"/>
        </w:rPr>
      </w:pPr>
      <w:bookmarkStart w:id="16" w:name="_Toc28111975"/>
      <w:r>
        <w:rPr>
          <w:rFonts w:hint="eastAsia" w:ascii="微软雅黑" w:hAnsi="微软雅黑" w:eastAsia="微软雅黑" w:cs="Arial"/>
        </w:rPr>
        <w:t>数据结构</w:t>
      </w:r>
      <w:bookmarkEnd w:id="16"/>
    </w:p>
    <w:bookmarkEnd w:id="9"/>
    <w:bookmarkEnd w:id="10"/>
    <w:p>
      <w:pPr>
        <w:pStyle w:val="3"/>
      </w:pPr>
      <w:bookmarkStart w:id="17" w:name="_Toc28111976"/>
      <w:r>
        <w:rPr>
          <w:rFonts w:ascii="微软雅黑" w:hAnsi="微软雅黑" w:eastAsia="微软雅黑" w:cs="微软雅黑"/>
          <w:b w:val="0"/>
        </w:rPr>
        <w:t>Album</w:t>
      </w:r>
      <w:bookmarkEnd w:id="17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albumAliasName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albumPic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aliasNames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matchSongName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movieNames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center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noProductCount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programName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publishDate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songNum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payH5Url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知识</w:t>
            </w:r>
            <w:r>
              <w:t>付费url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isPay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是否</w:t>
            </w:r>
            <w:r>
              <w:t>知识付费，</w:t>
            </w:r>
            <w:r>
              <w:rPr>
                <w:rFonts w:hint="eastAsia"/>
              </w:rPr>
              <w:t>1是0否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18" w:name="_Toc28111977"/>
      <w:bookmarkStart w:id="19" w:name="_Toc271355"/>
      <w:r>
        <w:rPr>
          <w:rFonts w:ascii="微软雅黑" w:hAnsi="微软雅黑" w:eastAsia="微软雅黑" w:cs="微软雅黑"/>
          <w:b w:val="0"/>
        </w:rPr>
        <w:t>AlbumResultData</w:t>
      </w:r>
      <w:bookmarkEnd w:id="18"/>
      <w:bookmarkEnd w:id="19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 xml:space="preserve">AlbumSearchItem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20" w:name="_Toc271356"/>
      <w:bookmarkStart w:id="21" w:name="_Toc28111978"/>
      <w:r>
        <w:rPr>
          <w:rFonts w:ascii="微软雅黑" w:hAnsi="微软雅黑" w:eastAsia="微软雅黑" w:cs="微软雅黑"/>
          <w:b w:val="0"/>
        </w:rPr>
        <w:t>AlbumSearchItem</w:t>
      </w:r>
      <w:bookmarkEnd w:id="20"/>
      <w:bookmarkEnd w:id="21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47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actionImg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actionUrlParams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albumAliasName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mgVideoParam4A dr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mgVideoParam4IO 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publishDate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22" w:name="_Toc271357"/>
      <w:bookmarkStart w:id="23" w:name="_Toc28111979"/>
      <w:r>
        <w:rPr>
          <w:rFonts w:ascii="微软雅黑" w:hAnsi="微软雅黑" w:eastAsia="微软雅黑" w:cs="微软雅黑"/>
          <w:b w:val="0"/>
        </w:rPr>
        <w:t>AlbumShow</w:t>
      </w:r>
      <w:bookmarkEnd w:id="22"/>
      <w:bookmarkEnd w:id="23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albumPic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albumPicUrl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albumname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intro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publishTime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albumSale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428BCA"/>
              </w:rPr>
              <w:t>Singer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payH5Url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知识</w:t>
            </w:r>
            <w:r>
              <w:t>付费url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428BCA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isPay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是否</w:t>
            </w:r>
            <w:r>
              <w:t>知识付费，</w:t>
            </w:r>
            <w:r>
              <w:rPr>
                <w:rFonts w:hint="eastAsia"/>
              </w:rPr>
              <w:t>1是0否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24" w:name="_Toc271358"/>
      <w:bookmarkStart w:id="25" w:name="_Toc28111980"/>
      <w:r>
        <w:rPr>
          <w:rFonts w:ascii="微软雅黑" w:hAnsi="微软雅黑" w:eastAsia="微软雅黑" w:cs="微软雅黑"/>
          <w:b w:val="0"/>
        </w:rPr>
        <w:t>AudioToneShow</w:t>
      </w:r>
      <w:bookmarkEnd w:id="24"/>
      <w:bookmarkEnd w:id="25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productInfo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26" w:name="_Toc271367"/>
      <w:bookmarkStart w:id="27" w:name="_Toc28111981"/>
      <w:r>
        <w:rPr>
          <w:rFonts w:ascii="微软雅黑" w:hAnsi="微软雅黑" w:eastAsia="微软雅黑" w:cs="微软雅黑"/>
          <w:b w:val="0"/>
        </w:rPr>
        <w:t>BestShow</w:t>
      </w:r>
      <w:bookmarkEnd w:id="26"/>
      <w:bookmarkEnd w:id="27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26"/>
        <w:gridCol w:w="2585"/>
        <w:gridCol w:w="1782"/>
        <w:gridCol w:w="1929"/>
        <w:gridCol w:w="1754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58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82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29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54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258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  <w:highlight w:val="yellow"/>
              </w:rPr>
            </w:pPr>
            <w:r>
              <w:rPr>
                <w:rFonts w:hint="eastAsia"/>
                <w:color w:val="333333"/>
                <w:highlight w:val="yellow"/>
              </w:rPr>
              <w:t>AB类所有类型都有可能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A类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audio_tone</w:t>
            </w:r>
            <w:r>
              <w:rPr>
                <w:rFonts w:hint="eastAsia"/>
                <w:color w:val="333333"/>
              </w:rPr>
              <w:t>,a</w:t>
            </w:r>
            <w:r>
              <w:rPr>
                <w:color w:val="333333"/>
              </w:rPr>
              <w:t>udioToneShow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video_tone,</w:t>
            </w:r>
            <w:r>
              <w:rPr>
                <w:rFonts w:hint="eastAsia"/>
                <w:color w:val="333333"/>
              </w:rPr>
              <w:t>v</w:t>
            </w:r>
            <w:r>
              <w:rPr>
                <w:color w:val="333333"/>
              </w:rPr>
              <w:t>ideoToneShow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tone_page,</w:t>
            </w: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onePageShow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concert,</w:t>
            </w:r>
            <w:r>
              <w:rPr>
                <w:rFonts w:hint="eastAsia"/>
                <w:color w:val="333333"/>
              </w:rPr>
              <w:t>c</w:t>
            </w:r>
            <w:r>
              <w:rPr>
                <w:color w:val="333333"/>
              </w:rPr>
              <w:t>oncertShow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ticket,</w:t>
            </w: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icketShow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activity,</w:t>
            </w: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ctivityShow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album,a</w:t>
            </w:r>
            <w:r>
              <w:rPr>
                <w:color w:val="333333"/>
              </w:rPr>
              <w:t>lbumShow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new_song,newSongShow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fuction FunctionShow</w:t>
            </w:r>
          </w:p>
          <w:p>
            <w:pPr>
              <w:jc w:val="left"/>
              <w:rPr>
                <w:rFonts w:hint="default" w:eastAsiaTheme="minorEastAsia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staranchor starAnchorShow</w:t>
            </w:r>
          </w:p>
          <w:p>
            <w:pPr>
              <w:jc w:val="left"/>
              <w:rPr>
                <w:color w:val="333333"/>
              </w:rPr>
            </w:pPr>
          </w:p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B类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singer，singerShow;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album,</w:t>
            </w: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lbumShow;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mv,</w:t>
            </w:r>
            <w:r>
              <w:rPr>
                <w:rFonts w:hint="eastAsia"/>
                <w:color w:val="333333"/>
              </w:rPr>
              <w:t>m</w:t>
            </w:r>
            <w:r>
              <w:rPr>
                <w:color w:val="333333"/>
              </w:rPr>
              <w:t>vShow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periodical,</w:t>
            </w:r>
            <w:r>
              <w:rPr>
                <w:rFonts w:hint="eastAsia"/>
                <w:color w:val="333333"/>
              </w:rPr>
              <w:t>p</w:t>
            </w:r>
            <w:r>
              <w:rPr>
                <w:color w:val="333333"/>
              </w:rPr>
              <w:t>eriodicalShow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radio,</w:t>
            </w:r>
            <w:r>
              <w:rPr>
                <w:rFonts w:hint="eastAsia"/>
                <w:color w:val="333333"/>
              </w:rPr>
              <w:t>r</w:t>
            </w:r>
            <w:r>
              <w:rPr>
                <w:color w:val="333333"/>
              </w:rPr>
              <w:t>adioShow;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songlist,</w:t>
            </w: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ong</w:t>
            </w:r>
            <w:r>
              <w:rPr>
                <w:rFonts w:hint="eastAsia"/>
                <w:color w:val="333333"/>
              </w:rPr>
              <w:t>l</w:t>
            </w:r>
            <w:r>
              <w:rPr>
                <w:color w:val="333333"/>
              </w:rPr>
              <w:t>istShow</w:t>
            </w:r>
          </w:p>
          <w:p>
            <w:pPr>
              <w:jc w:val="left"/>
            </w:pPr>
          </w:p>
        </w:tc>
        <w:tc>
          <w:tcPr>
            <w:tcW w:w="1782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754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resourceType</w:t>
            </w:r>
          </w:p>
        </w:tc>
        <w:tc>
          <w:tcPr>
            <w:tcW w:w="258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资源类型</w:t>
            </w:r>
          </w:p>
        </w:tc>
        <w:tc>
          <w:tcPr>
            <w:tcW w:w="1782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</w:t>
            </w:r>
          </w:p>
        </w:tc>
        <w:tc>
          <w:tcPr>
            <w:tcW w:w="192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754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singerShow</w:t>
            </w:r>
          </w:p>
        </w:tc>
        <w:tc>
          <w:tcPr>
            <w:tcW w:w="258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mod取值为singer</w:t>
            </w:r>
          </w:p>
        </w:tc>
        <w:tc>
          <w:tcPr>
            <w:tcW w:w="1782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SingerShow</w:t>
            </w:r>
          </w:p>
        </w:tc>
        <w:tc>
          <w:tcPr>
            <w:tcW w:w="1754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albumShow</w:t>
            </w:r>
          </w:p>
        </w:tc>
        <w:tc>
          <w:tcPr>
            <w:tcW w:w="258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mod取值为album</w:t>
            </w:r>
          </w:p>
        </w:tc>
        <w:tc>
          <w:tcPr>
            <w:tcW w:w="1782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AlbumShow</w:t>
            </w:r>
          </w:p>
        </w:tc>
        <w:tc>
          <w:tcPr>
            <w:tcW w:w="1754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mvShow</w:t>
            </w:r>
          </w:p>
        </w:tc>
        <w:tc>
          <w:tcPr>
            <w:tcW w:w="258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mod取值为mv</w:t>
            </w:r>
          </w:p>
        </w:tc>
        <w:tc>
          <w:tcPr>
            <w:tcW w:w="1782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MvShow</w:t>
            </w:r>
          </w:p>
        </w:tc>
        <w:tc>
          <w:tcPr>
            <w:tcW w:w="1754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p</w:t>
            </w:r>
            <w:r>
              <w:rPr>
                <w:color w:val="333333"/>
              </w:rPr>
              <w:t>eriodicalShow</w:t>
            </w:r>
          </w:p>
        </w:tc>
        <w:tc>
          <w:tcPr>
            <w:tcW w:w="258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mod取值为</w:t>
            </w:r>
            <w:r>
              <w:rPr>
                <w:rFonts w:hint="eastAsia"/>
                <w:color w:val="333333"/>
              </w:rPr>
              <w:t>p</w:t>
            </w:r>
            <w:r>
              <w:rPr>
                <w:color w:val="333333"/>
              </w:rPr>
              <w:t>eriodical</w:t>
            </w:r>
          </w:p>
        </w:tc>
        <w:tc>
          <w:tcPr>
            <w:tcW w:w="1782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PeriodicalShow</w:t>
            </w:r>
          </w:p>
        </w:tc>
        <w:tc>
          <w:tcPr>
            <w:tcW w:w="1754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r</w:t>
            </w:r>
            <w:r>
              <w:rPr>
                <w:color w:val="333333"/>
              </w:rPr>
              <w:t>adioShow</w:t>
            </w:r>
          </w:p>
        </w:tc>
        <w:tc>
          <w:tcPr>
            <w:tcW w:w="258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mod取值为radio</w:t>
            </w:r>
          </w:p>
        </w:tc>
        <w:tc>
          <w:tcPr>
            <w:tcW w:w="1782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RadioShow</w:t>
            </w:r>
          </w:p>
        </w:tc>
        <w:tc>
          <w:tcPr>
            <w:tcW w:w="1754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ong</w:t>
            </w:r>
            <w:r>
              <w:rPr>
                <w:rFonts w:hint="eastAsia"/>
                <w:color w:val="333333"/>
              </w:rPr>
              <w:t>l</w:t>
            </w:r>
            <w:r>
              <w:rPr>
                <w:color w:val="333333"/>
              </w:rPr>
              <w:t>istShow</w:t>
            </w:r>
          </w:p>
        </w:tc>
        <w:tc>
          <w:tcPr>
            <w:tcW w:w="258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mod取值为songlist</w:t>
            </w:r>
          </w:p>
        </w:tc>
        <w:tc>
          <w:tcPr>
            <w:tcW w:w="1782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SongListShow</w:t>
            </w:r>
          </w:p>
        </w:tc>
        <w:tc>
          <w:tcPr>
            <w:tcW w:w="1754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udioToneShow</w:t>
            </w:r>
          </w:p>
        </w:tc>
        <w:tc>
          <w:tcPr>
            <w:tcW w:w="258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mod取值为audio_tone</w:t>
            </w:r>
          </w:p>
        </w:tc>
        <w:tc>
          <w:tcPr>
            <w:tcW w:w="1782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AudioToneShow</w:t>
            </w:r>
          </w:p>
        </w:tc>
        <w:tc>
          <w:tcPr>
            <w:tcW w:w="1754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v</w:t>
            </w:r>
            <w:r>
              <w:rPr>
                <w:color w:val="333333"/>
              </w:rPr>
              <w:t>ideoToneShow</w:t>
            </w:r>
          </w:p>
        </w:tc>
        <w:tc>
          <w:tcPr>
            <w:tcW w:w="258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mod取值为video_tone</w:t>
            </w:r>
          </w:p>
        </w:tc>
        <w:tc>
          <w:tcPr>
            <w:tcW w:w="1782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VideoToneShow</w:t>
            </w:r>
          </w:p>
        </w:tc>
        <w:tc>
          <w:tcPr>
            <w:tcW w:w="1754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onePageShow</w:t>
            </w:r>
          </w:p>
        </w:tc>
        <w:tc>
          <w:tcPr>
            <w:tcW w:w="258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mod取值为tone_page</w:t>
            </w:r>
          </w:p>
        </w:tc>
        <w:tc>
          <w:tcPr>
            <w:tcW w:w="1782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TonePageShow</w:t>
            </w:r>
          </w:p>
        </w:tc>
        <w:tc>
          <w:tcPr>
            <w:tcW w:w="1754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c</w:t>
            </w:r>
            <w:r>
              <w:rPr>
                <w:color w:val="333333"/>
              </w:rPr>
              <w:t>oncertShow</w:t>
            </w:r>
          </w:p>
        </w:tc>
        <w:tc>
          <w:tcPr>
            <w:tcW w:w="258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mod取值为concert</w:t>
            </w:r>
          </w:p>
        </w:tc>
        <w:tc>
          <w:tcPr>
            <w:tcW w:w="1782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ConcertShow</w:t>
            </w:r>
          </w:p>
        </w:tc>
        <w:tc>
          <w:tcPr>
            <w:tcW w:w="1754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icketShow</w:t>
            </w:r>
          </w:p>
        </w:tc>
        <w:tc>
          <w:tcPr>
            <w:tcW w:w="258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mod取值为ticket</w:t>
            </w:r>
          </w:p>
        </w:tc>
        <w:tc>
          <w:tcPr>
            <w:tcW w:w="1782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TicketShow</w:t>
            </w:r>
          </w:p>
        </w:tc>
        <w:tc>
          <w:tcPr>
            <w:tcW w:w="1754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ctivityShow</w:t>
            </w:r>
          </w:p>
        </w:tc>
        <w:tc>
          <w:tcPr>
            <w:tcW w:w="258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mod取值为activity</w:t>
            </w:r>
          </w:p>
        </w:tc>
        <w:tc>
          <w:tcPr>
            <w:tcW w:w="1782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Portal</w:t>
            </w:r>
            <w:r>
              <w:rPr>
                <w:color w:val="333333"/>
              </w:rPr>
              <w:t>ActivityShow</w:t>
            </w:r>
          </w:p>
        </w:tc>
        <w:tc>
          <w:tcPr>
            <w:tcW w:w="1754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newSongShow</w:t>
            </w:r>
          </w:p>
        </w:tc>
        <w:tc>
          <w:tcPr>
            <w:tcW w:w="258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mod取值为new_song</w:t>
            </w:r>
          </w:p>
        </w:tc>
        <w:tc>
          <w:tcPr>
            <w:tcW w:w="1782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NewSongShow</w:t>
            </w:r>
          </w:p>
        </w:tc>
        <w:tc>
          <w:tcPr>
            <w:tcW w:w="1754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2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rFonts w:hint="default" w:eastAsiaTheme="minorEastAsia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starAnchorShow</w:t>
            </w:r>
          </w:p>
        </w:tc>
        <w:tc>
          <w:tcPr>
            <w:tcW w:w="258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mod取值为</w:t>
            </w:r>
            <w:r>
              <w:rPr>
                <w:rFonts w:hint="eastAsia"/>
                <w:lang w:val="en-US" w:eastAsia="zh-CN"/>
              </w:rPr>
              <w:t>staranchor</w:t>
            </w:r>
          </w:p>
        </w:tc>
        <w:tc>
          <w:tcPr>
            <w:tcW w:w="1782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333333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333333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333333"/>
                <w:lang w:val="en-US" w:eastAsia="zh-CN"/>
              </w:rPr>
              <w:t>StarAnchor</w:t>
            </w:r>
            <w:r>
              <w:rPr>
                <w:rFonts w:hint="eastAsia"/>
                <w:color w:val="333333"/>
              </w:rPr>
              <w:t>Show</w:t>
            </w:r>
          </w:p>
        </w:tc>
        <w:tc>
          <w:tcPr>
            <w:tcW w:w="1754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28" w:name="_Toc28111982"/>
      <w:bookmarkStart w:id="29" w:name="_Toc271369"/>
      <w:r>
        <w:rPr>
          <w:rFonts w:ascii="微软雅黑" w:hAnsi="微软雅黑" w:eastAsia="微软雅黑" w:cs="微软雅黑"/>
          <w:b w:val="0"/>
        </w:rPr>
        <w:t>BestShowResultData</w:t>
      </w:r>
      <w:bookmarkEnd w:id="28"/>
      <w:bookmarkEnd w:id="29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B</w:t>
            </w:r>
            <w:r>
              <w:t>类最佳展示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428BCA"/>
              </w:rPr>
              <w:t>BestShow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总数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30" w:name="_Toc28111983"/>
      <w:bookmarkStart w:id="31" w:name="_Toc271371"/>
      <w:r>
        <w:rPr>
          <w:rFonts w:ascii="微软雅黑" w:hAnsi="微软雅黑" w:eastAsia="微软雅黑" w:cs="微软雅黑"/>
          <w:b w:val="0"/>
        </w:rPr>
        <w:t>BestShowResultToneData2</w:t>
      </w:r>
      <w:bookmarkEnd w:id="30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A类</w:t>
            </w:r>
            <w:r>
              <w:t>最佳展示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428BCA"/>
              </w:rPr>
              <w:t>BestShow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总数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/>
    <w:p>
      <w:pPr>
        <w:pStyle w:val="3"/>
      </w:pPr>
      <w:bookmarkStart w:id="32" w:name="_Toc28111984"/>
      <w:r>
        <w:rPr>
          <w:rFonts w:ascii="微软雅黑" w:hAnsi="微软雅黑" w:eastAsia="微软雅黑" w:cs="微软雅黑"/>
          <w:b w:val="0"/>
        </w:rPr>
        <w:t>BestShowToneResultData</w:t>
      </w:r>
      <w:bookmarkEnd w:id="31"/>
      <w:bookmarkEnd w:id="32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789"/>
        <w:gridCol w:w="3200"/>
        <w:gridCol w:w="1694"/>
        <w:gridCol w:w="1652"/>
        <w:gridCol w:w="1641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789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200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94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652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641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789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3200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r>
              <w:t>RBTSONG(“0”,”彩铃”) AudioToneShow;</w:t>
            </w:r>
          </w:p>
          <w:p/>
          <w:p>
            <w:r>
              <w:t>VRBTSONG(“M”,”视频彩铃”),     VideoToneShow;</w:t>
            </w:r>
          </w:p>
          <w:p>
            <w:r>
              <w:t>RBTSONGZT(“2024”,”彩铃专题”) TonePageShow</w:t>
            </w:r>
          </w:p>
          <w:p>
            <w:r>
              <w:rPr>
                <w:rFonts w:hint="eastAsia"/>
              </w:rPr>
              <w:t xml:space="preserve">演唱会最佳展示2022 </w:t>
            </w:r>
            <w:r>
              <w:t>C</w:t>
            </w:r>
            <w:r>
              <w:rPr>
                <w:rFonts w:hint="eastAsia"/>
              </w:rPr>
              <w:t xml:space="preserve">oncertShow,票务最佳展示2031 </w:t>
            </w:r>
            <w:r>
              <w:t>PortalT</w:t>
            </w:r>
            <w:r>
              <w:rPr>
                <w:rFonts w:hint="eastAsia"/>
              </w:rPr>
              <w:t>icketShow</w:t>
            </w:r>
          </w:p>
        </w:tc>
        <w:tc>
          <w:tcPr>
            <w:tcW w:w="1694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652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641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33" w:name="_Toc271374"/>
      <w:bookmarkStart w:id="34" w:name="_Toc28111985"/>
      <w:r>
        <w:rPr>
          <w:rFonts w:ascii="微软雅黑" w:hAnsi="微软雅黑" w:eastAsia="微软雅黑" w:cs="微软雅黑"/>
          <w:b w:val="0"/>
        </w:rPr>
        <w:t>CodeRate</w:t>
      </w:r>
      <w:bookmarkEnd w:id="33"/>
      <w:bookmarkEnd w:id="34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hq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428BCA"/>
              </w:rPr>
              <w:t>Rate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lq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Rate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pq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Rate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sq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Rate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35" w:name="_Toc271378"/>
      <w:bookmarkStart w:id="36" w:name="_Toc28111986"/>
      <w:r>
        <w:rPr>
          <w:rFonts w:ascii="微软雅黑" w:hAnsi="微软雅黑" w:eastAsia="微软雅黑" w:cs="微软雅黑"/>
          <w:b w:val="0"/>
        </w:rPr>
        <w:t>ConcertInfo</w:t>
      </w:r>
      <w:bookmarkEnd w:id="35"/>
      <w:bookmarkEnd w:id="36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concertId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bottom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itemId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liveshowTime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playNumber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showType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t xml:space="preserve">00，直播 </w:t>
            </w:r>
            <w:r>
              <w:br w:type="textWrapping"/>
            </w:r>
            <w:r>
              <w:t xml:space="preserve">01，现场 </w:t>
            </w:r>
            <w:r>
              <w:br w:type="textWrapping"/>
            </w:r>
            <w:r>
              <w:t xml:space="preserve">02，超清白金会员专属 </w:t>
            </w:r>
            <w:r>
              <w:br w:type="textWrapping"/>
            </w:r>
            <w:r>
              <w:t>支持组合，如00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subTitle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subscribeNumber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title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t xml:space="preserve">00，直播 </w:t>
            </w:r>
            <w:r>
              <w:br w:type="textWrapping"/>
            </w:r>
            <w:r>
              <w:t xml:space="preserve">01，预告 </w:t>
            </w:r>
            <w:r>
              <w:br w:type="textWrapping"/>
            </w:r>
            <w:r>
              <w:t>02，往期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statusInfo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37" w:name="_Toc28111987"/>
      <w:bookmarkStart w:id="38" w:name="_Toc271380"/>
      <w:r>
        <w:rPr>
          <w:rFonts w:ascii="微软雅黑" w:hAnsi="微软雅黑" w:eastAsia="微软雅黑" w:cs="微软雅黑"/>
          <w:b w:val="0"/>
        </w:rPr>
        <w:t>ConcertResultData</w:t>
      </w:r>
      <w:bookmarkEnd w:id="37"/>
      <w:bookmarkEnd w:id="38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428BCA"/>
              </w:rPr>
              <w:t>ConcertInfo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39" w:name="_Toc28111988"/>
      <w:bookmarkStart w:id="40" w:name="_Toc271381"/>
      <w:r>
        <w:rPr>
          <w:rFonts w:ascii="微软雅黑" w:hAnsi="微软雅黑" w:eastAsia="微软雅黑" w:cs="微软雅黑"/>
          <w:b w:val="0"/>
        </w:rPr>
        <w:t>ConcertShow</w:t>
      </w:r>
      <w:bookmarkEnd w:id="39"/>
      <w:bookmarkEnd w:id="40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concertId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itemId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liveshowTime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showType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t xml:space="preserve">00，直播 </w:t>
            </w:r>
            <w:r>
              <w:br w:type="textWrapping"/>
            </w:r>
            <w:r>
              <w:t xml:space="preserve">01，预告 </w:t>
            </w:r>
            <w:r>
              <w:br w:type="textWrapping"/>
            </w:r>
            <w:r>
              <w:t>02，往期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title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esource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2022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statusInfo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playNumber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播放</w:t>
            </w:r>
            <w:r>
              <w:t>量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bottom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41" w:name="_Toc271382"/>
      <w:bookmarkStart w:id="42" w:name="_Toc28111989"/>
      <w:r>
        <w:rPr>
          <w:rFonts w:ascii="微软雅黑" w:hAnsi="微软雅黑" w:eastAsia="微软雅黑" w:cs="微软雅黑"/>
          <w:b w:val="0"/>
        </w:rPr>
        <w:t>FullSongInfo</w:t>
      </w:r>
      <w:bookmarkEnd w:id="41"/>
      <w:bookmarkEnd w:id="42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43" w:name="_Toc271383"/>
      <w:bookmarkStart w:id="44" w:name="_Toc28111990"/>
      <w:r>
        <w:rPr>
          <w:rFonts w:ascii="微软雅黑" w:hAnsi="微软雅黑" w:eastAsia="微软雅黑" w:cs="微软雅黑"/>
          <w:b w:val="0"/>
        </w:rPr>
        <w:t>HdInfo</w:t>
      </w:r>
      <w:bookmarkEnd w:id="43"/>
      <w:bookmarkEnd w:id="44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45" w:name="_Toc28111991"/>
      <w:bookmarkStart w:id="46" w:name="_Toc271384"/>
      <w:r>
        <w:rPr>
          <w:rFonts w:ascii="微软雅黑" w:hAnsi="微软雅黑" w:eastAsia="微软雅黑" w:cs="微软雅黑"/>
          <w:b w:val="0"/>
        </w:rPr>
        <w:t>ImgItem</w:t>
      </w:r>
      <w:bookmarkEnd w:id="45"/>
      <w:bookmarkEnd w:id="46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fileId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img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imgSizeType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47" w:name="_Toc271386"/>
      <w:bookmarkStart w:id="48" w:name="_Toc28111992"/>
      <w:r>
        <w:rPr>
          <w:rFonts w:ascii="微软雅黑" w:hAnsi="微软雅黑" w:eastAsia="微软雅黑" w:cs="微软雅黑"/>
          <w:b w:val="0"/>
        </w:rPr>
        <w:t>MusicPortalSuggestItem</w:t>
      </w:r>
      <w:bookmarkEnd w:id="47"/>
      <w:bookmarkEnd w:id="48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match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boolean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suggestrecWord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49" w:name="_Toc28111993"/>
      <w:bookmarkStart w:id="50" w:name="_Toc271389"/>
      <w:r>
        <w:rPr>
          <w:rFonts w:ascii="微软雅黑" w:hAnsi="微软雅黑" w:eastAsia="微软雅黑" w:cs="微软雅黑"/>
          <w:b w:val="0"/>
        </w:rPr>
        <w:t>MvInfo</w:t>
      </w:r>
      <w:bookmarkEnd w:id="49"/>
      <w:bookmarkEnd w:id="50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isInDAlbum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mvPicUrl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mvType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0:MV</w:t>
            </w:r>
          </w:p>
          <w:p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hint="eastAsia" w:ascii="Arial" w:hAnsi="Arial" w:cs="Arial"/>
                <w:color w:val="000000" w:themeColor="text1"/>
              </w:rPr>
              <w:t>1:现场短视频</w:t>
            </w:r>
          </w:p>
          <w:p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2:PGC视频</w:t>
            </w:r>
          </w:p>
          <w:p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hint="eastAsia" w:ascii="Arial" w:hAnsi="Arial" w:cs="Arial"/>
                <w:color w:val="000000" w:themeColor="text1"/>
              </w:rPr>
              <w:t>3:演唱会</w:t>
            </w:r>
          </w:p>
          <w:p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hint="eastAsia" w:ascii="Arial" w:hAnsi="Arial" w:cs="Arial"/>
                <w:color w:val="000000" w:themeColor="text1"/>
              </w:rPr>
              <w:t>4:UGC视频</w:t>
            </w:r>
          </w:p>
          <w:p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hint="eastAsia" w:ascii="Arial" w:hAnsi="Arial" w:cs="Arial"/>
                <w:color w:val="000000" w:themeColor="text1"/>
              </w:rPr>
              <w:t xml:space="preserve">5:艺人VCR </w:t>
            </w:r>
          </w:p>
          <w:p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hint="eastAsia" w:ascii="Arial" w:hAnsi="Arial" w:cs="Arial"/>
                <w:color w:val="000000" w:themeColor="text1"/>
              </w:rPr>
              <w:t xml:space="preserve">6:花絮视频 </w:t>
            </w:r>
          </w:p>
          <w:p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hint="eastAsia" w:ascii="Arial" w:hAnsi="Arial" w:cs="Arial"/>
                <w:color w:val="000000" w:themeColor="text1"/>
              </w:rPr>
              <w:t>7:其他</w:t>
            </w:r>
          </w:p>
          <w:p>
            <w:pPr>
              <w:spacing w:after="160"/>
              <w:jc w:val="left"/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>
              <w:rPr>
                <w:rFonts w:hint="eastAsia" w:ascii="Arial" w:hAnsi="Arial" w:cs="Arial"/>
                <w:color w:val="000000" w:themeColor="text1"/>
              </w:rPr>
              <w:t>:</w:t>
            </w:r>
            <w:r>
              <w:rPr>
                <w:rFonts w:hint="eastAsia" w:ascii="Arial" w:hAnsi="Arial" w:eastAsia="宋体" w:cs="Arial"/>
                <w:color w:val="000000" w:themeColor="text1"/>
                <w:szCs w:val="24"/>
              </w:rPr>
              <w:t xml:space="preserve"> 人工切条类型视频 没有产品信息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playNum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v</w:t>
            </w:r>
            <w:r>
              <w:rPr>
                <w:rFonts w:hint="eastAsia"/>
                <w:color w:val="333333"/>
              </w:rPr>
              <w:t>ip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pStyle w:val="47"/>
              <w:rPr>
                <w:rFonts w:hint="default"/>
              </w:rPr>
            </w:pPr>
            <w:r>
              <w:rPr>
                <w:color w:val="629755"/>
              </w:rPr>
              <w:t>* 是否是vip 1表示是vip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51" w:name="_Toc28111994"/>
      <w:bookmarkStart w:id="52" w:name="_Toc271390"/>
      <w:r>
        <w:rPr>
          <w:rFonts w:ascii="微软雅黑" w:hAnsi="微软雅黑" w:eastAsia="微软雅黑" w:cs="微软雅黑"/>
          <w:b w:val="0"/>
        </w:rPr>
        <w:t>MvPicture</w:t>
      </w:r>
      <w:bookmarkEnd w:id="51"/>
      <w:bookmarkEnd w:id="52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picPath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53" w:name="_Toc28111995"/>
      <w:bookmarkStart w:id="54" w:name="_Toc271392"/>
      <w:r>
        <w:rPr>
          <w:rFonts w:ascii="微软雅黑" w:hAnsi="微软雅黑" w:eastAsia="微软雅黑" w:cs="微软雅黑"/>
          <w:b w:val="0"/>
        </w:rPr>
        <w:t>MvShow</w:t>
      </w:r>
      <w:bookmarkEnd w:id="53"/>
      <w:bookmarkEnd w:id="54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mvPic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mvType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mvname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playNum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428BCA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55" w:name="_Toc271393"/>
      <w:bookmarkStart w:id="56" w:name="_Toc28111996"/>
      <w:r>
        <w:rPr>
          <w:rFonts w:ascii="微软雅黑" w:hAnsi="微软雅黑" w:eastAsia="微软雅黑" w:cs="微软雅黑"/>
          <w:b w:val="0"/>
        </w:rPr>
        <w:t>OPNumItem</w:t>
      </w:r>
      <w:bookmarkEnd w:id="55"/>
      <w:bookmarkEnd w:id="56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78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bookingNum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bookingNumDesc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commentNum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23"/>
              <w:jc w:val="left"/>
            </w:pPr>
            <w:r>
              <w:rPr>
                <w:color w:val="333333"/>
              </w:rPr>
              <w:t>commentNumDesc</w:t>
            </w:r>
          </w:p>
          <w:p>
            <w:pPr>
              <w:jc w:val="left"/>
            </w:pPr>
            <w:r>
              <w:rPr>
                <w:color w:val="333333"/>
              </w:rPr>
              <w:t>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followNum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followNumDesc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keepNum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keepNumDesc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livePlayNum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livePlayNumDesc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orderNumByTotal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orderNumByTotal 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color w:val="333333"/>
              </w:rPr>
              <w:t>orderNumByWeek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orderNumByWeek 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playNum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playNumDesc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popularNum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popularNumDesc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shareNum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shareNumDesc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subscribeNum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subscribeNumDesc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thumbNum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7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thumbNumDesc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57" w:name="_Toc271395"/>
      <w:bookmarkStart w:id="58" w:name="_Toc28111997"/>
      <w:r>
        <w:rPr>
          <w:rFonts w:ascii="微软雅黑" w:hAnsi="微软雅黑" w:eastAsia="微软雅黑" w:cs="微软雅黑"/>
          <w:b w:val="0"/>
        </w:rPr>
        <w:t>PeriodicalShow</w:t>
      </w:r>
      <w:bookmarkEnd w:id="57"/>
      <w:bookmarkEnd w:id="58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periodicalName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periodicalPic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showType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59" w:name="_Toc28111998"/>
      <w:bookmarkStart w:id="60" w:name="_Toc271396"/>
      <w:r>
        <w:rPr>
          <w:rFonts w:ascii="微软雅黑" w:hAnsi="微软雅黑" w:eastAsia="微软雅黑" w:cs="微软雅黑"/>
          <w:b w:val="0"/>
        </w:rPr>
        <w:t>PlayInfo</w:t>
      </w:r>
      <w:bookmarkEnd w:id="59"/>
      <w:bookmarkEnd w:id="60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61" w:name="_Toc271398"/>
      <w:bookmarkStart w:id="62" w:name="_Toc28111999"/>
      <w:r>
        <w:rPr>
          <w:rFonts w:ascii="微软雅黑" w:hAnsi="微软雅黑" w:eastAsia="微软雅黑" w:cs="微软雅黑"/>
          <w:b w:val="0"/>
        </w:rPr>
        <w:t>Product</w:t>
      </w:r>
      <w:bookmarkEnd w:id="61"/>
      <w:bookmarkEnd w:id="62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63" w:name="_Toc271400"/>
      <w:bookmarkStart w:id="64" w:name="_Toc28112000"/>
      <w:r>
        <w:rPr>
          <w:rFonts w:ascii="微软雅黑" w:hAnsi="微软雅黑" w:eastAsia="微软雅黑" w:cs="微软雅黑"/>
          <w:b w:val="0"/>
        </w:rPr>
        <w:t>RadioShow</w:t>
      </w:r>
      <w:bookmarkEnd w:id="63"/>
      <w:bookmarkEnd w:id="64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picUrl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65" w:name="_Toc28112001"/>
      <w:bookmarkStart w:id="66" w:name="_Toc271401"/>
      <w:r>
        <w:rPr>
          <w:rFonts w:ascii="微软雅黑" w:hAnsi="微软雅黑" w:eastAsia="微软雅黑" w:cs="微软雅黑"/>
          <w:b w:val="0"/>
        </w:rPr>
        <w:t>Rate</w:t>
      </w:r>
      <w:bookmarkEnd w:id="65"/>
      <w:bookmarkEnd w:id="66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47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codeRateChargeAu ditions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codeRateFileSize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isCodeRateDownlo ad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67" w:name="_Toc28112002"/>
      <w:bookmarkStart w:id="68" w:name="_Toc271402"/>
      <w:r>
        <w:rPr>
          <w:rFonts w:ascii="微软雅黑" w:hAnsi="微软雅黑" w:eastAsia="微软雅黑" w:cs="微软雅黑"/>
          <w:b w:val="0"/>
        </w:rPr>
        <w:t>RateFormat</w:t>
      </w:r>
      <w:bookmarkEnd w:id="67"/>
      <w:bookmarkEnd w:id="68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88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androidAccuracyL evel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bottom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androidFormat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bottom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androidSize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androidUrl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effect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effectFormat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fileType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format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formatType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iosAccuracyLevel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iosFormat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iosSize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iosUrl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length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size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iosBit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androidBit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androidNewFormat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h5Format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h5Size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h5Url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androidFileKey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iosFileKey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showTag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69" w:name="_Toc271403"/>
      <w:bookmarkStart w:id="70" w:name="_Toc28112003"/>
      <w:r>
        <w:rPr>
          <w:rFonts w:ascii="微软雅黑" w:hAnsi="微软雅黑" w:eastAsia="微软雅黑" w:cs="微软雅黑"/>
          <w:b w:val="0"/>
        </w:rPr>
        <w:t>RelatedSong</w:t>
      </w:r>
      <w:bookmarkEnd w:id="69"/>
      <w:bookmarkEnd w:id="70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96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96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96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96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productId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96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96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resourceTypeNam 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71" w:name="_Toc28112004"/>
      <w:bookmarkStart w:id="72" w:name="_Toc271404"/>
      <w:r>
        <w:rPr>
          <w:rFonts w:ascii="微软雅黑" w:hAnsi="微软雅黑" w:eastAsia="微软雅黑" w:cs="微软雅黑"/>
          <w:b w:val="0"/>
        </w:rPr>
        <w:t>RingInfo</w:t>
      </w:r>
      <w:bookmarkEnd w:id="71"/>
      <w:bookmarkEnd w:id="72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73" w:name="_Toc28112005"/>
      <w:bookmarkStart w:id="74" w:name="_Toc271411"/>
      <w:r>
        <w:rPr>
          <w:rFonts w:ascii="微软雅黑" w:hAnsi="微软雅黑" w:eastAsia="微软雅黑" w:cs="微软雅黑"/>
          <w:b w:val="0"/>
        </w:rPr>
        <w:t>Singer</w:t>
      </w:r>
      <w:bookmarkEnd w:id="73"/>
      <w:bookmarkEnd w:id="74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albumNum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bottom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artistPicS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bottom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bottom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mvNum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center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noProductCount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songNum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75" w:name="_Toc28112006"/>
      <w:bookmarkStart w:id="76" w:name="_Toc271412"/>
      <w:r>
        <w:rPr>
          <w:rFonts w:ascii="微软雅黑" w:hAnsi="微软雅黑" w:eastAsia="微软雅黑" w:cs="微软雅黑"/>
          <w:b w:val="0"/>
        </w:rPr>
        <w:t>SingerData</w:t>
      </w:r>
      <w:bookmarkEnd w:id="75"/>
      <w:bookmarkEnd w:id="76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bottom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bottom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isFromCache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resultType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total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77" w:name="_Toc28112007"/>
      <w:bookmarkStart w:id="78" w:name="_Toc271414"/>
      <w:r>
        <w:rPr>
          <w:rFonts w:ascii="微软雅黑" w:hAnsi="微软雅黑" w:eastAsia="微软雅黑" w:cs="微软雅黑"/>
          <w:b w:val="0"/>
        </w:rPr>
        <w:t>SingerShow</w:t>
      </w:r>
      <w:bookmarkEnd w:id="77"/>
      <w:bookmarkEnd w:id="78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albumCount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findUrl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mvCount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singerArea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singerPic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singerPicUrl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singeraliasnames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singername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songCount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matchAlias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当通过别名、译名搜出的最佳歌手，则此字段返回匹配的别名或译名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79" w:name="_Toc28112008"/>
      <w:bookmarkStart w:id="80" w:name="_Toc271415"/>
      <w:r>
        <w:rPr>
          <w:rFonts w:ascii="微软雅黑" w:hAnsi="微软雅黑" w:eastAsia="微软雅黑" w:cs="微软雅黑"/>
          <w:b w:val="0"/>
        </w:rPr>
        <w:t>Song</w:t>
      </w:r>
      <w:bookmarkEnd w:id="79"/>
      <w:bookmarkEnd w:id="80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47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actionUrlParams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albums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Album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chargeAuditions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composer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contentId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copyright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digitalColumnId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fullSongs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highlightLyricStr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23"/>
            </w:pPr>
            <w:r>
              <w:rPr>
                <w:color w:val="333333"/>
              </w:rPr>
              <w:t>highlightLyricStrL</w:t>
            </w:r>
          </w:p>
          <w:p>
            <w:pPr>
              <w:jc w:val="left"/>
            </w:pPr>
            <w:r>
              <w:rPr>
                <w:color w:val="333333"/>
              </w:rPr>
              <w:t>ist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invalidateDate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isInDAlbum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isInSalesPeriod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isInSideDalbum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lyricUrl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lyricist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mgVideoParam4A dr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mgVideoParam4IO 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movieNames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mrcurl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multiLyricStr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mvList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mvType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playList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rateFormats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RateFormat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relatedSongs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rPr>
                <w:color w:val="428BCA"/>
              </w:rPr>
              <w:t>RelatedSong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rings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scopeOfcopyright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songAliasName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songDescs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songType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suggestPlayUrl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tags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televisionNames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toneControl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tones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translateName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trcUrl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vipType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clickRateString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用户歌曲点击率展示字符串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</w:t>
            </w:r>
            <w:r>
              <w:rPr>
                <w:rFonts w:hint="eastAsia"/>
                <w:color w:val="333333"/>
              </w:rPr>
              <w:t>ip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VIP或</w:t>
            </w:r>
            <w:r>
              <w:t>付费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81" w:name="_Toc28112009"/>
      <w:bookmarkStart w:id="82" w:name="_Toc271418"/>
      <w:r>
        <w:rPr>
          <w:rFonts w:ascii="微软雅黑" w:hAnsi="微软雅黑" w:eastAsia="微软雅黑" w:cs="微软雅黑"/>
          <w:b w:val="0"/>
        </w:rPr>
        <w:t>SongList</w:t>
      </w:r>
      <w:bookmarkEnd w:id="81"/>
      <w:bookmarkEnd w:id="82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img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intro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keepNum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musicListPicUrl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musicNum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playNum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priority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shareNum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songlistType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userId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userName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83" w:name="_Toc271419"/>
      <w:bookmarkStart w:id="84" w:name="_Toc28112010"/>
      <w:r>
        <w:rPr>
          <w:rFonts w:ascii="微软雅黑" w:hAnsi="微软雅黑" w:eastAsia="微软雅黑" w:cs="微软雅黑"/>
          <w:b w:val="0"/>
        </w:rPr>
        <w:t>SongListData</w:t>
      </w:r>
      <w:bookmarkEnd w:id="83"/>
      <w:bookmarkEnd w:id="84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isFromCache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SongList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resultType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total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85" w:name="_Toc271420"/>
      <w:bookmarkStart w:id="86" w:name="_Toc28112011"/>
      <w:r>
        <w:rPr>
          <w:rFonts w:ascii="微软雅黑" w:hAnsi="微软雅黑" w:eastAsia="微软雅黑" w:cs="微软雅黑"/>
          <w:b w:val="0"/>
        </w:rPr>
        <w:t>SongListResultData</w:t>
      </w:r>
      <w:bookmarkEnd w:id="85"/>
      <w:bookmarkEnd w:id="86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SongListSearchItem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87" w:name="_Toc271421"/>
      <w:bookmarkStart w:id="88" w:name="_Toc28112012"/>
      <w:r>
        <w:rPr>
          <w:rFonts w:ascii="微软雅黑" w:hAnsi="微软雅黑" w:eastAsia="微软雅黑" w:cs="微软雅黑"/>
          <w:b w:val="0"/>
        </w:rPr>
        <w:t>SongListSearchItem</w:t>
      </w:r>
      <w:bookmarkEnd w:id="87"/>
      <w:bookmarkEnd w:id="88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img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intro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keepNum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musicListPicUrl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musicNum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playNum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priority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shareNum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tsDesc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userId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userName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>ong</w:t>
            </w: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歌曲名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</w:t>
            </w: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89" w:name="_Toc28112013"/>
      <w:bookmarkStart w:id="90" w:name="_Toc271423"/>
      <w:r>
        <w:rPr>
          <w:rFonts w:ascii="微软雅黑" w:hAnsi="微软雅黑" w:eastAsia="微软雅黑" w:cs="微软雅黑"/>
          <w:b w:val="0"/>
        </w:rPr>
        <w:t>SongResultData</w:t>
      </w:r>
      <w:bookmarkEnd w:id="89"/>
      <w:bookmarkEnd w:id="90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isFromCache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 xml:space="preserve">SongSearchItem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resultList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 xml:space="preserve">SongSearchItem </w:t>
            </w:r>
            <w:r>
              <w:rPr>
                <w:color w:val="333333"/>
              </w:rPr>
              <w:t>array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resultType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tipStatus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91" w:name="_Toc28112014"/>
      <w:bookmarkStart w:id="92" w:name="_Toc271424"/>
      <w:r>
        <w:rPr>
          <w:rFonts w:ascii="微软雅黑" w:hAnsi="微软雅黑" w:eastAsia="微软雅黑" w:cs="微软雅黑"/>
          <w:b w:val="0"/>
        </w:rPr>
        <w:t>SongSearchItem</w:t>
      </w:r>
      <w:bookmarkEnd w:id="91"/>
      <w:bookmarkEnd w:id="92"/>
      <w:r>
        <w:rPr>
          <w:rFonts w:hint="eastAsia" w:ascii="微软雅黑" w:hAnsi="微软雅黑" w:eastAsia="微软雅黑" w:cs="微软雅黑"/>
          <w:b w:val="0"/>
          <w:lang w:val="en-US" w:eastAsia="zh-CN"/>
        </w:rPr>
        <w:t>V2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39"/>
        <w:gridCol w:w="3243"/>
        <w:gridCol w:w="1548"/>
        <w:gridCol w:w="1757"/>
        <w:gridCol w:w="1489"/>
      </w:tblGrid>
      <w:tr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resourceType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spacing w:after="16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spacing w:after="16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contentId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spacing w:after="16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000000"/>
              </w:rPr>
              <w:t>内容Id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songId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songName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mvId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  <w:rPr>
                <w:color w:val="000000"/>
              </w:rPr>
            </w:pP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mvCopyrightType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  <w:rPr>
                <w:color w:val="000000"/>
              </w:rPr>
            </w:pP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int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ringToneId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  <w:rPr>
                <w:color w:val="000000"/>
              </w:rPr>
            </w:pP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ringCopyrightId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  <w:rPr>
                <w:color w:val="000000"/>
              </w:rPr>
            </w:pP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haveShockRing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  <w:rPr>
                <w:color w:val="000000"/>
              </w:rPr>
            </w:pP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int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singerList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歌手列表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Array SingerInfo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albumId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spacing w:after="16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000000"/>
              </w:rPr>
              <w:t>专辑Id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album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spacing w:after="16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000000"/>
              </w:rPr>
              <w:t>专辑</w:t>
            </w:r>
            <w:r>
              <w:rPr>
                <w:rFonts w:hint="eastAsia"/>
                <w:color w:val="000000"/>
                <w:lang w:eastAsia="zh-CN"/>
              </w:rPr>
              <w:t>名称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3243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rPr>
                <w:color w:val="000000"/>
              </w:rPr>
              <w:t>数字专辑Id</w:t>
            </w:r>
          </w:p>
        </w:tc>
        <w:tc>
          <w:tcPr>
            <w:tcW w:w="1548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bottom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333333"/>
              </w:rPr>
              <w:t>album</w:t>
            </w:r>
            <w:r>
              <w:rPr>
                <w:rFonts w:hint="eastAsia"/>
                <w:color w:val="333333"/>
                <w:lang w:val="en-US" w:eastAsia="zh-CN"/>
              </w:rPr>
              <w:t>Pinyin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color w:val="000000"/>
              </w:rPr>
              <w:t>专辑</w:t>
            </w:r>
            <w:r>
              <w:rPr>
                <w:rFonts w:hint="eastAsia"/>
                <w:color w:val="000000"/>
                <w:lang w:eastAsia="zh-CN"/>
              </w:rPr>
              <w:t>拼音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img1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  <w:color w:val="000000"/>
                <w:lang w:eastAsia="zh-CN"/>
              </w:rPr>
              <w:t>小图</w:t>
            </w:r>
            <w:r>
              <w:t xml:space="preserve"> 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333333"/>
                <w:lang w:val="en-US" w:eastAsia="zh-CN"/>
              </w:rPr>
              <w:t>img2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spacing w:after="16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  <w:lang w:eastAsia="zh-CN"/>
              </w:rPr>
              <w:t>中图</w:t>
            </w:r>
            <w:r>
              <w:t xml:space="preserve"> 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spacing w:after="16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333333"/>
                <w:lang w:val="en-US" w:eastAsia="zh-CN"/>
              </w:rPr>
              <w:t>img3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spacing w:after="16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  <w:lang w:eastAsia="zh-CN"/>
              </w:rPr>
              <w:t>大图</w:t>
            </w:r>
            <w:r>
              <w:t xml:space="preserve"> 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top"/>
          </w:tcPr>
          <w:p>
            <w:pPr>
              <w:spacing w:after="16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restrictType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bottom"/>
          </w:tcPr>
          <w:p>
            <w:pPr>
              <w:spacing w:after="16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1受限试听</w:t>
            </w:r>
          </w:p>
          <w:p>
            <w:pPr>
              <w:spacing w:after="160"/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0不受限试听</w:t>
            </w:r>
          </w:p>
          <w:p>
            <w:pPr>
              <w:spacing w:after="160"/>
              <w:jc w:val="left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-1不能试听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int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showTags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展示标签（vip/pay）</w:t>
            </w:r>
          </w:p>
          <w:p>
            <w:pPr>
              <w:spacing w:after="16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最高码率（i32/a32||i24/a24||isq/asq||hq）</w:t>
            </w:r>
          </w:p>
          <w:p>
            <w:pPr>
              <w:spacing w:after="16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a3d/i3d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333333"/>
              </w:rPr>
              <w:t>String</w:t>
            </w:r>
            <w:r>
              <w:rPr>
                <w:rFonts w:hint="eastAsia"/>
                <w:color w:val="333333"/>
                <w:lang w:val="en-US" w:eastAsia="zh-CN"/>
              </w:rPr>
              <w:t xml:space="preserve"> array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downloadType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-1不能下载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428BCA"/>
                <w:lang w:val="en-US" w:eastAsia="zh-CN"/>
              </w:rPr>
              <w:t>int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downloadTags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下载标签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  <w:color w:val="428BCA"/>
                <w:lang w:val="en-US" w:eastAsia="zh-CN"/>
              </w:rPr>
              <w:t>String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songPinyin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audioFormats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音质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AudioFormatItem array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duration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long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track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copyrightId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copyrightType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int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691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ext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Map&lt;String,String&gt;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bookmarkStart w:id="143" w:name="_GoBack"/>
            <w:r>
              <w:rPr>
                <w:color w:val="333333"/>
              </w:rPr>
              <w:t>songDescs</w:t>
            </w:r>
            <w:bookmarkEnd w:id="143"/>
          </w:p>
        </w:tc>
        <w:tc>
          <w:tcPr>
            <w:tcW w:w="3243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歌曲描述</w:t>
            </w:r>
          </w:p>
        </w:tc>
        <w:tc>
          <w:tcPr>
            <w:tcW w:w="1548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rankData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排行</w:t>
            </w:r>
            <w:r>
              <w:t>榜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RankData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clickRat</w:t>
            </w:r>
            <w:r>
              <w:rPr>
                <w:rFonts w:hint="eastAsia"/>
                <w:color w:val="333333"/>
              </w:rPr>
              <w:t>io</w:t>
            </w:r>
            <w:r>
              <w:rPr>
                <w:color w:val="333333"/>
              </w:rPr>
              <w:t>String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用户歌曲点击率展示字符串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songDiscription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歌曲原唱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originalSing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原唱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90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 w:eastAsiaTheme="minorEastAsia"/>
                <w:color w:val="333333"/>
                <w:lang w:val="en-US" w:eastAsia="zh-CN"/>
              </w:rPr>
            </w:pPr>
            <w:bookmarkStart w:id="93" w:name="_Toc28112015"/>
            <w:bookmarkStart w:id="94" w:name="_Toc271425"/>
            <w:r>
              <w:rPr>
                <w:rFonts w:hint="eastAsia"/>
                <w:color w:val="333333"/>
                <w:lang w:val="en-US" w:eastAsia="zh-CN"/>
              </w:rPr>
              <w:t>multiLyricStr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eastAsia" w:eastAsiaTheme="minorEastAsia"/>
                <w:color w:val="333333"/>
                <w:lang w:eastAsia="zh-CN"/>
              </w:rPr>
            </w:pPr>
            <w:r>
              <w:rPr>
                <w:rFonts w:hint="eastAsia"/>
                <w:color w:val="333333"/>
                <w:lang w:eastAsia="zh-CN"/>
              </w:rPr>
              <w:t>歌词</w:t>
            </w: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eastAsia"/>
                <w:color w:val="333333"/>
              </w:rPr>
            </w:pP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428BCA"/>
              </w:rPr>
            </w:pP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highlightLyricStr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spacing w:after="16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spacing w:after="16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spacing w:after="23"/>
            </w:pPr>
            <w:r>
              <w:rPr>
                <w:color w:val="333333"/>
              </w:rPr>
              <w:t>highlightLyricStrL</w:t>
            </w:r>
          </w:p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ist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spacing w:after="16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string array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bottom"/>
          </w:tcPr>
          <w:p>
            <w:pPr>
              <w:spacing w:after="16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3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highlightStr</w:t>
            </w:r>
          </w:p>
        </w:tc>
        <w:tc>
          <w:tcPr>
            <w:tcW w:w="32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spacing w:after="16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5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7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string array</w:t>
            </w:r>
          </w:p>
        </w:tc>
        <w:tc>
          <w:tcPr>
            <w:tcW w:w="148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spacing w:after="160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pStyle w:val="3"/>
      </w:pPr>
      <w:r>
        <w:rPr>
          <w:rFonts w:ascii="微软雅黑" w:hAnsi="微软雅黑" w:eastAsia="微软雅黑" w:cs="微软雅黑"/>
          <w:b w:val="0"/>
        </w:rPr>
        <w:t>SuggestRecItem</w:t>
      </w:r>
      <w:bookmarkEnd w:id="93"/>
      <w:bookmarkEnd w:id="94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96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96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96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data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428BCA"/>
              </w:rPr>
              <w:t>SuggestRecItemData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96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95" w:name="_Toc271426"/>
      <w:bookmarkStart w:id="96" w:name="_Toc28112016"/>
      <w:r>
        <w:rPr>
          <w:rFonts w:ascii="微软雅黑" w:hAnsi="微软雅黑" w:eastAsia="微软雅黑" w:cs="微软雅黑"/>
          <w:b w:val="0"/>
        </w:rPr>
        <w:t>SuggestRecItemData</w:t>
      </w:r>
      <w:bookmarkEnd w:id="95"/>
      <w:bookmarkEnd w:id="96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needJump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singerId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singerName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songName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97" w:name="_Toc271427"/>
      <w:bookmarkStart w:id="98" w:name="_Toc28112017"/>
      <w:r>
        <w:rPr>
          <w:rFonts w:ascii="微软雅黑" w:hAnsi="微软雅黑" w:eastAsia="微软雅黑" w:cs="微软雅黑"/>
          <w:b w:val="0"/>
        </w:rPr>
        <w:t>SuggestRecRsp</w:t>
      </w:r>
      <w:bookmarkEnd w:id="97"/>
      <w:bookmarkEnd w:id="98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data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428BCA"/>
              </w:rPr>
              <w:t xml:space="preserve">SuggestRecItem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error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99" w:name="_Toc271428"/>
      <w:bookmarkStart w:id="100" w:name="_Toc28112018"/>
      <w:r>
        <w:rPr>
          <w:rFonts w:ascii="微软雅黑" w:hAnsi="微软雅黑" w:eastAsia="微软雅黑" w:cs="微软雅黑"/>
          <w:b w:val="0"/>
        </w:rPr>
        <w:t>TagDetail</w:t>
      </w:r>
      <w:bookmarkEnd w:id="99"/>
      <w:bookmarkEnd w:id="100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tagDesc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tagId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tagName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101" w:name="_Toc28112019"/>
      <w:bookmarkStart w:id="102" w:name="_Toc271430"/>
      <w:r>
        <w:rPr>
          <w:rFonts w:ascii="微软雅黑" w:hAnsi="微软雅黑" w:eastAsia="微软雅黑" w:cs="微软雅黑"/>
          <w:b w:val="0"/>
        </w:rPr>
        <w:t>TonePageShow</w:t>
      </w:r>
      <w:bookmarkEnd w:id="101"/>
      <w:bookmarkEnd w:id="102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2024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103" w:name="_Toc28112020"/>
      <w:bookmarkStart w:id="104" w:name="_Toc271433"/>
      <w:r>
        <w:rPr>
          <w:rFonts w:ascii="微软雅黑" w:hAnsi="微软雅黑" w:eastAsia="微软雅黑" w:cs="微软雅黑"/>
          <w:b w:val="0"/>
        </w:rPr>
        <w:t>VideoToneShow</w:t>
      </w:r>
      <w:bookmarkEnd w:id="103"/>
      <w:bookmarkEnd w:id="104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imgItems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  <w:color w:val="333333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libraryType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* 内容库分类，填写代码</w:t>
            </w:r>
          </w:p>
          <w:p>
            <w:pPr>
              <w:spacing w:after="160"/>
              <w:jc w:val="left"/>
            </w:pPr>
            <w:r>
              <w:rPr>
                <w:rFonts w:hint="eastAsia"/>
              </w:rPr>
              <w:t>* 0：基础库</w:t>
            </w:r>
          </w:p>
          <w:p>
            <w:pPr>
              <w:spacing w:after="160"/>
              <w:jc w:val="left"/>
            </w:pPr>
            <w:r>
              <w:rPr>
                <w:rFonts w:hint="eastAsia"/>
              </w:rPr>
              <w:t>* 1：包月库</w:t>
            </w:r>
          </w:p>
          <w:p>
            <w:pPr>
              <w:spacing w:after="160"/>
              <w:jc w:val="left"/>
            </w:pPr>
            <w:r>
              <w:rPr>
                <w:rFonts w:hint="eastAsia"/>
              </w:rPr>
              <w:t>* 2：订阅库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105" w:name="_Toc28112021"/>
      <w:r>
        <w:rPr>
          <w:rFonts w:ascii="微软雅黑" w:hAnsi="微软雅黑" w:eastAsia="微软雅黑" w:cs="微软雅黑"/>
          <w:b w:val="0"/>
        </w:rPr>
        <w:t>PortalTicketShow</w:t>
      </w:r>
      <w:bookmarkEnd w:id="105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pid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imgurl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showTime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演出</w:t>
            </w:r>
            <w:r>
              <w:t>时间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status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center"/>
          </w:tcPr>
          <w:p>
            <w:pPr>
              <w:spacing w:after="160"/>
              <w:jc w:val="left"/>
            </w:pPr>
            <w:r>
              <w:t>/**</w:t>
            </w:r>
            <w:r>
              <w:br w:type="textWrapping"/>
            </w:r>
            <w:r>
              <w:t>* 1：项目待定</w:t>
            </w:r>
            <w:r>
              <w:br w:type="textWrapping"/>
            </w:r>
            <w:r>
              <w:t>* 2：</w:t>
            </w:r>
            <w:r>
              <w:rPr>
                <w:highlight w:val="yellow"/>
              </w:rPr>
              <w:t>预售中</w:t>
            </w:r>
            <w:r>
              <w:br w:type="textWrapping"/>
            </w:r>
            <w:r>
              <w:t>* 3：</w:t>
            </w:r>
            <w:r>
              <w:rPr>
                <w:highlight w:val="yellow"/>
              </w:rPr>
              <w:t>售票中</w:t>
            </w:r>
            <w:r>
              <w:br w:type="textWrapping"/>
            </w:r>
            <w:r>
              <w:t>* 4：</w:t>
            </w:r>
            <w:r>
              <w:rPr>
                <w:highlight w:val="yellow"/>
              </w:rPr>
              <w:t>已售罄</w:t>
            </w:r>
            <w:r>
              <w:br w:type="textWrapping"/>
            </w:r>
            <w:r>
              <w:t>* 5：延期退票</w:t>
            </w:r>
            <w:r>
              <w:br w:type="textWrapping"/>
            </w:r>
            <w:r>
              <w:t>* 6：演出结束</w:t>
            </w:r>
            <w:r>
              <w:br w:type="textWrapping"/>
            </w:r>
            <w:r>
              <w:t>* 7：演出取消</w:t>
            </w:r>
            <w:r>
              <w:br w:type="textWrapping"/>
            </w:r>
            <w:r>
              <w:t>* 8：</w:t>
            </w:r>
            <w:r>
              <w:rPr>
                <w:highlight w:val="yellow"/>
              </w:rPr>
              <w:t>预定登记</w:t>
            </w:r>
            <w:r>
              <w:br w:type="textWrapping"/>
            </w:r>
            <w:r>
              <w:t>* 9：预售未开始</w:t>
            </w:r>
            <w:r>
              <w:br w:type="textWrapping"/>
            </w:r>
            <w:r>
              <w:t>*/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venuename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地点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address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esource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20</w:t>
            </w:r>
            <w:r>
              <w:t>31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statusInfo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106" w:name="_Toc28112022"/>
      <w:r>
        <w:rPr>
          <w:rFonts w:ascii="微软雅黑" w:hAnsi="微软雅黑" w:eastAsia="微软雅黑" w:cs="微软雅黑"/>
          <w:b w:val="0"/>
        </w:rPr>
        <w:t>PortalActivityShow</w:t>
      </w:r>
      <w:bookmarkEnd w:id="106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activityNames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activityUrl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picUrl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subtitle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子标题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t>activity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catalog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分类,取值：专题; 活动; 榜单;专区。 默认为专题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jumpType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跳转方式，取值："0":h5页面; "1":pageId; "2":歌单类型多种; "3":竖屏视频彩铃; "4":横屏视频彩铃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pageId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jumpType=1时有效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jumpType=2/3/4时有效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bookmarkStart w:id="107" w:name="_Toc28112023"/>
            <w:r>
              <w:rPr>
                <w:rFonts w:hint="eastAsia"/>
                <w:b/>
                <w:bCs/>
                <w:color w:val="0000FF"/>
                <w:sz w:val="18"/>
                <w:szCs w:val="18"/>
                <w:highlight w:val="yellow"/>
                <w:lang w:val="en-US" w:eastAsia="zh-CN"/>
              </w:rPr>
              <w:t>directJump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1直达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r>
        <w:rPr>
          <w:rFonts w:ascii="微软雅黑" w:hAnsi="微软雅黑" w:eastAsia="微软雅黑" w:cs="微软雅黑"/>
          <w:b w:val="0"/>
        </w:rPr>
        <w:t>SongListShow</w:t>
      </w:r>
      <w:bookmarkEnd w:id="107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esource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2021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playNum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播放量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pi</w:t>
            </w:r>
            <w:r>
              <w:t>cUrl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musicNum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歌曲</w:t>
            </w:r>
            <w:r>
              <w:t>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t>songlist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</w:t>
            </w:r>
            <w:r>
              <w:rPr>
                <w:rFonts w:hint="eastAsia"/>
                <w:color w:val="333333"/>
              </w:rPr>
              <w:t>lay</w:t>
            </w:r>
            <w:r>
              <w:rPr>
                <w:color w:val="333333"/>
              </w:rPr>
              <w:t>NumDesc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播放量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108" w:name="_Toc28112024"/>
      <w:r>
        <w:rPr>
          <w:rFonts w:ascii="微软雅黑" w:hAnsi="微软雅黑" w:eastAsia="微软雅黑" w:cs="微软雅黑"/>
          <w:b w:val="0"/>
        </w:rPr>
        <w:t>RankData</w:t>
      </w:r>
      <w:bookmarkEnd w:id="108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rankName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rankNum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位次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t>rankUrl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109" w:name="_Toc28112025"/>
      <w:r>
        <w:rPr>
          <w:rFonts w:ascii="微软雅黑" w:hAnsi="微软雅黑" w:eastAsia="微软雅黑" w:cs="微软雅黑"/>
          <w:b w:val="0"/>
        </w:rPr>
        <w:t>Periodical</w:t>
      </w:r>
      <w:bookmarkEnd w:id="109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期刊</w:t>
            </w:r>
            <w:r>
              <w:t>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periodicalPic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showType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showTypeName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期刊类型名称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publishTime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期刊出品时间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vol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刊号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bookmarkStart w:id="110" w:name="_Toc28112026"/>
      <w:r>
        <w:rPr>
          <w:rFonts w:ascii="微软雅黑" w:hAnsi="微软雅黑" w:eastAsia="微软雅黑" w:cs="微软雅黑"/>
          <w:b w:val="0"/>
        </w:rPr>
        <w:t>PeriodicalResultData</w:t>
      </w:r>
      <w:bookmarkEnd w:id="110"/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Periodical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4"/>
      </w:pPr>
    </w:p>
    <w:p>
      <w:pPr>
        <w:pStyle w:val="3"/>
      </w:pPr>
      <w:r>
        <w:rPr>
          <w:rFonts w:ascii="微软雅黑" w:hAnsi="微软雅黑" w:eastAsia="微软雅黑" w:cs="微软雅黑"/>
          <w:b w:val="0"/>
        </w:rPr>
        <w:t>SearchTicketData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 xml:space="preserve">TicketItem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total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isNoResRec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1是0否</w:t>
            </w:r>
            <w:r>
              <w:t>无结果推荐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</w:t>
            </w:r>
            <w:r>
              <w:rPr>
                <w:rFonts w:hint="eastAsia"/>
                <w:color w:val="333333"/>
              </w:rPr>
              <w:t>orrect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纠错</w:t>
            </w:r>
            <w:r>
              <w:t>结果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 xml:space="preserve">tring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r>
        <w:rPr>
          <w:rFonts w:ascii="微软雅黑" w:hAnsi="微软雅黑" w:eastAsia="微软雅黑" w:cs="微软雅黑"/>
          <w:b w:val="0"/>
        </w:rPr>
        <w:t>TicketItem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票务id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 xml:space="preserve">TicketItem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source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来源</w:t>
            </w:r>
            <w:r>
              <w:t>（</w:t>
            </w:r>
            <w:r>
              <w:rPr>
                <w:rFonts w:hint="eastAsia"/>
              </w:rPr>
              <w:t>自有</w:t>
            </w:r>
            <w:r>
              <w:t>和永乐）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imgurl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showTime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演出</w:t>
            </w:r>
            <w:r>
              <w:t>时间</w:t>
            </w:r>
          </w:p>
          <w:p>
            <w:pPr>
              <w:spacing w:after="160"/>
              <w:jc w:val="left"/>
            </w:pPr>
            <w:r>
              <w:rPr>
                <w:rFonts w:hint="eastAsia"/>
              </w:rPr>
              <w:t>两种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一个是时间，一个</w:t>
            </w:r>
            <w:r>
              <w:rPr>
                <w:rFonts w:hint="eastAsia"/>
              </w:rPr>
              <w:t>是</w:t>
            </w:r>
            <w:r>
              <w:t>时间范围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status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center"/>
          </w:tcPr>
          <w:p>
            <w:pPr>
              <w:spacing w:after="160"/>
              <w:jc w:val="left"/>
            </w:pPr>
            <w:r>
              <w:t>/**</w:t>
            </w:r>
            <w:r>
              <w:br w:type="textWrapping"/>
            </w:r>
            <w:r>
              <w:t>* 1：项目待定</w:t>
            </w:r>
            <w:r>
              <w:br w:type="textWrapping"/>
            </w:r>
            <w:r>
              <w:t>* 2：</w:t>
            </w:r>
            <w:r>
              <w:rPr>
                <w:highlight w:val="yellow"/>
              </w:rPr>
              <w:t>预售中</w:t>
            </w:r>
            <w:r>
              <w:br w:type="textWrapping"/>
            </w:r>
            <w:r>
              <w:t>* 3：</w:t>
            </w:r>
            <w:r>
              <w:rPr>
                <w:highlight w:val="yellow"/>
              </w:rPr>
              <w:t>售票中</w:t>
            </w:r>
            <w:r>
              <w:br w:type="textWrapping"/>
            </w:r>
            <w:r>
              <w:t>* 4：</w:t>
            </w:r>
            <w:r>
              <w:rPr>
                <w:highlight w:val="yellow"/>
              </w:rPr>
              <w:t>已售罄</w:t>
            </w:r>
            <w:r>
              <w:br w:type="textWrapping"/>
            </w:r>
            <w:r>
              <w:t>* 5：延期退票</w:t>
            </w:r>
            <w:r>
              <w:br w:type="textWrapping"/>
            </w:r>
            <w:r>
              <w:t>* 6：演出结束</w:t>
            </w:r>
            <w:r>
              <w:br w:type="textWrapping"/>
            </w:r>
            <w:r>
              <w:t>* 7：演出取消</w:t>
            </w:r>
            <w:r>
              <w:br w:type="textWrapping"/>
            </w:r>
            <w:r>
              <w:t>* 8：</w:t>
            </w:r>
            <w:r>
              <w:rPr>
                <w:highlight w:val="yellow"/>
              </w:rPr>
              <w:t>预定登记</w:t>
            </w:r>
            <w:r>
              <w:br w:type="textWrapping"/>
            </w:r>
            <w:r>
              <w:t>* 9：预售未开始</w:t>
            </w:r>
          </w:p>
          <w:p>
            <w:pPr>
              <w:spacing w:after="160"/>
              <w:jc w:val="left"/>
            </w:pPr>
            <w:r>
              <w:rPr>
                <w:rFonts w:hint="eastAsia"/>
              </w:rPr>
              <w:t>11：预订中</w:t>
            </w:r>
            <w:r>
              <w:br w:type="textWrapping"/>
            </w:r>
            <w:r>
              <w:t>*/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venuename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地点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address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esource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20</w:t>
            </w:r>
            <w:r>
              <w:t>31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>tatus</w:t>
            </w:r>
            <w:r>
              <w:rPr>
                <w:color w:val="333333"/>
              </w:rPr>
              <w:t>Info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vipFlag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highLight</w:t>
            </w:r>
            <w:r>
              <w:rPr>
                <w:color w:val="333333"/>
              </w:rPr>
              <w:t>Str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 xml:space="preserve">tring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</w:t>
            </w:r>
            <w:r>
              <w:rPr>
                <w:rFonts w:hint="eastAsia"/>
                <w:color w:val="333333"/>
              </w:rPr>
              <w:t>rice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精确</w:t>
            </w:r>
            <w:r>
              <w:t>到分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bottom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ticketBuyH5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bottom"/>
          </w:tcPr>
          <w:p>
            <w:pPr>
              <w:spacing w:after="160"/>
              <w:jc w:val="left"/>
            </w:pPr>
          </w:p>
        </w:tc>
      </w:tr>
    </w:tbl>
    <w:p>
      <w:pPr>
        <w:pStyle w:val="4"/>
      </w:pPr>
    </w:p>
    <w:p>
      <w:pPr>
        <w:pStyle w:val="3"/>
      </w:pPr>
      <w:r>
        <w:rPr>
          <w:rFonts w:hint="eastAsia" w:ascii="微软雅黑" w:hAnsi="微软雅黑" w:eastAsia="微软雅黑" w:cs="微软雅黑"/>
          <w:b w:val="0"/>
        </w:rPr>
        <w:t>NewSong</w:t>
      </w:r>
      <w:r>
        <w:rPr>
          <w:rFonts w:ascii="微软雅黑" w:hAnsi="微软雅黑" w:eastAsia="微软雅黑" w:cs="微软雅黑"/>
          <w:b w:val="0"/>
        </w:rPr>
        <w:t>Show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歌曲ID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onlineTime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上线时间</w:t>
            </w:r>
          </w:p>
          <w:p>
            <w:pPr>
              <w:jc w:val="left"/>
            </w:pPr>
            <w:r>
              <w:rPr>
                <w:rFonts w:hint="eastAsia"/>
                <w:szCs w:val="21"/>
              </w:rPr>
              <w:t>格式：2020-02-02 15:00:00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coverAddr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封面地址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delayed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是否延迟标识</w:t>
            </w:r>
          </w:p>
          <w:p>
            <w:pPr>
              <w:jc w:val="left"/>
            </w:pPr>
            <w:r>
              <w:rPr>
                <w:rFonts w:hint="eastAsia"/>
              </w:rPr>
              <w:t>0：未延迟</w:t>
            </w:r>
          </w:p>
          <w:p>
            <w:pPr>
              <w:jc w:val="left"/>
            </w:pPr>
            <w:r>
              <w:rPr>
                <w:rFonts w:hint="eastAsia"/>
              </w:rPr>
              <w:t>1： 延迟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contentId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内容id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mod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固定为new_song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/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/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r>
        <w:rPr>
          <w:rFonts w:hint="eastAsia"/>
        </w:rPr>
        <w:t>VideoToneResultData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总数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彩铃结果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VideoTone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/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/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r>
        <w:rPr>
          <w:rFonts w:ascii="微软雅黑" w:hAnsi="微软雅黑" w:eastAsia="微软雅黑" w:cs="微软雅黑"/>
          <w:b w:val="0"/>
        </w:rPr>
        <w:t>VideoTone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内容id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hightlightStr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高亮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imgItems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  <w:color w:val="333333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歌手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libraryType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* 内容库分类，填写代码</w:t>
            </w:r>
          </w:p>
          <w:p>
            <w:pPr>
              <w:spacing w:after="160"/>
              <w:jc w:val="left"/>
            </w:pPr>
            <w:r>
              <w:rPr>
                <w:rFonts w:hint="eastAsia"/>
              </w:rPr>
              <w:t>* 0：基础库</w:t>
            </w:r>
          </w:p>
          <w:p>
            <w:pPr>
              <w:spacing w:after="160"/>
              <w:jc w:val="left"/>
            </w:pPr>
            <w:r>
              <w:rPr>
                <w:rFonts w:hint="eastAsia"/>
              </w:rPr>
              <w:t>* 1：包月库</w:t>
            </w:r>
          </w:p>
          <w:p>
            <w:pPr>
              <w:spacing w:after="160"/>
              <w:jc w:val="left"/>
            </w:pPr>
            <w:r>
              <w:rPr>
                <w:rFonts w:hint="eastAsia"/>
              </w:rPr>
              <w:t>* 2：订阅库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4"/>
        <w:ind w:firstLine="0" w:firstLineChars="0"/>
      </w:pPr>
    </w:p>
    <w:p>
      <w:pPr>
        <w:pStyle w:val="4"/>
        <w:ind w:firstLine="0" w:firstLineChars="0"/>
      </w:pPr>
    </w:p>
    <w:p>
      <w:pPr>
        <w:pStyle w:val="3"/>
        <w:rPr>
          <w:rFonts w:ascii="微软雅黑" w:hAnsi="微软雅黑" w:eastAsia="微软雅黑" w:cs="微软雅黑"/>
          <w:b w:val="0"/>
        </w:rPr>
      </w:pPr>
      <w:r>
        <w:rPr>
          <w:rFonts w:ascii="微软雅黑" w:hAnsi="微软雅黑" w:eastAsia="微软雅黑" w:cs="微软雅黑"/>
          <w:b w:val="0"/>
        </w:rPr>
        <w:t>HotwordType</w:t>
      </w:r>
    </w:p>
    <w:p>
      <w:r>
        <w:t>HotwordType</w:t>
      </w:r>
      <w:r>
        <w:rPr>
          <w:rFonts w:hint="eastAsia"/>
        </w:rPr>
        <w:t>分类热词</w:t>
      </w:r>
    </w:p>
    <w:tbl>
      <w:tblPr>
        <w:tblStyle w:val="208"/>
        <w:tblW w:w="9333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43"/>
        <w:gridCol w:w="3056"/>
        <w:gridCol w:w="1585"/>
        <w:gridCol w:w="1681"/>
        <w:gridCol w:w="1068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43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05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8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681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068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43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  <w:color w:val="333333"/>
              </w:rPr>
              <w:t>type</w:t>
            </w:r>
          </w:p>
        </w:tc>
        <w:tc>
          <w:tcPr>
            <w:tcW w:w="305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热词分类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8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681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068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43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  <w:color w:val="333333"/>
              </w:rPr>
              <w:t>smallPic</w:t>
            </w:r>
          </w:p>
        </w:tc>
        <w:tc>
          <w:tcPr>
            <w:tcW w:w="305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小图</w:t>
            </w:r>
          </w:p>
        </w:tc>
        <w:tc>
          <w:tcPr>
            <w:tcW w:w="158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681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068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43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  <w:color w:val="333333"/>
              </w:rPr>
              <w:t>bigPic</w:t>
            </w:r>
          </w:p>
        </w:tc>
        <w:tc>
          <w:tcPr>
            <w:tcW w:w="305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大图,对应pageId，h5Url,program任意一种</w:t>
            </w:r>
          </w:p>
        </w:tc>
        <w:tc>
          <w:tcPr>
            <w:tcW w:w="158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681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068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t>hotwordList</w:t>
            </w:r>
            <w:r>
              <w:rPr>
                <w:color w:val="333333"/>
              </w:rPr>
              <w:t> </w:t>
            </w:r>
          </w:p>
        </w:tc>
        <w:tc>
          <w:tcPr>
            <w:tcW w:w="30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该分类热词列表</w:t>
            </w:r>
          </w:p>
        </w:tc>
        <w:tc>
          <w:tcPr>
            <w:tcW w:w="15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6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  <w:color w:val="428BCA"/>
              </w:rPr>
              <w:t xml:space="preserve">Hotword </w:t>
            </w:r>
            <w:r>
              <w:rPr>
                <w:rFonts w:hint="eastAsia"/>
              </w:rPr>
              <w:t>Array</w:t>
            </w:r>
          </w:p>
        </w:tc>
        <w:tc>
          <w:tcPr>
            <w:tcW w:w="10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h5Url</w:t>
            </w:r>
          </w:p>
        </w:tc>
        <w:tc>
          <w:tcPr>
            <w:tcW w:w="30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H5跳转页面</w:t>
            </w:r>
          </w:p>
        </w:tc>
        <w:tc>
          <w:tcPr>
            <w:tcW w:w="15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6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0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advertismentName</w:t>
            </w:r>
          </w:p>
        </w:tc>
        <w:tc>
          <w:tcPr>
            <w:tcW w:w="30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广告名称</w:t>
            </w:r>
          </w:p>
        </w:tc>
        <w:tc>
          <w:tcPr>
            <w:tcW w:w="15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6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0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pageId</w:t>
            </w:r>
          </w:p>
        </w:tc>
        <w:tc>
          <w:tcPr>
            <w:tcW w:w="30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跳转页面</w:t>
            </w:r>
          </w:p>
        </w:tc>
        <w:tc>
          <w:tcPr>
            <w:tcW w:w="15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6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string</w:t>
            </w:r>
          </w:p>
        </w:tc>
        <w:tc>
          <w:tcPr>
            <w:tcW w:w="10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icon</w:t>
            </w:r>
          </w:p>
        </w:tc>
        <w:tc>
          <w:tcPr>
            <w:tcW w:w="30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更新</w:t>
            </w:r>
            <w:r>
              <w:t>图标</w:t>
            </w:r>
          </w:p>
        </w:tc>
        <w:tc>
          <w:tcPr>
            <w:tcW w:w="15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6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0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showAll</w:t>
            </w:r>
          </w:p>
        </w:tc>
        <w:tc>
          <w:tcPr>
            <w:tcW w:w="30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是否</w:t>
            </w:r>
            <w:r>
              <w:t>显示全部</w:t>
            </w:r>
          </w:p>
        </w:tc>
        <w:tc>
          <w:tcPr>
            <w:tcW w:w="15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6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I</w:t>
            </w:r>
            <w:r>
              <w:rPr>
                <w:rFonts w:hint="eastAsia"/>
                <w:color w:val="428BCA"/>
              </w:rPr>
              <w:t>nteger</w:t>
            </w:r>
          </w:p>
        </w:tc>
        <w:tc>
          <w:tcPr>
            <w:tcW w:w="10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playAll</w:t>
            </w:r>
          </w:p>
        </w:tc>
        <w:tc>
          <w:tcPr>
            <w:tcW w:w="30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1支持播放全部</w:t>
            </w:r>
          </w:p>
          <w:p>
            <w:pPr>
              <w:spacing w:after="16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0不支持</w:t>
            </w:r>
          </w:p>
        </w:tc>
        <w:tc>
          <w:tcPr>
            <w:tcW w:w="15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333333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6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428BC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428BCA"/>
              </w:rPr>
              <w:t>I</w:t>
            </w:r>
            <w:r>
              <w:rPr>
                <w:rFonts w:hint="eastAsia"/>
                <w:color w:val="428BCA"/>
              </w:rPr>
              <w:t>nteger</w:t>
            </w:r>
          </w:p>
        </w:tc>
        <w:tc>
          <w:tcPr>
            <w:tcW w:w="10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  <w:t>s</w:t>
            </w: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ong</w:t>
            </w:r>
            <w:r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s</w:t>
            </w:r>
          </w:p>
        </w:tc>
        <w:tc>
          <w:tcPr>
            <w:tcW w:w="30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spacing w:after="16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歌曲</w:t>
            </w:r>
            <w:r>
              <w:t>详情</w:t>
            </w:r>
          </w:p>
        </w:tc>
        <w:tc>
          <w:tcPr>
            <w:tcW w:w="15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6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333333"/>
              </w:rPr>
              <w:t>SongSearchItem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0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Style w:val="211"/>
                <w:rFonts w:hint="default" w:ascii="Arial" w:hAnsi="Arial" w:cs="Arial" w:eastAsiaTheme="minorEastAsia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</w:pP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  <w:t>displayType</w:t>
            </w:r>
          </w:p>
        </w:tc>
        <w:tc>
          <w:tcPr>
            <w:tcW w:w="30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spacing w:after="16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热搜歌曲样式</w:t>
            </w:r>
          </w:p>
          <w:p>
            <w:pPr>
              <w:numPr>
                <w:ilvl w:val="0"/>
                <w:numId w:val="30"/>
              </w:numPr>
              <w:spacing w:after="16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热门歌手样式</w:t>
            </w:r>
          </w:p>
          <w:p>
            <w:pPr>
              <w:numPr>
                <w:ilvl w:val="0"/>
                <w:numId w:val="30"/>
              </w:numPr>
              <w:spacing w:after="16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热门视频样式</w:t>
            </w:r>
          </w:p>
        </w:tc>
        <w:tc>
          <w:tcPr>
            <w:tcW w:w="15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333333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6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428BC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color w:val="428BCA"/>
              </w:rPr>
              <w:t>I</w:t>
            </w:r>
            <w:r>
              <w:rPr>
                <w:rFonts w:hint="eastAsia"/>
                <w:color w:val="428BCA"/>
              </w:rPr>
              <w:t>nteger</w:t>
            </w:r>
          </w:p>
        </w:tc>
        <w:tc>
          <w:tcPr>
            <w:tcW w:w="10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spacing w:after="160"/>
              <w:jc w:val="left"/>
            </w:pPr>
          </w:p>
        </w:tc>
      </w:tr>
    </w:tbl>
    <w:p>
      <w:pPr>
        <w:pStyle w:val="3"/>
        <w:rPr>
          <w:rFonts w:ascii="微软雅黑" w:hAnsi="微软雅黑" w:eastAsia="微软雅黑" w:cs="微软雅黑"/>
          <w:b w:val="0"/>
        </w:rPr>
      </w:pPr>
      <w:r>
        <w:rPr>
          <w:rFonts w:ascii="微软雅黑" w:hAnsi="微软雅黑" w:eastAsia="微软雅黑" w:cs="微软雅黑"/>
          <w:b w:val="0"/>
        </w:rPr>
        <w:t>Hotword</w:t>
      </w:r>
    </w:p>
    <w:p>
      <w:r>
        <w:t>Hotword</w:t>
      </w:r>
      <w:r>
        <w:rPr>
          <w:rFonts w:hint="eastAsia"/>
        </w:rPr>
        <w:t>热词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704"/>
        <w:gridCol w:w="3974"/>
        <w:gridCol w:w="1372"/>
        <w:gridCol w:w="1556"/>
        <w:gridCol w:w="1370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713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4012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469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90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713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rank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4012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排名</w:t>
            </w:r>
          </w:p>
        </w:tc>
        <w:tc>
          <w:tcPr>
            <w:tcW w:w="1392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469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t>integer (int32)</w:t>
            </w:r>
          </w:p>
        </w:tc>
        <w:tc>
          <w:tcPr>
            <w:tcW w:w="1390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rankChange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40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排名升降位次</w:t>
            </w:r>
          </w:p>
        </w:tc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4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t>integer (int32)</w:t>
            </w:r>
          </w:p>
        </w:tc>
        <w:tc>
          <w:tcPr>
            <w:tcW w:w="13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0持平，1上升，-1下降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tip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40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角</w:t>
            </w:r>
            <w:r>
              <w:rPr>
                <w:rFonts w:hint="eastAsia"/>
                <w:lang w:eastAsia="zh-CN"/>
              </w:rPr>
              <w:t>标图片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4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3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word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40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热词</w:t>
            </w:r>
          </w:p>
        </w:tc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4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3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url</w:t>
            </w:r>
          </w:p>
        </w:tc>
        <w:tc>
          <w:tcPr>
            <w:tcW w:w="40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跳转url</w:t>
            </w:r>
          </w:p>
        </w:tc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4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3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Style w:val="211"/>
                <w:rFonts w:hint="default" w:ascii="Arial" w:hAnsi="Arial" w:cs="Arial" w:eastAsiaTheme="minorEastAsia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</w:pP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  <w:t>pageId</w:t>
            </w:r>
          </w:p>
        </w:tc>
        <w:tc>
          <w:tcPr>
            <w:tcW w:w="40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跳转page</w:t>
            </w:r>
          </w:p>
        </w:tc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4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3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note</w:t>
            </w:r>
          </w:p>
        </w:tc>
        <w:tc>
          <w:tcPr>
            <w:tcW w:w="40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二级描述</w:t>
            </w:r>
          </w:p>
        </w:tc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4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3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  <w:t>resource</w:t>
            </w:r>
            <w:r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Type</w:t>
            </w:r>
          </w:p>
        </w:tc>
        <w:tc>
          <w:tcPr>
            <w:tcW w:w="40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取值song,mv,videoTone,concert</w:t>
            </w:r>
          </w:p>
        </w:tc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4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3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  <w:t>i</w:t>
            </w: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d</w:t>
            </w:r>
          </w:p>
        </w:tc>
        <w:tc>
          <w:tcPr>
            <w:tcW w:w="40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t>id</w:t>
            </w:r>
          </w:p>
        </w:tc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4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3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Style w:val="211"/>
                <w:rFonts w:hint="default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</w:pP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  <w:t>mv</w:t>
            </w:r>
          </w:p>
        </w:tc>
        <w:tc>
          <w:tcPr>
            <w:tcW w:w="40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  <w:rPr>
                <w:rFonts w:hint="default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r</w:t>
            </w: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  <w:t>esource</w:t>
            </w:r>
            <w:r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Type</w:t>
            </w: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eastAsia="zh-CN"/>
              </w:rPr>
              <w:t>为</w:t>
            </w: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  <w:t>mv时</w:t>
            </w:r>
          </w:p>
        </w:tc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4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spacing w:after="160"/>
              <w:jc w:val="left"/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333333"/>
                <w:lang w:val="en-US" w:eastAsia="zh-CN"/>
              </w:rPr>
              <w:t>SongSearchItem</w:t>
            </w:r>
          </w:p>
        </w:tc>
        <w:tc>
          <w:tcPr>
            <w:tcW w:w="13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Style w:val="211"/>
                <w:rFonts w:hint="default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</w:pP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  <w:t>videoTone</w:t>
            </w:r>
          </w:p>
        </w:tc>
        <w:tc>
          <w:tcPr>
            <w:tcW w:w="40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  <w:rPr>
                <w:rFonts w:hint="default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r</w:t>
            </w: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  <w:t>esource</w:t>
            </w:r>
            <w:r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Type</w:t>
            </w: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eastAsia="zh-CN"/>
              </w:rPr>
              <w:t>为</w:t>
            </w: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  <w:t>videoTone时</w:t>
            </w:r>
          </w:p>
        </w:tc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4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spacing w:after="160"/>
              <w:jc w:val="left"/>
              <w:rPr>
                <w:rFonts w:hint="default" w:asciiTheme="minorHAnsi" w:hAnsiTheme="minorHAnsi" w:eastAsiaTheme="minorEastAsia" w:cstheme="minorBidi"/>
                <w:color w:val="333333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333333"/>
                <w:lang w:val="en-US" w:eastAsia="zh-CN"/>
              </w:rPr>
              <w:t>VideoTone</w:t>
            </w:r>
          </w:p>
        </w:tc>
        <w:tc>
          <w:tcPr>
            <w:tcW w:w="13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Style w:val="211"/>
                <w:rFonts w:hint="default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</w:pP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  <w:t>concert</w:t>
            </w:r>
          </w:p>
        </w:tc>
        <w:tc>
          <w:tcPr>
            <w:tcW w:w="40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  <w:rPr>
                <w:rFonts w:hint="default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r</w:t>
            </w: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  <w:t>esource</w:t>
            </w:r>
            <w:r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Type</w:t>
            </w: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eastAsia="zh-CN"/>
              </w:rPr>
              <w:t>为</w:t>
            </w: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  <w:t>concert时</w:t>
            </w:r>
          </w:p>
        </w:tc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4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spacing w:after="160"/>
              <w:jc w:val="left"/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333333"/>
                <w:lang w:val="en-US" w:eastAsia="zh-CN"/>
              </w:rPr>
              <w:t>ConcertInfo</w:t>
            </w:r>
          </w:p>
        </w:tc>
        <w:tc>
          <w:tcPr>
            <w:tcW w:w="13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71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  <w:lang w:val="en-US" w:eastAsia="zh-CN"/>
              </w:rPr>
            </w:pPr>
          </w:p>
        </w:tc>
        <w:tc>
          <w:tcPr>
            <w:tcW w:w="40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  <w:rPr>
                <w:rFonts w:hint="eastAsia"/>
                <w:color w:val="333333"/>
                <w:lang w:val="en-US" w:eastAsia="zh-CN"/>
              </w:rPr>
            </w:pPr>
          </w:p>
        </w:tc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eastAsia"/>
                <w:color w:val="333333"/>
              </w:rPr>
            </w:pPr>
          </w:p>
        </w:tc>
        <w:tc>
          <w:tcPr>
            <w:tcW w:w="146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eastAsia"/>
                <w:color w:val="333333"/>
                <w:lang w:val="en-US" w:eastAsia="zh-CN"/>
              </w:rPr>
            </w:pPr>
          </w:p>
        </w:tc>
        <w:tc>
          <w:tcPr>
            <w:tcW w:w="13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4"/>
      </w:pPr>
    </w:p>
    <w:p>
      <w:pPr>
        <w:pStyle w:val="3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Discover</w:t>
      </w:r>
      <w:r>
        <w:rPr>
          <w:rFonts w:ascii="微软雅黑" w:hAnsi="微软雅黑" w:eastAsia="微软雅黑" w:cs="微软雅黑"/>
          <w:b w:val="0"/>
        </w:rPr>
        <w:t>Hotword</w:t>
      </w:r>
    </w:p>
    <w:p>
      <w:r>
        <w:t>Hotword</w:t>
      </w:r>
      <w:r>
        <w:rPr>
          <w:rFonts w:hint="eastAsia"/>
        </w:rPr>
        <w:t>热词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Style w:val="211"/>
                <w:rFonts w:hint="eastAsia"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type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排名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t>integer (int32)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211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word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热词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HotwordBody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49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8EAADB" w:themeFill="accent5" w:themeFillTint="99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discovery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发现模块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Array DiscoverHotword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9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  <w:color w:val="333333"/>
              </w:rPr>
              <w:t>hotwords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分类热词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HotwordType</w:t>
            </w:r>
            <w:r>
              <w:rPr>
                <w:rFonts w:hint="eastAsia"/>
                <w:color w:val="428BCA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color w:val="000000"/>
                <w:sz w:val="18"/>
                <w:szCs w:val="18"/>
                <w:shd w:val="clear" w:color="auto" w:fill="EBF3F9"/>
              </w:rPr>
              <w:t>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r>
        <w:rPr>
          <w:rFonts w:ascii="微软雅黑" w:hAnsi="微软雅黑" w:eastAsia="微软雅黑" w:cs="微软雅黑"/>
          <w:b w:val="0"/>
        </w:rPr>
        <w:t>FunctionShow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function</w:t>
            </w:r>
            <w:r>
              <w:rPr>
                <w:highlight w:val="green"/>
              </w:rPr>
              <w:t>Names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功能名称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functionDesc</w:t>
            </w:r>
            <w:r>
              <w:rPr>
                <w:highlight w:val="green"/>
              </w:rPr>
              <w:t>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功能描述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highlight w:val="green"/>
              </w:rPr>
            </w:pPr>
            <w:r>
              <w:rPr>
                <w:highlight w:val="green"/>
              </w:rPr>
              <w:t>picUrl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封面Url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mod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function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0听歌识曲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widowControl/>
        <w:spacing w:after="450" w:line="259" w:lineRule="auto"/>
        <w:ind w:left="345"/>
        <w:jc w:val="left"/>
      </w:pPr>
    </w:p>
    <w:p>
      <w:pPr>
        <w:pStyle w:val="3"/>
      </w:pPr>
      <w:r>
        <w:rPr>
          <w:rFonts w:ascii="微软雅黑" w:hAnsi="微软雅黑" w:eastAsia="微软雅黑" w:cs="微软雅黑"/>
          <w:b w:val="0"/>
        </w:rPr>
        <w:t>ValiSuggestBody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highlight w:val="green"/>
              </w:rPr>
            </w:pPr>
            <w:r>
              <w:rPr>
                <w:highlight w:val="green"/>
              </w:rPr>
              <w:t>list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联想</w:t>
            </w:r>
            <w:r>
              <w:rPr>
                <w:highlight w:val="green"/>
              </w:rPr>
              <w:t>列表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428BCA"/>
              </w:rPr>
              <w:t>MusicPortalSugges tItem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</w:tbl>
    <w:p>
      <w:pPr>
        <w:widowControl/>
        <w:spacing w:after="450" w:line="259" w:lineRule="auto"/>
        <w:ind w:left="345"/>
        <w:jc w:val="left"/>
      </w:pPr>
    </w:p>
    <w:p>
      <w:pPr>
        <w:pStyle w:val="3"/>
      </w:pPr>
      <w:r>
        <w:rPr>
          <w:rFonts w:ascii="微软雅黑" w:hAnsi="微软雅黑" w:eastAsia="微软雅黑" w:cs="微软雅黑"/>
          <w:b w:val="0"/>
        </w:rPr>
        <w:t>ValiSearchBody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highlight w:val="green"/>
              </w:rPr>
            </w:pPr>
            <w:r>
              <w:rPr>
                <w:highlight w:val="green"/>
              </w:rPr>
              <w:t>songResultData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乐库</w:t>
            </w:r>
            <w:r>
              <w:rPr>
                <w:highlight w:val="green"/>
              </w:rPr>
              <w:t>搜索</w:t>
            </w:r>
            <w:r>
              <w:rPr>
                <w:rFonts w:hint="eastAsia"/>
                <w:highlight w:val="green"/>
              </w:rPr>
              <w:t>结果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</w:tbl>
    <w:p>
      <w:pPr>
        <w:widowControl/>
        <w:spacing w:after="450" w:line="259" w:lineRule="auto"/>
        <w:ind w:left="345"/>
        <w:jc w:val="left"/>
      </w:pPr>
    </w:p>
    <w:p>
      <w:pPr>
        <w:pStyle w:val="3"/>
      </w:pPr>
      <w:r>
        <w:rPr>
          <w:rFonts w:ascii="微软雅黑" w:hAnsi="微软雅黑" w:eastAsia="微软雅黑" w:cs="微软雅黑"/>
          <w:b w:val="0"/>
        </w:rPr>
        <w:t>ActivityItem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keywords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搜索</w:t>
            </w:r>
            <w:r>
              <w:rPr>
                <w:color w:val="333333"/>
              </w:rPr>
              <w:t>词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428BCA"/>
              </w:rPr>
              <w:t>Array 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epeat</w:t>
            </w:r>
            <w:r>
              <w:rPr>
                <w:color w:val="333333"/>
              </w:rPr>
              <w:t>Times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重复</w:t>
            </w:r>
            <w:r>
              <w:rPr>
                <w:color w:val="333333"/>
              </w:rPr>
              <w:t>次数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</w:t>
            </w:r>
            <w:r>
              <w:rPr>
                <w:rFonts w:hint="eastAsia"/>
                <w:color w:val="333333"/>
              </w:rPr>
              <w:t>ic</w:t>
            </w:r>
            <w:r>
              <w:rPr>
                <w:color w:val="333333"/>
              </w:rPr>
              <w:t>tureNums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掉落</w:t>
            </w:r>
            <w:r>
              <w:rPr>
                <w:color w:val="333333"/>
              </w:rPr>
              <w:t>图片</w:t>
            </w:r>
            <w:r>
              <w:rPr>
                <w:rFonts w:hint="eastAsia"/>
                <w:color w:val="333333"/>
              </w:rPr>
              <w:t>个数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>peed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速度如0.2</w:t>
            </w:r>
            <w:r>
              <w:rPr>
                <w:color w:val="333333"/>
              </w:rPr>
              <w:t>/</w:t>
            </w:r>
            <w:r>
              <w:rPr>
                <w:rFonts w:hint="eastAsia"/>
                <w:color w:val="333333"/>
              </w:rPr>
              <w:t>秒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float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e</w:t>
            </w:r>
            <w:r>
              <w:rPr>
                <w:rFonts w:hint="eastAsia"/>
                <w:color w:val="333333"/>
              </w:rPr>
              <w:t>xpire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有效期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Date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pics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图片</w:t>
            </w:r>
            <w:r>
              <w:rPr>
                <w:color w:val="333333"/>
              </w:rPr>
              <w:t>数据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A</w:t>
            </w:r>
            <w:r>
              <w:rPr>
                <w:rFonts w:hint="eastAsia"/>
                <w:color w:val="428BCA"/>
              </w:rPr>
              <w:t xml:space="preserve">rray </w:t>
            </w:r>
            <w:r>
              <w:rPr>
                <w:color w:val="428BCA"/>
              </w:rPr>
              <w:t>ActivityPicItem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</w:t>
            </w:r>
            <w:r>
              <w:rPr>
                <w:rFonts w:hint="eastAsia"/>
                <w:color w:val="333333"/>
              </w:rPr>
              <w:t>ype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掉落</w:t>
            </w:r>
            <w:r>
              <w:rPr>
                <w:color w:val="333333"/>
              </w:rPr>
              <w:t>模式</w:t>
            </w:r>
          </w:p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0-等概率展示图片 1-混合展示图片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clickMaxNum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点击</w:t>
            </w:r>
            <w:r>
              <w:rPr>
                <w:color w:val="333333"/>
              </w:rPr>
              <w:t>最多次数，-1</w:t>
            </w:r>
            <w:r>
              <w:rPr>
                <w:rFonts w:hint="eastAsia"/>
                <w:color w:val="333333"/>
              </w:rPr>
              <w:t>无数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</w:tbl>
    <w:p>
      <w:pPr>
        <w:widowControl/>
        <w:spacing w:after="450" w:line="259" w:lineRule="auto"/>
        <w:ind w:left="345"/>
        <w:jc w:val="left"/>
      </w:pPr>
    </w:p>
    <w:p>
      <w:pPr>
        <w:pStyle w:val="3"/>
      </w:pPr>
      <w:r>
        <w:rPr>
          <w:rFonts w:ascii="微软雅黑" w:hAnsi="微软雅黑" w:eastAsia="微软雅黑" w:cs="微软雅黑"/>
          <w:b w:val="0"/>
        </w:rPr>
        <w:t>ActivityPicItem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pic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图片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probability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概率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Float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h</w:t>
            </w:r>
            <w:r>
              <w:rPr>
                <w:rFonts w:hint="eastAsia"/>
                <w:color w:val="333333"/>
              </w:rPr>
              <w:t>5</w:t>
            </w:r>
            <w:r>
              <w:rPr>
                <w:color w:val="333333"/>
              </w:rPr>
              <w:t>Url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H</w:t>
            </w:r>
            <w:r>
              <w:rPr>
                <w:rFonts w:hint="eastAsia"/>
                <w:color w:val="333333"/>
              </w:rPr>
              <w:t>5地址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clickProbability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点击</w:t>
            </w:r>
            <w:r>
              <w:rPr>
                <w:color w:val="333333"/>
              </w:rPr>
              <w:t>概率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Float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r>
        <w:rPr>
          <w:rFonts w:ascii="微软雅黑" w:hAnsi="微软雅黑" w:eastAsia="微软雅黑" w:cs="微软雅黑"/>
          <w:b w:val="0"/>
        </w:rPr>
        <w:t>SingerResultData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 xml:space="preserve">SingerSearchItem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r>
        <w:rPr>
          <w:rFonts w:ascii="微软雅黑" w:hAnsi="微软雅黑" w:eastAsia="微软雅黑" w:cs="微软雅黑"/>
          <w:b w:val="0"/>
        </w:rPr>
        <w:t>SingerSearchItem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albumCount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专辑</w:t>
            </w:r>
            <w:r>
              <w:t>总数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歌手</w:t>
            </w:r>
            <w: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mvCount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t>M</w:t>
            </w:r>
            <w:r>
              <w:rPr>
                <w:rFonts w:hint="eastAsia"/>
              </w:rPr>
              <w:t>v总数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singerPicUrl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songCount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歌曲</w:t>
            </w:r>
            <w:r>
              <w:t>总数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widowControl/>
        <w:spacing w:after="450" w:line="259" w:lineRule="auto"/>
        <w:ind w:left="345"/>
        <w:jc w:val="left"/>
      </w:pPr>
    </w:p>
    <w:p>
      <w:pPr>
        <w:pStyle w:val="3"/>
      </w:pPr>
      <w:r>
        <w:rPr>
          <w:rFonts w:hint="eastAsia" w:ascii="微软雅黑" w:hAnsi="微软雅黑" w:eastAsia="微软雅黑" w:cs="微软雅黑"/>
          <w:b w:val="0"/>
          <w:lang w:val="en-US" w:eastAsia="zh-CN"/>
        </w:rPr>
        <w:t>StarAnchor</w:t>
      </w:r>
      <w:r>
        <w:rPr>
          <w:rFonts w:ascii="微软雅黑" w:hAnsi="微软雅黑" w:eastAsia="微软雅黑" w:cs="微软雅黑"/>
          <w:b w:val="0"/>
        </w:rPr>
        <w:t>Show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rFonts w:hint="default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rFonts w:hint="default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color w:val="333333"/>
              </w:rPr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coverUrl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eastAsia"/>
                <w:color w:val="333333"/>
                <w:lang w:eastAsia="zh-CN"/>
              </w:rPr>
            </w:pPr>
            <w:r>
              <w:rPr>
                <w:rFonts w:hint="eastAsia"/>
                <w:color w:val="333333"/>
                <w:lang w:eastAsia="zh-CN"/>
              </w:rPr>
              <w:t>图片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title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eastAsia"/>
                <w:color w:val="333333"/>
                <w:lang w:eastAsia="zh-CN"/>
              </w:rPr>
            </w:pPr>
            <w:r>
              <w:rPr>
                <w:rFonts w:hint="eastAsia"/>
                <w:color w:val="333333"/>
                <w:lang w:eastAsia="zh-CN"/>
              </w:rPr>
              <w:t>标题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color w:val="333333"/>
                <w:lang w:val="en-US" w:eastAsia="zh-CN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hint="eastAsia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status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eastAsia"/>
                <w:color w:val="333333"/>
                <w:lang w:eastAsia="zh-CN"/>
              </w:rPr>
            </w:pPr>
            <w:r>
              <w:rPr>
                <w:rFonts w:hint="eastAsia"/>
                <w:color w:val="333333"/>
                <w:lang w:eastAsia="zh-CN"/>
              </w:rPr>
              <w:t>状态</w:t>
            </w:r>
          </w:p>
          <w:p>
            <w:pPr>
              <w:jc w:val="left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  <w:lang w:val="en-US" w:eastAsia="zh-CN"/>
              </w:rPr>
              <w:t xml:space="preserve">直播状态 0-直播 1-预告 2-往期 3-稍后回放 2,3处理流程一样(兼容) </w:t>
            </w:r>
          </w:p>
          <w:p>
            <w:pPr>
              <w:jc w:val="left"/>
              <w:rPr>
                <w:rFonts w:hint="eastAsia"/>
                <w:color w:val="333333"/>
                <w:lang w:eastAsia="zh-CN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color w:val="333333"/>
                <w:lang w:val="en-US" w:eastAsia="zh-CN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hint="default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integer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/>
                <w:color w:val="333333"/>
                <w:lang w:val="en-US" w:eastAsia="zh-CN"/>
              </w:rPr>
            </w:pPr>
            <w:r>
              <w:rPr>
                <w:color w:val="333333"/>
              </w:rPr>
              <w:t>showTime</w:t>
            </w:r>
            <w:r>
              <w:rPr>
                <w:rFonts w:hint="eastAsia"/>
                <w:color w:val="333333"/>
                <w:lang w:val="en-US" w:eastAsia="zh-CN"/>
              </w:rPr>
              <w:t>Desc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eastAsia"/>
                <w:color w:val="333333"/>
                <w:lang w:eastAsia="zh-CN"/>
              </w:rPr>
            </w:pPr>
            <w:r>
              <w:rPr>
                <w:rFonts w:hint="eastAsia"/>
                <w:color w:val="333333"/>
                <w:lang w:eastAsia="zh-CN"/>
              </w:rPr>
              <w:t>播放时间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/>
                <w:color w:val="333333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route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eastAsia"/>
                <w:color w:val="333333"/>
                <w:lang w:eastAsia="zh-CN"/>
              </w:rPr>
            </w:pPr>
            <w:r>
              <w:rPr>
                <w:rFonts w:hint="eastAsia"/>
                <w:color w:val="333333"/>
                <w:lang w:eastAsia="zh-CN"/>
              </w:rPr>
              <w:t>跳转路由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top"/>
          </w:tcPr>
          <w:p>
            <w:pPr>
              <w:jc w:val="left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</w:tr>
    </w:tbl>
    <w:p>
      <w:pPr>
        <w:pStyle w:val="3"/>
      </w:pPr>
      <w:r>
        <w:rPr>
          <w:rFonts w:ascii="微软雅黑" w:hAnsi="微软雅黑" w:eastAsia="微软雅黑" w:cs="微软雅黑"/>
          <w:b w:val="0"/>
        </w:rPr>
        <w:t>Singer</w:t>
      </w:r>
      <w:r>
        <w:rPr>
          <w:rFonts w:hint="eastAsia" w:ascii="微软雅黑" w:hAnsi="微软雅黑" w:eastAsia="微软雅黑" w:cs="微软雅黑"/>
          <w:b w:val="0"/>
          <w:lang w:val="en-US" w:eastAsia="zh-CN"/>
        </w:rPr>
        <w:t>Info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歌手</w:t>
            </w:r>
            <w: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img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333333"/>
              </w:rPr>
              <w:t>name</w:t>
            </w:r>
            <w:r>
              <w:rPr>
                <w:rFonts w:hint="eastAsia"/>
                <w:color w:val="333333"/>
                <w:lang w:val="en-US" w:eastAsia="zh-CN"/>
              </w:rPr>
              <w:t>Spelling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3"/>
      </w:pPr>
      <w:r>
        <w:rPr>
          <w:rFonts w:hint="eastAsia" w:ascii="微软雅黑" w:hAnsi="微软雅黑" w:eastAsia="微软雅黑" w:cs="微软雅黑"/>
          <w:b w:val="0"/>
          <w:lang w:val="en-US" w:eastAsia="zh-CN"/>
        </w:rPr>
        <w:t>Audio</w:t>
      </w:r>
      <w:r>
        <w:rPr>
          <w:rFonts w:ascii="微软雅黑" w:hAnsi="微软雅黑" w:eastAsia="微软雅黑" w:cs="微软雅黑"/>
          <w:b w:val="0"/>
        </w:rPr>
        <w:t>Format</w:t>
      </w:r>
      <w:r>
        <w:rPr>
          <w:rFonts w:hint="eastAsia" w:ascii="微软雅黑" w:hAnsi="微软雅黑" w:eastAsia="微软雅黑" w:cs="微软雅黑"/>
          <w:b w:val="0"/>
          <w:lang w:val="en-US" w:eastAsia="zh-CN"/>
        </w:rPr>
        <w:t>Item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88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rPr>
          <w:trHeight w:val="691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bottom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f</w:t>
            </w:r>
            <w:r>
              <w:rPr>
                <w:color w:val="333333"/>
              </w:rPr>
              <w:t>ormat</w:t>
            </w:r>
            <w:r>
              <w:rPr>
                <w:rFonts w:hint="eastAsia"/>
                <w:color w:val="333333"/>
                <w:lang w:val="en-US" w:eastAsia="zh-CN"/>
              </w:rPr>
              <w:t>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bottom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showTags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333333"/>
              </w:rPr>
              <w:t>String</w:t>
            </w:r>
            <w:r>
              <w:rPr>
                <w:rFonts w:hint="eastAsia"/>
                <w:color w:val="333333"/>
                <w:lang w:val="en-US" w:eastAsia="zh-CN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333333"/>
                <w:lang w:val="en-US" w:eastAsia="zh-CN"/>
              </w:rPr>
              <w:t>isize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88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asize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rFonts w:hint="eastAsia"/>
                <w:color w:val="333333"/>
                <w:lang w:val="en-US" w:eastAsia="zh-CN"/>
              </w:rPr>
              <w:t>if</w:t>
            </w:r>
            <w:r>
              <w:rPr>
                <w:color w:val="333333"/>
              </w:rPr>
              <w:t>ormat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oformat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</w:tbl>
    <w:p>
      <w:pPr>
        <w:widowControl/>
        <w:spacing w:after="450" w:line="259" w:lineRule="auto"/>
        <w:ind w:left="345"/>
        <w:jc w:val="left"/>
      </w:pPr>
    </w:p>
    <w:p>
      <w:pPr>
        <w:pStyle w:val="3"/>
      </w:pPr>
      <w:r>
        <w:rPr>
          <w:rFonts w:ascii="微软雅黑" w:hAnsi="微软雅黑" w:eastAsia="微软雅黑" w:cs="微软雅黑"/>
          <w:b w:val="0"/>
        </w:rPr>
        <w:t>SongSearchItem</w:t>
      </w:r>
    </w:p>
    <w:tbl>
      <w:tblPr>
        <w:tblStyle w:val="208"/>
        <w:tblW w:w="9976" w:type="dxa"/>
        <w:tblInd w:w="0" w:type="dxa"/>
        <w:tblLayout w:type="autofit"/>
        <w:tblCellMar>
          <w:top w:w="60" w:type="dxa"/>
          <w:left w:w="60" w:type="dxa"/>
          <w:bottom w:w="0" w:type="dxa"/>
          <w:right w:w="115" w:type="dxa"/>
        </w:tblCellMar>
      </w:tblPr>
      <w:tblGrid>
        <w:gridCol w:w="1996"/>
        <w:gridCol w:w="1995"/>
        <w:gridCol w:w="1995"/>
        <w:gridCol w:w="1995"/>
        <w:gridCol w:w="1995"/>
      </w:tblGrid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12" w:space="0"/>
              <w:right w:val="single" w:color="DDDDDD" w:sz="4" w:space="0"/>
            </w:tcBorders>
            <w:shd w:val="clear" w:color="auto" w:fill="5B9BD5" w:themeFill="accent1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actionImg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rPr>
                <w:color w:val="000000"/>
              </w:rPr>
              <w:t>视频导流图片地址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actionUrlParams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视频导流链接地址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albums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Album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chargeAuditions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1受限试听，0不受限试听，-1不能试听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contentId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内容Id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copyright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该歌曲是否有版权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115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版权Id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  <w:r>
              <w:rPr>
                <w:color w:val="000000"/>
              </w:rPr>
              <w:t>数字专辑Id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bottom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digitalColumnId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数字专辑栏目ID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effect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color w:val="000000"/>
              </w:rPr>
              <w:t>，为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D音效</w:t>
            </w:r>
            <w:r>
              <w:t xml:space="preserve"> 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effectInfoURL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bottom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3D音效专区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fullSongs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color w:val="428BCA"/>
              </w:rPr>
              <w:t>FullSongInfo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hdList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HdInfo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highlightLyricStr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23"/>
            </w:pPr>
            <w:r>
              <w:rPr>
                <w:color w:val="333333"/>
              </w:rPr>
              <w:t>highlightLyricStrL</w:t>
            </w:r>
          </w:p>
          <w:p>
            <w:pPr>
              <w:jc w:val="left"/>
            </w:pPr>
            <w:r>
              <w:rPr>
                <w:color w:val="333333"/>
              </w:rPr>
              <w:t>ist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vAlign w:val="bottom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唯一标识Id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bottom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 xml:space="preserve">专辑大图，中图，小图 </w:t>
            </w:r>
            <w:r>
              <w:br w:type="textWrapping"/>
            </w:r>
            <w:r>
              <w:rPr>
                <w:color w:val="000000"/>
              </w:rPr>
              <w:t>图片对象列表ImgItem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invalidateDate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isInDAlbum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是否在数字专辑中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isInSalesPeriod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是否在销售期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isInSideDalbum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是否在数字专辑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lyricUrl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逐行歌词url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mgVideoParam4Adr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安卓大视频跳转url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691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mgVideoParam4IOS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ios大视频跳转url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movieNames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mrcurl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逐字歌词url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multiLyricStr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mvCopyright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rPr>
                <w:color w:val="000000"/>
              </w:rPr>
              <w:t> * mv版权</w:t>
            </w:r>
          </w:p>
          <w:p>
            <w:pPr>
              <w:spacing w:after="160"/>
              <w:jc w:val="left"/>
            </w:pPr>
            <w:r>
              <w:rPr>
                <w:color w:val="000000"/>
              </w:rPr>
              <w:t>* 00表示全球，01表示大陆版本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mvList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MvInfo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opNumItem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行为统计标记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OPNumItem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playList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PlayInfo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rateFormats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下载格式码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RateFormat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newRateFormats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下载格式码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RateFormat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relatedSongs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关联产品信息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r>
              <w:rPr>
                <w:color w:val="428BCA"/>
              </w:rPr>
              <w:t>RelatedSong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rings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RingInfo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scopeOfcopyright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* 00：全球版权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 * 01：中国大陆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songAliasName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songDescs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12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songType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歌曲的存在形式</w:t>
            </w:r>
          </w:p>
          <w:p>
            <w:pPr>
              <w:spacing w:after="160"/>
              <w:jc w:val="left"/>
            </w:pPr>
            <w:r>
              <w:rPr>
                <w:color w:val="000000"/>
              </w:rPr>
              <w:t xml:space="preserve">01 属于首发按次歌曲 </w:t>
            </w:r>
            <w:r>
              <w:br w:type="textWrapping"/>
            </w:r>
            <w:r>
              <w:rPr>
                <w:color w:val="000000"/>
              </w:rPr>
              <w:t>02 属于特殊歌曲，可听不可下载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suggestPlayUrl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tags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televisionNames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toneControl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  <w:vAlign w:val="center"/>
          </w:tcPr>
          <w:p>
            <w:r>
              <w:t xml:space="preserve">示例:1110 </w:t>
            </w:r>
            <w:r>
              <w:br w:type="textWrapping"/>
            </w:r>
            <w:r>
              <w:t xml:space="preserve">分别代表 普通音质、高清音质、Android超清无损音质,ios超清无损音质 是否有对应内容（0：无此格式，1：有权限，2：收费格式） </w:t>
            </w:r>
            <w:r>
              <w:br w:type="textWrapping"/>
            </w:r>
            <w:r>
              <w:t>该字段由客户端后台拼装，根据内容组件返回的歌曲码率信息，和客户端后台的对应关系表转换成该标识。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tones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translateName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trcUrl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翻译歌词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vipType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color w:val="000000"/>
              </w:rPr>
              <w:t>vip标识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</w:t>
            </w: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Sq24bit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0．不是至臻</w:t>
            </w:r>
            <w:r>
              <w:rPr>
                <w:color w:val="000000"/>
              </w:rPr>
              <w:t>音质</w:t>
            </w:r>
          </w:p>
          <w:p>
            <w:pPr>
              <w:spacing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color w:val="000000"/>
              </w:rPr>
              <w:t>24bit</w:t>
            </w:r>
            <w:r>
              <w:rPr>
                <w:rFonts w:hint="eastAsia"/>
                <w:color w:val="000000"/>
              </w:rPr>
              <w:t>至臻</w:t>
            </w:r>
            <w:r>
              <w:rPr>
                <w:color w:val="000000"/>
              </w:rPr>
              <w:t>音质</w:t>
            </w:r>
          </w:p>
          <w:p>
            <w:pPr>
              <w:spacing w:after="1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32</w:t>
            </w:r>
            <w:r>
              <w:rPr>
                <w:color w:val="000000"/>
              </w:rPr>
              <w:t>bit</w:t>
            </w:r>
            <w:r>
              <w:rPr>
                <w:rFonts w:hint="eastAsia"/>
                <w:color w:val="000000"/>
              </w:rPr>
              <w:t>至臻</w:t>
            </w:r>
            <w:r>
              <w:rPr>
                <w:color w:val="000000"/>
              </w:rPr>
              <w:t>音质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rankData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  <w:r>
              <w:rPr>
                <w:rFonts w:hint="eastAsia"/>
              </w:rPr>
              <w:t>排行</w:t>
            </w:r>
            <w:r>
              <w:t>榜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RankData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clickRat</w:t>
            </w:r>
            <w:r>
              <w:rPr>
                <w:rFonts w:hint="eastAsia"/>
                <w:color w:val="333333"/>
              </w:rPr>
              <w:t>io</w:t>
            </w: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用户歌曲点击率展示字符串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songDiscription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歌曲原唱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lyricist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词作者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bookmarkStart w:id="111" w:name="OLE_LINK7"/>
            <w:bookmarkStart w:id="112" w:name="OLE_LINK8"/>
            <w:r>
              <w:rPr>
                <w:color w:val="333333"/>
              </w:rPr>
              <w:t>songId</w:t>
            </w:r>
            <w:bookmarkEnd w:id="111"/>
            <w:bookmarkEnd w:id="112"/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bookmarkStart w:id="113" w:name="OLE_LINK9"/>
            <w:bookmarkStart w:id="114" w:name="OLE_LINK10"/>
            <w:r>
              <w:rPr>
                <w:color w:val="333333"/>
              </w:rPr>
              <w:t>songName</w:t>
            </w:r>
            <w:bookmarkEnd w:id="113"/>
            <w:bookmarkEnd w:id="114"/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bookmarkStart w:id="115" w:name="OLE_LINK11"/>
            <w:bookmarkStart w:id="116" w:name="OLE_LINK12"/>
            <w:r>
              <w:rPr>
                <w:color w:val="333333"/>
              </w:rPr>
              <w:t>singerId</w:t>
            </w:r>
            <w:bookmarkEnd w:id="115"/>
            <w:bookmarkEnd w:id="116"/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bookmarkStart w:id="117" w:name="OLE_LINK16"/>
            <w:bookmarkStart w:id="118" w:name="OLE_LINK15"/>
            <w:r>
              <w:rPr>
                <w:color w:val="333333"/>
              </w:rPr>
              <w:t>albumId</w:t>
            </w:r>
            <w:bookmarkEnd w:id="117"/>
            <w:bookmarkEnd w:id="118"/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bookmarkStart w:id="119" w:name="OLE_LINK17"/>
            <w:bookmarkStart w:id="120" w:name="OLE_LINK18"/>
            <w:r>
              <w:rPr>
                <w:color w:val="333333"/>
              </w:rPr>
              <w:t>album</w:t>
            </w:r>
            <w:bookmarkEnd w:id="119"/>
            <w:bookmarkEnd w:id="120"/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bookmarkStart w:id="121" w:name="OLE_LINK19"/>
            <w:bookmarkStart w:id="122" w:name="OLE_LINK20"/>
            <w:r>
              <w:rPr>
                <w:color w:val="333333"/>
              </w:rPr>
              <w:t>albumImgs</w:t>
            </w:r>
            <w:bookmarkEnd w:id="121"/>
            <w:bookmarkEnd w:id="122"/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ImgItem array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bookmarkStart w:id="123" w:name="OLE_LINK21"/>
            <w:bookmarkStart w:id="124" w:name="OLE_LINK22"/>
            <w:r>
              <w:rPr>
                <w:color w:val="333333"/>
              </w:rPr>
              <w:t>opNumItem</w:t>
            </w:r>
            <w:bookmarkEnd w:id="123"/>
            <w:bookmarkEnd w:id="124"/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428BCA"/>
              </w:rPr>
              <w:t>OPNumItem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bookmarkStart w:id="125" w:name="OLE_LINK23"/>
            <w:bookmarkStart w:id="126" w:name="OLE_LINK24"/>
            <w:r>
              <w:rPr>
                <w:color w:val="333333"/>
              </w:rPr>
              <w:t>toneControl</w:t>
            </w:r>
            <w:bookmarkEnd w:id="125"/>
            <w:bookmarkEnd w:id="126"/>
            <w:r>
              <w:rPr>
                <w:color w:val="333333"/>
              </w:rPr>
              <w:t>2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新版本</w:t>
            </w:r>
            <w:r>
              <w:rPr>
                <w:color w:val="333333"/>
              </w:rPr>
              <w:t>使用</w:t>
            </w:r>
            <w:r>
              <w:rPr>
                <w:rFonts w:hint="eastAsia"/>
                <w:color w:val="333333"/>
              </w:rPr>
              <w:t>toneControl2展示</w:t>
            </w:r>
            <w:r>
              <w:rPr>
                <w:color w:val="333333"/>
              </w:rPr>
              <w:t>音质角标，透传toneControl</w:t>
            </w:r>
            <w:r>
              <w:rPr>
                <w:rFonts w:hint="eastAsia"/>
                <w:color w:val="333333"/>
              </w:rPr>
              <w:t>原始</w:t>
            </w:r>
            <w:r>
              <w:rPr>
                <w:color w:val="333333"/>
              </w:rPr>
              <w:t>值给音乐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bookmarkStart w:id="127" w:name="OLE_LINK32"/>
            <w:bookmarkStart w:id="128" w:name="OLE_LINK31"/>
            <w:r>
              <w:rPr>
                <w:color w:val="333333"/>
              </w:rPr>
              <w:t>lrcUrl</w:t>
            </w:r>
            <w:bookmarkEnd w:id="127"/>
            <w:bookmarkEnd w:id="128"/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bookmarkStart w:id="129" w:name="OLE_LINK38"/>
            <w:bookmarkStart w:id="130" w:name="OLE_LINK37"/>
            <w:r>
              <w:rPr>
                <w:color w:val="333333"/>
              </w:rPr>
              <w:t>songDescs</w:t>
            </w:r>
            <w:bookmarkEnd w:id="129"/>
            <w:bookmarkEnd w:id="130"/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bookmarkStart w:id="131" w:name="OLE_LINK49"/>
            <w:bookmarkStart w:id="132" w:name="OLE_LINK50"/>
            <w:r>
              <w:rPr>
                <w:color w:val="333333"/>
              </w:rPr>
              <w:t>mrcUrl</w:t>
            </w:r>
            <w:bookmarkEnd w:id="131"/>
            <w:bookmarkEnd w:id="132"/>
            <w:r>
              <w:rPr>
                <w:color w:val="333333"/>
              </w:rPr>
              <w:t>”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bookmarkStart w:id="133" w:name="OLE_LINK82"/>
            <w:bookmarkStart w:id="134" w:name="OLE_LINK83"/>
            <w:r>
              <w:rPr>
                <w:color w:val="333333"/>
              </w:rPr>
              <w:t>topQuality</w:t>
            </w:r>
            <w:bookmarkEnd w:id="133"/>
            <w:bookmarkEnd w:id="134"/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bookmarkStart w:id="135" w:name="OLE_LINK90"/>
            <w:bookmarkStart w:id="136" w:name="OLE_LINK91"/>
            <w:r>
              <w:rPr>
                <w:color w:val="333333"/>
              </w:rPr>
              <w:t>singerImg</w:t>
            </w:r>
            <w:bookmarkEnd w:id="135"/>
            <w:bookmarkEnd w:id="136"/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object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bookmarkStart w:id="137" w:name="OLE_LINK92"/>
            <w:bookmarkStart w:id="138" w:name="OLE_LINK93"/>
            <w:r>
              <w:rPr>
                <w:color w:val="333333"/>
              </w:rPr>
              <w:t>songNamePinyin</w:t>
            </w:r>
            <w:bookmarkEnd w:id="137"/>
            <w:bookmarkEnd w:id="138"/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bookmarkStart w:id="139" w:name="OLE_LINK94"/>
            <w:bookmarkStart w:id="140" w:name="OLE_LINK95"/>
            <w:r>
              <w:rPr>
                <w:color w:val="333333"/>
              </w:rPr>
              <w:t>albumNamePinyin</w:t>
            </w:r>
            <w:bookmarkEnd w:id="139"/>
            <w:bookmarkEnd w:id="140"/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bookmarkStart w:id="141" w:name="OLE_LINK96"/>
            <w:bookmarkStart w:id="142" w:name="OLE_LINK97"/>
            <w:r>
              <w:rPr>
                <w:color w:val="333333"/>
              </w:rPr>
              <w:t>artists</w:t>
            </w:r>
            <w:bookmarkEnd w:id="141"/>
            <w:bookmarkEnd w:id="142"/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object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z</w:t>
            </w:r>
            <w:r>
              <w:rPr>
                <w:rFonts w:hint="eastAsia"/>
                <w:color w:val="333333"/>
              </w:rPr>
              <w:t>3</w:t>
            </w:r>
            <w:r>
              <w:rPr>
                <w:color w:val="333333"/>
              </w:rPr>
              <w:t>dCode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428BCA"/>
              </w:rPr>
              <w:t>RateFormat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originalSing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原唱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length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时长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  <w:tr>
        <w:tblPrEx>
          <w:tblCellMar>
            <w:top w:w="60" w:type="dxa"/>
            <w:left w:w="60" w:type="dxa"/>
            <w:bottom w:w="0" w:type="dxa"/>
            <w:right w:w="47" w:type="dxa"/>
          </w:tblCellMar>
        </w:tblPrEx>
        <w:trPr>
          <w:trHeight w:val="406" w:hRule="atLeast"/>
        </w:trPr>
        <w:tc>
          <w:tcPr>
            <w:tcW w:w="199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</w:t>
            </w:r>
            <w:r>
              <w:rPr>
                <w:rFonts w:hint="eastAsia"/>
                <w:color w:val="333333"/>
              </w:rPr>
              <w:t>ollect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收藏</w:t>
            </w:r>
            <w:r>
              <w:rPr>
                <w:color w:val="333333"/>
              </w:rPr>
              <w:t>状态</w:t>
            </w:r>
            <w:r>
              <w:rPr>
                <w:rFonts w:hint="eastAsia"/>
                <w:color w:val="333333"/>
              </w:rPr>
              <w:t>0未</w:t>
            </w:r>
            <w:r>
              <w:rPr>
                <w:color w:val="333333"/>
              </w:rPr>
              <w:t>收藏</w:t>
            </w:r>
            <w:r>
              <w:rPr>
                <w:rFonts w:hint="eastAsia"/>
                <w:color w:val="333333"/>
              </w:rPr>
              <w:t>1已</w:t>
            </w:r>
            <w:r>
              <w:rPr>
                <w:color w:val="333333"/>
              </w:rPr>
              <w:t>收藏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</w:t>
            </w:r>
          </w:p>
        </w:tc>
        <w:tc>
          <w:tcPr>
            <w:tcW w:w="1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9F9F9"/>
          </w:tcPr>
          <w:p>
            <w:pPr>
              <w:spacing w:after="160"/>
              <w:jc w:val="left"/>
            </w:pPr>
          </w:p>
        </w:tc>
      </w:tr>
    </w:tbl>
    <w:p>
      <w:pPr>
        <w:pStyle w:val="4"/>
      </w:pPr>
    </w:p>
    <w:sectPr>
      <w:pgSz w:w="11906" w:h="16838"/>
      <w:pgMar w:top="1440" w:right="1800" w:bottom="156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NTKO" w:date="2020-04-07T11:48:00Z" w:initials="DL">
    <w:p w14:paraId="1C9B4D08">
      <w:pPr>
        <w:pStyle w:val="20"/>
        <w:ind w:left="1660" w:hanging="400"/>
      </w:pPr>
      <w:r>
        <w:rPr>
          <w:rFonts w:hint="eastAsia"/>
        </w:rPr>
        <w:t>提测后提供sessionId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C9B4D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Futura Bk">
    <w:altName w:val="Times New Roman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  <w:p>
    <w:pPr>
      <w:pStyle w:val="35"/>
    </w:pPr>
    <w:r>
      <w:rPr>
        <w:rFonts w:hint="eastAsia"/>
      </w:rPr>
      <w:t>内部资料，未经公司书面授权，任何人不得擅自传播、复制本文档的部分或全部内容。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15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Cs/>
        <w:lang w:val="zh-CN"/>
      </w:rPr>
      <w:t>55</w:t>
    </w:r>
    <w:r>
      <w:rPr>
        <w:bCs/>
        <w:lang w:val="zh-CN"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jc w:val="both"/>
    </w:pPr>
    <w:r>
      <w:pict>
        <v:shape id="_x0000_s3073" o:spid="_x0000_s3073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  <w:p>
    <w:pPr>
      <w:pStyle w:val="36"/>
      <w:jc w:val="right"/>
    </w:pPr>
    <w:r>
      <w:t>内部资料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w:pict>
        <v:line id="Straight Connector 7" o:spid="_x0000_s3074" o:spt="20" style="position:absolute;left:0pt;margin-left:4.05pt;margin-top:20.65pt;height:0pt;width:414pt;z-index:251659264;mso-width-relative:page;mso-height-relative:page;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CMFq9IAAAAHAQAADwAAAAAAAAABACAAAAAiAAAAZHJzL2Rvd25yZXYueG1sUEsBAhQAFAAAAAgA&#10;h07iQNS2wJi5AQAAZwMAAA4AAAAAAAAAAQAgAAAAIQEAAGRycy9lMm9Eb2MueG1sUEsFBgAAAAAG&#10;AAYAWQEAAEwFAAAAAA==&#10;">
          <v:path arrowok="t"/>
          <v:fill focussize="0,0"/>
          <v:stroke weight="0.25pt" joinstyle="miter"/>
          <v:imagedata o:title=""/>
          <o:lock v:ext="edit"/>
        </v:line>
      </w:pic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161F64D6"/>
    <w:multiLevelType w:val="multilevel"/>
    <w:tmpl w:val="161F64D6"/>
    <w:lvl w:ilvl="0" w:tentative="0">
      <w:start w:val="1"/>
      <w:numFmt w:val="none"/>
      <w:pStyle w:val="100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18BF7B02"/>
    <w:multiLevelType w:val="multilevel"/>
    <w:tmpl w:val="18BF7B02"/>
    <w:lvl w:ilvl="0" w:tentative="0">
      <w:start w:val="1"/>
      <w:numFmt w:val="bullet"/>
      <w:pStyle w:val="88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1">
    <w:nsid w:val="32150EB7"/>
    <w:multiLevelType w:val="multilevel"/>
    <w:tmpl w:val="32150EB7"/>
    <w:lvl w:ilvl="0" w:tentative="0">
      <w:start w:val="1"/>
      <w:numFmt w:val="none"/>
      <w:pStyle w:val="96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8037CE4"/>
    <w:multiLevelType w:val="multilevel"/>
    <w:tmpl w:val="38037CE4"/>
    <w:lvl w:ilvl="0" w:tentative="0">
      <w:start w:val="1"/>
      <w:numFmt w:val="decimal"/>
      <w:pStyle w:val="188"/>
      <w:suff w:val="space"/>
      <w:lvlText w:val="%1"/>
      <w:lvlJc w:val="left"/>
      <w:pPr>
        <w:ind w:left="0" w:firstLine="0"/>
      </w:pPr>
    </w:lvl>
    <w:lvl w:ilvl="1" w:tentative="0">
      <w:start w:val="1"/>
      <w:numFmt w:val="decimal"/>
      <w:pStyle w:val="189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190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9F52122"/>
    <w:multiLevelType w:val="multilevel"/>
    <w:tmpl w:val="39F52122"/>
    <w:lvl w:ilvl="0" w:tentative="0">
      <w:start w:val="1"/>
      <w:numFmt w:val="decimal"/>
      <w:pStyle w:val="105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4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5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5">
    <w:nsid w:val="407E65F9"/>
    <w:multiLevelType w:val="multilevel"/>
    <w:tmpl w:val="407E65F9"/>
    <w:lvl w:ilvl="0" w:tentative="0">
      <w:start w:val="1"/>
      <w:numFmt w:val="none"/>
      <w:pStyle w:val="120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6">
    <w:nsid w:val="58817177"/>
    <w:multiLevelType w:val="singleLevel"/>
    <w:tmpl w:val="5881717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7">
    <w:nsid w:val="58817191"/>
    <w:multiLevelType w:val="singleLevel"/>
    <w:tmpl w:val="5881719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60C91AF7"/>
    <w:multiLevelType w:val="singleLevel"/>
    <w:tmpl w:val="60C91AF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60F84321"/>
    <w:multiLevelType w:val="multilevel"/>
    <w:tmpl w:val="60F84321"/>
    <w:lvl w:ilvl="0" w:tentative="0">
      <w:start w:val="1"/>
      <w:numFmt w:val="decimal"/>
      <w:pStyle w:val="138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287"/>
        </w:tabs>
        <w:ind w:left="1287" w:hanging="720"/>
      </w:pPr>
      <w:rPr>
        <w:rFonts w:hint="default" w:ascii="Times New Roman" w:hAnsi="Times New Roman" w:cs="Times New Roman"/>
        <w:b/>
        <w:color w:val="auto"/>
        <w:sz w:val="26"/>
        <w:szCs w:val="26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290"/>
        </w:tabs>
        <w:ind w:left="1290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0">
    <w:nsid w:val="68BC4C90"/>
    <w:multiLevelType w:val="multilevel"/>
    <w:tmpl w:val="68BC4C90"/>
    <w:lvl w:ilvl="0" w:tentative="0">
      <w:start w:val="1"/>
      <w:numFmt w:val="none"/>
      <w:pStyle w:val="94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6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7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2">
    <w:nsid w:val="6F9E5283"/>
    <w:multiLevelType w:val="multilevel"/>
    <w:tmpl w:val="6F9E5283"/>
    <w:lvl w:ilvl="0" w:tentative="0">
      <w:start w:val="1"/>
      <w:numFmt w:val="none"/>
      <w:pStyle w:val="95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71785D19"/>
    <w:multiLevelType w:val="multilevel"/>
    <w:tmpl w:val="71785D19"/>
    <w:lvl w:ilvl="0" w:tentative="0">
      <w:start w:val="1"/>
      <w:numFmt w:val="decimal"/>
      <w:pStyle w:val="87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4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5">
    <w:nsid w:val="78D430D3"/>
    <w:multiLevelType w:val="multilevel"/>
    <w:tmpl w:val="78D430D3"/>
    <w:lvl w:ilvl="0" w:tentative="0">
      <w:start w:val="1"/>
      <w:numFmt w:val="decimal"/>
      <w:pStyle w:val="84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31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7">
    <w:nsid w:val="7B536756"/>
    <w:multiLevelType w:val="multilevel"/>
    <w:tmpl w:val="7B536756"/>
    <w:lvl w:ilvl="0" w:tentative="0">
      <w:start w:val="1"/>
      <w:numFmt w:val="bullet"/>
      <w:pStyle w:val="1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8">
    <w:nsid w:val="7E7D4661"/>
    <w:multiLevelType w:val="singleLevel"/>
    <w:tmpl w:val="7E7D4661"/>
    <w:lvl w:ilvl="0" w:tentative="0">
      <w:start w:val="1"/>
      <w:numFmt w:val="decimal"/>
      <w:pStyle w:val="104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abstractNum w:abstractNumId="29">
    <w:nsid w:val="7F773C35"/>
    <w:multiLevelType w:val="multilevel"/>
    <w:tmpl w:val="7F773C35"/>
    <w:lvl w:ilvl="0" w:tentative="0">
      <w:start w:val="1"/>
      <w:numFmt w:val="bullet"/>
      <w:pStyle w:val="192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4"/>
  </w:num>
  <w:num w:numId="2">
    <w:abstractNumId w:val="19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25"/>
  </w:num>
  <w:num w:numId="13">
    <w:abstractNumId w:val="23"/>
  </w:num>
  <w:num w:numId="14">
    <w:abstractNumId w:val="10"/>
  </w:num>
  <w:num w:numId="15">
    <w:abstractNumId w:val="20"/>
  </w:num>
  <w:num w:numId="16">
    <w:abstractNumId w:val="22"/>
  </w:num>
  <w:num w:numId="17">
    <w:abstractNumId w:val="11"/>
  </w:num>
  <w:num w:numId="18">
    <w:abstractNumId w:val="9"/>
  </w:num>
  <w:num w:numId="19">
    <w:abstractNumId w:val="28"/>
  </w:num>
  <w:num w:numId="20">
    <w:abstractNumId w:val="13"/>
  </w:num>
  <w:num w:numId="21">
    <w:abstractNumId w:val="21"/>
  </w:num>
  <w:num w:numId="22">
    <w:abstractNumId w:val="15"/>
  </w:num>
  <w:num w:numId="23">
    <w:abstractNumId w:val="27"/>
  </w:num>
  <w:num w:numId="24">
    <w:abstractNumId w:val="26"/>
  </w:num>
  <w:num w:numId="25">
    <w:abstractNumId w:val="14"/>
  </w:num>
  <w:num w:numId="26">
    <w:abstractNumId w:val="12"/>
  </w:num>
  <w:num w:numId="27">
    <w:abstractNumId w:val="29"/>
  </w:num>
  <w:num w:numId="28">
    <w:abstractNumId w:val="16"/>
  </w:num>
  <w:num w:numId="29">
    <w:abstractNumId w:val="17"/>
  </w:num>
  <w:num w:numId="30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NTKO">
    <w15:presenceInfo w15:providerId="None" w15:userId="NT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75C7C"/>
    <w:rsid w:val="000011EF"/>
    <w:rsid w:val="0000139C"/>
    <w:rsid w:val="0000203A"/>
    <w:rsid w:val="000029CA"/>
    <w:rsid w:val="00002B38"/>
    <w:rsid w:val="0000445A"/>
    <w:rsid w:val="00004A9B"/>
    <w:rsid w:val="00005224"/>
    <w:rsid w:val="000058B5"/>
    <w:rsid w:val="00005904"/>
    <w:rsid w:val="0000633E"/>
    <w:rsid w:val="0000663E"/>
    <w:rsid w:val="000071E3"/>
    <w:rsid w:val="00007B4A"/>
    <w:rsid w:val="000110BC"/>
    <w:rsid w:val="00011A38"/>
    <w:rsid w:val="00011C20"/>
    <w:rsid w:val="00011F0C"/>
    <w:rsid w:val="00012FED"/>
    <w:rsid w:val="0001341A"/>
    <w:rsid w:val="00015058"/>
    <w:rsid w:val="00015320"/>
    <w:rsid w:val="00015B27"/>
    <w:rsid w:val="00017208"/>
    <w:rsid w:val="0002356B"/>
    <w:rsid w:val="00023900"/>
    <w:rsid w:val="000259AF"/>
    <w:rsid w:val="00026825"/>
    <w:rsid w:val="00026E05"/>
    <w:rsid w:val="00026F61"/>
    <w:rsid w:val="00027797"/>
    <w:rsid w:val="000277ED"/>
    <w:rsid w:val="00030A38"/>
    <w:rsid w:val="0003157F"/>
    <w:rsid w:val="00032085"/>
    <w:rsid w:val="00033AFC"/>
    <w:rsid w:val="000351E6"/>
    <w:rsid w:val="00035C2A"/>
    <w:rsid w:val="0003683D"/>
    <w:rsid w:val="00036A3D"/>
    <w:rsid w:val="00037085"/>
    <w:rsid w:val="000379B1"/>
    <w:rsid w:val="00037C09"/>
    <w:rsid w:val="00037D25"/>
    <w:rsid w:val="00041B38"/>
    <w:rsid w:val="00043317"/>
    <w:rsid w:val="0004461C"/>
    <w:rsid w:val="00045F1F"/>
    <w:rsid w:val="00046AAE"/>
    <w:rsid w:val="00047659"/>
    <w:rsid w:val="00047E6C"/>
    <w:rsid w:val="00051817"/>
    <w:rsid w:val="00051ABE"/>
    <w:rsid w:val="00052731"/>
    <w:rsid w:val="00052BA0"/>
    <w:rsid w:val="00052ECF"/>
    <w:rsid w:val="0005327B"/>
    <w:rsid w:val="00053ECC"/>
    <w:rsid w:val="00054A5F"/>
    <w:rsid w:val="00056417"/>
    <w:rsid w:val="00056C37"/>
    <w:rsid w:val="00056DE0"/>
    <w:rsid w:val="0006066E"/>
    <w:rsid w:val="000615D6"/>
    <w:rsid w:val="00064756"/>
    <w:rsid w:val="00064D8B"/>
    <w:rsid w:val="00065075"/>
    <w:rsid w:val="00065136"/>
    <w:rsid w:val="00065360"/>
    <w:rsid w:val="00066858"/>
    <w:rsid w:val="00066B6C"/>
    <w:rsid w:val="000674E4"/>
    <w:rsid w:val="00067746"/>
    <w:rsid w:val="00067F83"/>
    <w:rsid w:val="00071ABE"/>
    <w:rsid w:val="00074276"/>
    <w:rsid w:val="0007490C"/>
    <w:rsid w:val="00076705"/>
    <w:rsid w:val="00076831"/>
    <w:rsid w:val="0008045B"/>
    <w:rsid w:val="00082C45"/>
    <w:rsid w:val="00083CB7"/>
    <w:rsid w:val="00084D13"/>
    <w:rsid w:val="00084DB3"/>
    <w:rsid w:val="00084E5B"/>
    <w:rsid w:val="00085136"/>
    <w:rsid w:val="00085357"/>
    <w:rsid w:val="000859A4"/>
    <w:rsid w:val="00086251"/>
    <w:rsid w:val="00086F1A"/>
    <w:rsid w:val="0008788D"/>
    <w:rsid w:val="00087E32"/>
    <w:rsid w:val="0009119B"/>
    <w:rsid w:val="000914A0"/>
    <w:rsid w:val="00091513"/>
    <w:rsid w:val="0009172A"/>
    <w:rsid w:val="000927FE"/>
    <w:rsid w:val="00092980"/>
    <w:rsid w:val="000944FD"/>
    <w:rsid w:val="00094894"/>
    <w:rsid w:val="00094D99"/>
    <w:rsid w:val="00096C2E"/>
    <w:rsid w:val="000A073A"/>
    <w:rsid w:val="000A3023"/>
    <w:rsid w:val="000A3AB6"/>
    <w:rsid w:val="000A565A"/>
    <w:rsid w:val="000A56C9"/>
    <w:rsid w:val="000A6079"/>
    <w:rsid w:val="000A66F3"/>
    <w:rsid w:val="000A6D9F"/>
    <w:rsid w:val="000B0092"/>
    <w:rsid w:val="000B1D31"/>
    <w:rsid w:val="000B4736"/>
    <w:rsid w:val="000B4D44"/>
    <w:rsid w:val="000B533F"/>
    <w:rsid w:val="000B6618"/>
    <w:rsid w:val="000C006A"/>
    <w:rsid w:val="000C04BA"/>
    <w:rsid w:val="000C0EDC"/>
    <w:rsid w:val="000C12CD"/>
    <w:rsid w:val="000C14B3"/>
    <w:rsid w:val="000C169C"/>
    <w:rsid w:val="000C211C"/>
    <w:rsid w:val="000C222E"/>
    <w:rsid w:val="000C2CB3"/>
    <w:rsid w:val="000C2FDC"/>
    <w:rsid w:val="000C43EC"/>
    <w:rsid w:val="000C44A3"/>
    <w:rsid w:val="000C49EF"/>
    <w:rsid w:val="000C5550"/>
    <w:rsid w:val="000C633C"/>
    <w:rsid w:val="000C76B1"/>
    <w:rsid w:val="000C7926"/>
    <w:rsid w:val="000D05AA"/>
    <w:rsid w:val="000D09D9"/>
    <w:rsid w:val="000D3E76"/>
    <w:rsid w:val="000D42D5"/>
    <w:rsid w:val="000D4494"/>
    <w:rsid w:val="000D4F11"/>
    <w:rsid w:val="000D549A"/>
    <w:rsid w:val="000D5A87"/>
    <w:rsid w:val="000D5F03"/>
    <w:rsid w:val="000D6515"/>
    <w:rsid w:val="000D6810"/>
    <w:rsid w:val="000D742A"/>
    <w:rsid w:val="000D74E8"/>
    <w:rsid w:val="000D7BB5"/>
    <w:rsid w:val="000E017D"/>
    <w:rsid w:val="000E1796"/>
    <w:rsid w:val="000E2C11"/>
    <w:rsid w:val="000E2EAA"/>
    <w:rsid w:val="000E4326"/>
    <w:rsid w:val="000E5FCA"/>
    <w:rsid w:val="000E64B4"/>
    <w:rsid w:val="000E73B3"/>
    <w:rsid w:val="000F1142"/>
    <w:rsid w:val="000F116B"/>
    <w:rsid w:val="000F18EC"/>
    <w:rsid w:val="000F1FB5"/>
    <w:rsid w:val="000F248C"/>
    <w:rsid w:val="000F2B43"/>
    <w:rsid w:val="000F2BF5"/>
    <w:rsid w:val="000F3277"/>
    <w:rsid w:val="000F3696"/>
    <w:rsid w:val="000F39F7"/>
    <w:rsid w:val="000F5410"/>
    <w:rsid w:val="000F5F9F"/>
    <w:rsid w:val="000F66CB"/>
    <w:rsid w:val="000F6F4E"/>
    <w:rsid w:val="000F79F4"/>
    <w:rsid w:val="000F7B30"/>
    <w:rsid w:val="0010003A"/>
    <w:rsid w:val="00100B5C"/>
    <w:rsid w:val="0010196B"/>
    <w:rsid w:val="00101AF9"/>
    <w:rsid w:val="0010241A"/>
    <w:rsid w:val="00102DA2"/>
    <w:rsid w:val="00103259"/>
    <w:rsid w:val="001032A2"/>
    <w:rsid w:val="00103ADB"/>
    <w:rsid w:val="0010495D"/>
    <w:rsid w:val="00104AB9"/>
    <w:rsid w:val="00105196"/>
    <w:rsid w:val="001052B8"/>
    <w:rsid w:val="00106E2F"/>
    <w:rsid w:val="001109F5"/>
    <w:rsid w:val="00110CDB"/>
    <w:rsid w:val="00110FD9"/>
    <w:rsid w:val="0011295F"/>
    <w:rsid w:val="00112A12"/>
    <w:rsid w:val="00113410"/>
    <w:rsid w:val="001146C1"/>
    <w:rsid w:val="00114F2D"/>
    <w:rsid w:val="00116BE9"/>
    <w:rsid w:val="00116C46"/>
    <w:rsid w:val="00116F77"/>
    <w:rsid w:val="0011759E"/>
    <w:rsid w:val="001200C1"/>
    <w:rsid w:val="001216FF"/>
    <w:rsid w:val="00121905"/>
    <w:rsid w:val="00124811"/>
    <w:rsid w:val="00124BB2"/>
    <w:rsid w:val="0012573D"/>
    <w:rsid w:val="00125E54"/>
    <w:rsid w:val="00126879"/>
    <w:rsid w:val="001269C9"/>
    <w:rsid w:val="00127547"/>
    <w:rsid w:val="001277E2"/>
    <w:rsid w:val="001302C4"/>
    <w:rsid w:val="00132E7D"/>
    <w:rsid w:val="00134BC3"/>
    <w:rsid w:val="00134C88"/>
    <w:rsid w:val="00134F04"/>
    <w:rsid w:val="00135196"/>
    <w:rsid w:val="00135553"/>
    <w:rsid w:val="00135DAC"/>
    <w:rsid w:val="00136595"/>
    <w:rsid w:val="00136F15"/>
    <w:rsid w:val="00137346"/>
    <w:rsid w:val="001403FD"/>
    <w:rsid w:val="001427A3"/>
    <w:rsid w:val="0014329D"/>
    <w:rsid w:val="0014354B"/>
    <w:rsid w:val="00143E1B"/>
    <w:rsid w:val="00144E86"/>
    <w:rsid w:val="0014511C"/>
    <w:rsid w:val="00145FC4"/>
    <w:rsid w:val="00146779"/>
    <w:rsid w:val="00150F6C"/>
    <w:rsid w:val="00151D5F"/>
    <w:rsid w:val="00152498"/>
    <w:rsid w:val="00153787"/>
    <w:rsid w:val="00154A6E"/>
    <w:rsid w:val="00154CEA"/>
    <w:rsid w:val="00154FB8"/>
    <w:rsid w:val="00156485"/>
    <w:rsid w:val="00157215"/>
    <w:rsid w:val="00157395"/>
    <w:rsid w:val="0016016C"/>
    <w:rsid w:val="0016106A"/>
    <w:rsid w:val="00161FD2"/>
    <w:rsid w:val="001626EC"/>
    <w:rsid w:val="001630D3"/>
    <w:rsid w:val="00163D52"/>
    <w:rsid w:val="00163E88"/>
    <w:rsid w:val="00164633"/>
    <w:rsid w:val="0016568A"/>
    <w:rsid w:val="00165C7D"/>
    <w:rsid w:val="00165C81"/>
    <w:rsid w:val="00167903"/>
    <w:rsid w:val="00167B46"/>
    <w:rsid w:val="00170436"/>
    <w:rsid w:val="001708F3"/>
    <w:rsid w:val="001710DF"/>
    <w:rsid w:val="00172286"/>
    <w:rsid w:val="00172984"/>
    <w:rsid w:val="00172B6A"/>
    <w:rsid w:val="00173980"/>
    <w:rsid w:val="00173AF9"/>
    <w:rsid w:val="001748D3"/>
    <w:rsid w:val="001757F1"/>
    <w:rsid w:val="00176535"/>
    <w:rsid w:val="00176901"/>
    <w:rsid w:val="0017706C"/>
    <w:rsid w:val="00177578"/>
    <w:rsid w:val="00180851"/>
    <w:rsid w:val="00180BB5"/>
    <w:rsid w:val="001812FF"/>
    <w:rsid w:val="00181440"/>
    <w:rsid w:val="00181A7A"/>
    <w:rsid w:val="00181FC6"/>
    <w:rsid w:val="00182498"/>
    <w:rsid w:val="001841AF"/>
    <w:rsid w:val="001851C6"/>
    <w:rsid w:val="001857FA"/>
    <w:rsid w:val="00185C0D"/>
    <w:rsid w:val="00185D68"/>
    <w:rsid w:val="001862A4"/>
    <w:rsid w:val="001866CF"/>
    <w:rsid w:val="001910E0"/>
    <w:rsid w:val="00191EBB"/>
    <w:rsid w:val="00193548"/>
    <w:rsid w:val="001941B2"/>
    <w:rsid w:val="00196404"/>
    <w:rsid w:val="00196564"/>
    <w:rsid w:val="00196CC5"/>
    <w:rsid w:val="00197A89"/>
    <w:rsid w:val="00197E96"/>
    <w:rsid w:val="001A1F43"/>
    <w:rsid w:val="001A264A"/>
    <w:rsid w:val="001A29D6"/>
    <w:rsid w:val="001A4564"/>
    <w:rsid w:val="001A4B4E"/>
    <w:rsid w:val="001A5840"/>
    <w:rsid w:val="001A6A40"/>
    <w:rsid w:val="001A6CE6"/>
    <w:rsid w:val="001A6FB8"/>
    <w:rsid w:val="001B23DB"/>
    <w:rsid w:val="001B2639"/>
    <w:rsid w:val="001B263C"/>
    <w:rsid w:val="001B26D9"/>
    <w:rsid w:val="001B3176"/>
    <w:rsid w:val="001B3670"/>
    <w:rsid w:val="001B4925"/>
    <w:rsid w:val="001B50E3"/>
    <w:rsid w:val="001B65C4"/>
    <w:rsid w:val="001B6A04"/>
    <w:rsid w:val="001B6F66"/>
    <w:rsid w:val="001B7806"/>
    <w:rsid w:val="001B7AAD"/>
    <w:rsid w:val="001C322C"/>
    <w:rsid w:val="001C473A"/>
    <w:rsid w:val="001C492C"/>
    <w:rsid w:val="001C5845"/>
    <w:rsid w:val="001C6605"/>
    <w:rsid w:val="001D0555"/>
    <w:rsid w:val="001D0A7A"/>
    <w:rsid w:val="001D2109"/>
    <w:rsid w:val="001D2DA7"/>
    <w:rsid w:val="001D2F41"/>
    <w:rsid w:val="001D33DB"/>
    <w:rsid w:val="001D34BD"/>
    <w:rsid w:val="001D4874"/>
    <w:rsid w:val="001D6DF8"/>
    <w:rsid w:val="001D772E"/>
    <w:rsid w:val="001D7C72"/>
    <w:rsid w:val="001E001C"/>
    <w:rsid w:val="001E0E12"/>
    <w:rsid w:val="001E183A"/>
    <w:rsid w:val="001E1B07"/>
    <w:rsid w:val="001E214F"/>
    <w:rsid w:val="001E366B"/>
    <w:rsid w:val="001E3AEE"/>
    <w:rsid w:val="001E3F4E"/>
    <w:rsid w:val="001E4764"/>
    <w:rsid w:val="001E5C2D"/>
    <w:rsid w:val="001E6093"/>
    <w:rsid w:val="001F0054"/>
    <w:rsid w:val="001F078D"/>
    <w:rsid w:val="001F0F53"/>
    <w:rsid w:val="001F2151"/>
    <w:rsid w:val="001F28B7"/>
    <w:rsid w:val="001F393C"/>
    <w:rsid w:val="001F4D40"/>
    <w:rsid w:val="001F4F8B"/>
    <w:rsid w:val="001F4FCF"/>
    <w:rsid w:val="001F5295"/>
    <w:rsid w:val="001F5CE4"/>
    <w:rsid w:val="001F61AE"/>
    <w:rsid w:val="001F71EF"/>
    <w:rsid w:val="001F79E5"/>
    <w:rsid w:val="0020068C"/>
    <w:rsid w:val="0020123A"/>
    <w:rsid w:val="0020195B"/>
    <w:rsid w:val="002019A7"/>
    <w:rsid w:val="002029A3"/>
    <w:rsid w:val="00202A51"/>
    <w:rsid w:val="0020468B"/>
    <w:rsid w:val="00204CE2"/>
    <w:rsid w:val="00204DC5"/>
    <w:rsid w:val="00205075"/>
    <w:rsid w:val="00205D95"/>
    <w:rsid w:val="002062E0"/>
    <w:rsid w:val="0020689A"/>
    <w:rsid w:val="00210899"/>
    <w:rsid w:val="002140C1"/>
    <w:rsid w:val="00214FED"/>
    <w:rsid w:val="00214FFE"/>
    <w:rsid w:val="00215560"/>
    <w:rsid w:val="00216BCA"/>
    <w:rsid w:val="00216FAE"/>
    <w:rsid w:val="00221987"/>
    <w:rsid w:val="002223B0"/>
    <w:rsid w:val="00222A74"/>
    <w:rsid w:val="0022309C"/>
    <w:rsid w:val="002236CB"/>
    <w:rsid w:val="00224E2C"/>
    <w:rsid w:val="00226807"/>
    <w:rsid w:val="00226CC9"/>
    <w:rsid w:val="00226EC7"/>
    <w:rsid w:val="00227166"/>
    <w:rsid w:val="00227396"/>
    <w:rsid w:val="00230D1D"/>
    <w:rsid w:val="00231521"/>
    <w:rsid w:val="00232060"/>
    <w:rsid w:val="00232EC9"/>
    <w:rsid w:val="00233705"/>
    <w:rsid w:val="002345EF"/>
    <w:rsid w:val="00234B8B"/>
    <w:rsid w:val="002352E1"/>
    <w:rsid w:val="00237B98"/>
    <w:rsid w:val="00241B6F"/>
    <w:rsid w:val="002423FE"/>
    <w:rsid w:val="00243177"/>
    <w:rsid w:val="00244112"/>
    <w:rsid w:val="0024591C"/>
    <w:rsid w:val="00245D1B"/>
    <w:rsid w:val="00251A3B"/>
    <w:rsid w:val="00252497"/>
    <w:rsid w:val="00252E05"/>
    <w:rsid w:val="00253A6A"/>
    <w:rsid w:val="002542CD"/>
    <w:rsid w:val="00255A28"/>
    <w:rsid w:val="002566FF"/>
    <w:rsid w:val="00256CEB"/>
    <w:rsid w:val="002575C3"/>
    <w:rsid w:val="00260189"/>
    <w:rsid w:val="002604FF"/>
    <w:rsid w:val="00262D9E"/>
    <w:rsid w:val="00262EA5"/>
    <w:rsid w:val="00263E21"/>
    <w:rsid w:val="00264F71"/>
    <w:rsid w:val="00265E85"/>
    <w:rsid w:val="002672F3"/>
    <w:rsid w:val="002674BF"/>
    <w:rsid w:val="00274AA1"/>
    <w:rsid w:val="0027659E"/>
    <w:rsid w:val="0027714A"/>
    <w:rsid w:val="00277362"/>
    <w:rsid w:val="002773DA"/>
    <w:rsid w:val="002774B6"/>
    <w:rsid w:val="00277BD6"/>
    <w:rsid w:val="00277EE8"/>
    <w:rsid w:val="00277F3B"/>
    <w:rsid w:val="00280F3C"/>
    <w:rsid w:val="0028193F"/>
    <w:rsid w:val="002827D7"/>
    <w:rsid w:val="00282F4D"/>
    <w:rsid w:val="0028365B"/>
    <w:rsid w:val="00283D49"/>
    <w:rsid w:val="00284EA1"/>
    <w:rsid w:val="002850B0"/>
    <w:rsid w:val="002858F3"/>
    <w:rsid w:val="00285A48"/>
    <w:rsid w:val="002860AF"/>
    <w:rsid w:val="00286A33"/>
    <w:rsid w:val="00286E91"/>
    <w:rsid w:val="00290314"/>
    <w:rsid w:val="002904DA"/>
    <w:rsid w:val="00291108"/>
    <w:rsid w:val="0029230A"/>
    <w:rsid w:val="0029311B"/>
    <w:rsid w:val="00293531"/>
    <w:rsid w:val="00293954"/>
    <w:rsid w:val="00294196"/>
    <w:rsid w:val="00294B9D"/>
    <w:rsid w:val="00295CFA"/>
    <w:rsid w:val="00295FA2"/>
    <w:rsid w:val="00296286"/>
    <w:rsid w:val="00296CB5"/>
    <w:rsid w:val="00297BDF"/>
    <w:rsid w:val="002A00CA"/>
    <w:rsid w:val="002A09DB"/>
    <w:rsid w:val="002A287B"/>
    <w:rsid w:val="002A2D45"/>
    <w:rsid w:val="002A53A8"/>
    <w:rsid w:val="002A7D84"/>
    <w:rsid w:val="002B0F57"/>
    <w:rsid w:val="002B105F"/>
    <w:rsid w:val="002B1250"/>
    <w:rsid w:val="002B151F"/>
    <w:rsid w:val="002B1DF4"/>
    <w:rsid w:val="002B23A2"/>
    <w:rsid w:val="002B2711"/>
    <w:rsid w:val="002B2A78"/>
    <w:rsid w:val="002B32DC"/>
    <w:rsid w:val="002B5A3D"/>
    <w:rsid w:val="002B6E1A"/>
    <w:rsid w:val="002C0DE5"/>
    <w:rsid w:val="002C1C1A"/>
    <w:rsid w:val="002C2623"/>
    <w:rsid w:val="002C273E"/>
    <w:rsid w:val="002C277C"/>
    <w:rsid w:val="002C4FE4"/>
    <w:rsid w:val="002C53E6"/>
    <w:rsid w:val="002C7EC3"/>
    <w:rsid w:val="002D0BE7"/>
    <w:rsid w:val="002D1194"/>
    <w:rsid w:val="002D230C"/>
    <w:rsid w:val="002D270E"/>
    <w:rsid w:val="002D4DCA"/>
    <w:rsid w:val="002D4E64"/>
    <w:rsid w:val="002D601A"/>
    <w:rsid w:val="002D63B5"/>
    <w:rsid w:val="002D7017"/>
    <w:rsid w:val="002E0024"/>
    <w:rsid w:val="002E0A6F"/>
    <w:rsid w:val="002E0C05"/>
    <w:rsid w:val="002E152F"/>
    <w:rsid w:val="002E218D"/>
    <w:rsid w:val="002E263A"/>
    <w:rsid w:val="002E30B3"/>
    <w:rsid w:val="002E3106"/>
    <w:rsid w:val="002E421B"/>
    <w:rsid w:val="002E4AB3"/>
    <w:rsid w:val="002E4E97"/>
    <w:rsid w:val="002E5B10"/>
    <w:rsid w:val="002E6167"/>
    <w:rsid w:val="002E6209"/>
    <w:rsid w:val="002E7BC5"/>
    <w:rsid w:val="002F0320"/>
    <w:rsid w:val="002F05D4"/>
    <w:rsid w:val="002F1C84"/>
    <w:rsid w:val="002F1D61"/>
    <w:rsid w:val="002F1FA8"/>
    <w:rsid w:val="002F2940"/>
    <w:rsid w:val="002F2BBA"/>
    <w:rsid w:val="002F3CE7"/>
    <w:rsid w:val="002F4033"/>
    <w:rsid w:val="002F5064"/>
    <w:rsid w:val="002F6394"/>
    <w:rsid w:val="00300E31"/>
    <w:rsid w:val="003013D0"/>
    <w:rsid w:val="00301DB9"/>
    <w:rsid w:val="003029AE"/>
    <w:rsid w:val="00302C3C"/>
    <w:rsid w:val="00302DFD"/>
    <w:rsid w:val="00302E2E"/>
    <w:rsid w:val="00302F83"/>
    <w:rsid w:val="00303431"/>
    <w:rsid w:val="00303520"/>
    <w:rsid w:val="00303B13"/>
    <w:rsid w:val="00304154"/>
    <w:rsid w:val="00305285"/>
    <w:rsid w:val="003054BD"/>
    <w:rsid w:val="003067EC"/>
    <w:rsid w:val="003072D0"/>
    <w:rsid w:val="003072F4"/>
    <w:rsid w:val="00307AA7"/>
    <w:rsid w:val="00307BDB"/>
    <w:rsid w:val="0031031C"/>
    <w:rsid w:val="003111BF"/>
    <w:rsid w:val="00312DB6"/>
    <w:rsid w:val="00313014"/>
    <w:rsid w:val="00313663"/>
    <w:rsid w:val="003160BB"/>
    <w:rsid w:val="003172AE"/>
    <w:rsid w:val="00317A4D"/>
    <w:rsid w:val="00320922"/>
    <w:rsid w:val="00321A70"/>
    <w:rsid w:val="00322086"/>
    <w:rsid w:val="003220CE"/>
    <w:rsid w:val="0032525D"/>
    <w:rsid w:val="003258DF"/>
    <w:rsid w:val="00325B8B"/>
    <w:rsid w:val="00326E1E"/>
    <w:rsid w:val="0032759A"/>
    <w:rsid w:val="00327B9E"/>
    <w:rsid w:val="003303E5"/>
    <w:rsid w:val="003312BF"/>
    <w:rsid w:val="00333F78"/>
    <w:rsid w:val="00334DF8"/>
    <w:rsid w:val="00335057"/>
    <w:rsid w:val="0033523D"/>
    <w:rsid w:val="003352E4"/>
    <w:rsid w:val="00336673"/>
    <w:rsid w:val="003367A3"/>
    <w:rsid w:val="0033757C"/>
    <w:rsid w:val="00337900"/>
    <w:rsid w:val="0034108A"/>
    <w:rsid w:val="003430F5"/>
    <w:rsid w:val="003433A4"/>
    <w:rsid w:val="003434C2"/>
    <w:rsid w:val="00344129"/>
    <w:rsid w:val="003458BE"/>
    <w:rsid w:val="00346611"/>
    <w:rsid w:val="003524E0"/>
    <w:rsid w:val="00352C90"/>
    <w:rsid w:val="00352DB6"/>
    <w:rsid w:val="00353FFD"/>
    <w:rsid w:val="00354177"/>
    <w:rsid w:val="003544AD"/>
    <w:rsid w:val="00355190"/>
    <w:rsid w:val="003558D0"/>
    <w:rsid w:val="003560C4"/>
    <w:rsid w:val="0035658C"/>
    <w:rsid w:val="003576E6"/>
    <w:rsid w:val="003623F6"/>
    <w:rsid w:val="00362861"/>
    <w:rsid w:val="00362FF5"/>
    <w:rsid w:val="0036429B"/>
    <w:rsid w:val="00364333"/>
    <w:rsid w:val="00365018"/>
    <w:rsid w:val="003661D8"/>
    <w:rsid w:val="003666D0"/>
    <w:rsid w:val="003666EC"/>
    <w:rsid w:val="003677BF"/>
    <w:rsid w:val="00367BE3"/>
    <w:rsid w:val="00367EBC"/>
    <w:rsid w:val="00370AB4"/>
    <w:rsid w:val="00371BC2"/>
    <w:rsid w:val="00371BEA"/>
    <w:rsid w:val="00371FE6"/>
    <w:rsid w:val="00372DDC"/>
    <w:rsid w:val="00373F2E"/>
    <w:rsid w:val="00376101"/>
    <w:rsid w:val="00376C2B"/>
    <w:rsid w:val="003772CD"/>
    <w:rsid w:val="003777A4"/>
    <w:rsid w:val="003806BF"/>
    <w:rsid w:val="00380F42"/>
    <w:rsid w:val="003816DA"/>
    <w:rsid w:val="0038176A"/>
    <w:rsid w:val="00381A73"/>
    <w:rsid w:val="003824A4"/>
    <w:rsid w:val="00384902"/>
    <w:rsid w:val="003849DA"/>
    <w:rsid w:val="00386D81"/>
    <w:rsid w:val="00386F76"/>
    <w:rsid w:val="003877A0"/>
    <w:rsid w:val="00387A30"/>
    <w:rsid w:val="00387F3F"/>
    <w:rsid w:val="0039031C"/>
    <w:rsid w:val="003903CC"/>
    <w:rsid w:val="0039135A"/>
    <w:rsid w:val="0039188D"/>
    <w:rsid w:val="0039292A"/>
    <w:rsid w:val="00392B7E"/>
    <w:rsid w:val="00393DA4"/>
    <w:rsid w:val="00393E1A"/>
    <w:rsid w:val="0039556B"/>
    <w:rsid w:val="00395734"/>
    <w:rsid w:val="00397E85"/>
    <w:rsid w:val="00397FF1"/>
    <w:rsid w:val="003A0105"/>
    <w:rsid w:val="003A091A"/>
    <w:rsid w:val="003A0FC9"/>
    <w:rsid w:val="003A209A"/>
    <w:rsid w:val="003A3BBF"/>
    <w:rsid w:val="003A3C7F"/>
    <w:rsid w:val="003A601C"/>
    <w:rsid w:val="003A6D87"/>
    <w:rsid w:val="003B1232"/>
    <w:rsid w:val="003B1EBE"/>
    <w:rsid w:val="003B3487"/>
    <w:rsid w:val="003B3972"/>
    <w:rsid w:val="003B481C"/>
    <w:rsid w:val="003B662F"/>
    <w:rsid w:val="003B70DE"/>
    <w:rsid w:val="003B7FB0"/>
    <w:rsid w:val="003C1057"/>
    <w:rsid w:val="003C1277"/>
    <w:rsid w:val="003C267A"/>
    <w:rsid w:val="003C34B8"/>
    <w:rsid w:val="003C4A0F"/>
    <w:rsid w:val="003C5A5C"/>
    <w:rsid w:val="003C6400"/>
    <w:rsid w:val="003C7992"/>
    <w:rsid w:val="003D0603"/>
    <w:rsid w:val="003D137E"/>
    <w:rsid w:val="003D1472"/>
    <w:rsid w:val="003D2A1C"/>
    <w:rsid w:val="003D4809"/>
    <w:rsid w:val="003D4B06"/>
    <w:rsid w:val="003D574A"/>
    <w:rsid w:val="003D597C"/>
    <w:rsid w:val="003D6700"/>
    <w:rsid w:val="003E003D"/>
    <w:rsid w:val="003E0173"/>
    <w:rsid w:val="003E2722"/>
    <w:rsid w:val="003E3267"/>
    <w:rsid w:val="003E3623"/>
    <w:rsid w:val="003E3A46"/>
    <w:rsid w:val="003E3DA9"/>
    <w:rsid w:val="003E4015"/>
    <w:rsid w:val="003E4145"/>
    <w:rsid w:val="003E55A3"/>
    <w:rsid w:val="003E6C35"/>
    <w:rsid w:val="003F0ACF"/>
    <w:rsid w:val="003F10B6"/>
    <w:rsid w:val="003F1179"/>
    <w:rsid w:val="003F181D"/>
    <w:rsid w:val="003F1CCE"/>
    <w:rsid w:val="003F2244"/>
    <w:rsid w:val="003F256F"/>
    <w:rsid w:val="003F2CAF"/>
    <w:rsid w:val="003F4168"/>
    <w:rsid w:val="003F4885"/>
    <w:rsid w:val="003F4890"/>
    <w:rsid w:val="003F4BDF"/>
    <w:rsid w:val="003F532B"/>
    <w:rsid w:val="003F54D9"/>
    <w:rsid w:val="003F711C"/>
    <w:rsid w:val="003F7611"/>
    <w:rsid w:val="003F7B3C"/>
    <w:rsid w:val="0040057C"/>
    <w:rsid w:val="00400610"/>
    <w:rsid w:val="00401158"/>
    <w:rsid w:val="004033E7"/>
    <w:rsid w:val="0040346D"/>
    <w:rsid w:val="00404D7F"/>
    <w:rsid w:val="00404F5D"/>
    <w:rsid w:val="0040599C"/>
    <w:rsid w:val="004067A1"/>
    <w:rsid w:val="00406F22"/>
    <w:rsid w:val="004106E5"/>
    <w:rsid w:val="0041100D"/>
    <w:rsid w:val="00411104"/>
    <w:rsid w:val="00411A51"/>
    <w:rsid w:val="00411C2D"/>
    <w:rsid w:val="004137E5"/>
    <w:rsid w:val="004143C9"/>
    <w:rsid w:val="00414C03"/>
    <w:rsid w:val="004154B3"/>
    <w:rsid w:val="00415901"/>
    <w:rsid w:val="00415992"/>
    <w:rsid w:val="004169BB"/>
    <w:rsid w:val="00417800"/>
    <w:rsid w:val="004209B4"/>
    <w:rsid w:val="00421F9E"/>
    <w:rsid w:val="00422F31"/>
    <w:rsid w:val="004237B2"/>
    <w:rsid w:val="004238E9"/>
    <w:rsid w:val="00423C10"/>
    <w:rsid w:val="00424AD5"/>
    <w:rsid w:val="00424CBB"/>
    <w:rsid w:val="00424D62"/>
    <w:rsid w:val="00425443"/>
    <w:rsid w:val="00425463"/>
    <w:rsid w:val="0042643D"/>
    <w:rsid w:val="004271B5"/>
    <w:rsid w:val="00427A10"/>
    <w:rsid w:val="00427FF8"/>
    <w:rsid w:val="00431E72"/>
    <w:rsid w:val="00433577"/>
    <w:rsid w:val="0043370B"/>
    <w:rsid w:val="00433E44"/>
    <w:rsid w:val="0043468B"/>
    <w:rsid w:val="0043634B"/>
    <w:rsid w:val="00437039"/>
    <w:rsid w:val="00437521"/>
    <w:rsid w:val="00441963"/>
    <w:rsid w:val="00441BC8"/>
    <w:rsid w:val="00442679"/>
    <w:rsid w:val="00442E9C"/>
    <w:rsid w:val="004435C2"/>
    <w:rsid w:val="00445442"/>
    <w:rsid w:val="00445571"/>
    <w:rsid w:val="00445A31"/>
    <w:rsid w:val="0044602D"/>
    <w:rsid w:val="00447707"/>
    <w:rsid w:val="00447FA1"/>
    <w:rsid w:val="004501D5"/>
    <w:rsid w:val="00450876"/>
    <w:rsid w:val="00450D02"/>
    <w:rsid w:val="00451B93"/>
    <w:rsid w:val="00451F07"/>
    <w:rsid w:val="004529DB"/>
    <w:rsid w:val="004534DE"/>
    <w:rsid w:val="004538D4"/>
    <w:rsid w:val="00453D98"/>
    <w:rsid w:val="00454351"/>
    <w:rsid w:val="00454AA2"/>
    <w:rsid w:val="00455001"/>
    <w:rsid w:val="00455ADB"/>
    <w:rsid w:val="004578E8"/>
    <w:rsid w:val="00461957"/>
    <w:rsid w:val="004622C3"/>
    <w:rsid w:val="00462B23"/>
    <w:rsid w:val="00463966"/>
    <w:rsid w:val="004639C5"/>
    <w:rsid w:val="004642AD"/>
    <w:rsid w:val="00464C4D"/>
    <w:rsid w:val="00465535"/>
    <w:rsid w:val="00466851"/>
    <w:rsid w:val="00466ADE"/>
    <w:rsid w:val="00467C13"/>
    <w:rsid w:val="00470DDB"/>
    <w:rsid w:val="0047218F"/>
    <w:rsid w:val="00472687"/>
    <w:rsid w:val="004730F0"/>
    <w:rsid w:val="0047382B"/>
    <w:rsid w:val="00473968"/>
    <w:rsid w:val="00473E4B"/>
    <w:rsid w:val="00474426"/>
    <w:rsid w:val="00474A36"/>
    <w:rsid w:val="00474E3E"/>
    <w:rsid w:val="00476F59"/>
    <w:rsid w:val="00477489"/>
    <w:rsid w:val="00477640"/>
    <w:rsid w:val="00477BC7"/>
    <w:rsid w:val="00481B65"/>
    <w:rsid w:val="00481F90"/>
    <w:rsid w:val="004823C2"/>
    <w:rsid w:val="0048255B"/>
    <w:rsid w:val="004838D0"/>
    <w:rsid w:val="00483B26"/>
    <w:rsid w:val="00483B8D"/>
    <w:rsid w:val="0048535A"/>
    <w:rsid w:val="00485680"/>
    <w:rsid w:val="00485BC2"/>
    <w:rsid w:val="00486B7F"/>
    <w:rsid w:val="0048746D"/>
    <w:rsid w:val="004878E3"/>
    <w:rsid w:val="00487C11"/>
    <w:rsid w:val="00487D19"/>
    <w:rsid w:val="00490D5C"/>
    <w:rsid w:val="004912E4"/>
    <w:rsid w:val="00491667"/>
    <w:rsid w:val="00491953"/>
    <w:rsid w:val="00491E93"/>
    <w:rsid w:val="004927E6"/>
    <w:rsid w:val="00492A66"/>
    <w:rsid w:val="00493456"/>
    <w:rsid w:val="00493581"/>
    <w:rsid w:val="00493E16"/>
    <w:rsid w:val="004952D9"/>
    <w:rsid w:val="004955E2"/>
    <w:rsid w:val="00495896"/>
    <w:rsid w:val="004959D0"/>
    <w:rsid w:val="00496189"/>
    <w:rsid w:val="0049710E"/>
    <w:rsid w:val="00497C44"/>
    <w:rsid w:val="004A094A"/>
    <w:rsid w:val="004A11C9"/>
    <w:rsid w:val="004A1586"/>
    <w:rsid w:val="004A1A5E"/>
    <w:rsid w:val="004A2135"/>
    <w:rsid w:val="004A2C1F"/>
    <w:rsid w:val="004A3A4B"/>
    <w:rsid w:val="004A56AE"/>
    <w:rsid w:val="004A5F5C"/>
    <w:rsid w:val="004A65E4"/>
    <w:rsid w:val="004A7920"/>
    <w:rsid w:val="004B02DD"/>
    <w:rsid w:val="004B1C71"/>
    <w:rsid w:val="004B24D0"/>
    <w:rsid w:val="004B286A"/>
    <w:rsid w:val="004B2C90"/>
    <w:rsid w:val="004B3736"/>
    <w:rsid w:val="004B3E80"/>
    <w:rsid w:val="004B5219"/>
    <w:rsid w:val="004B7D8C"/>
    <w:rsid w:val="004C1475"/>
    <w:rsid w:val="004C22C2"/>
    <w:rsid w:val="004C28A5"/>
    <w:rsid w:val="004C38F8"/>
    <w:rsid w:val="004C478C"/>
    <w:rsid w:val="004C693F"/>
    <w:rsid w:val="004C71FF"/>
    <w:rsid w:val="004C7392"/>
    <w:rsid w:val="004C73DF"/>
    <w:rsid w:val="004C769E"/>
    <w:rsid w:val="004C777D"/>
    <w:rsid w:val="004C7E9F"/>
    <w:rsid w:val="004D000B"/>
    <w:rsid w:val="004D0A35"/>
    <w:rsid w:val="004D0B57"/>
    <w:rsid w:val="004D11CA"/>
    <w:rsid w:val="004D1A59"/>
    <w:rsid w:val="004D47F8"/>
    <w:rsid w:val="004D5386"/>
    <w:rsid w:val="004D5BA1"/>
    <w:rsid w:val="004D6907"/>
    <w:rsid w:val="004E0F0F"/>
    <w:rsid w:val="004E1F1A"/>
    <w:rsid w:val="004E29F6"/>
    <w:rsid w:val="004E363C"/>
    <w:rsid w:val="004E4F23"/>
    <w:rsid w:val="004E749F"/>
    <w:rsid w:val="004E76DA"/>
    <w:rsid w:val="004F05C4"/>
    <w:rsid w:val="004F0E0E"/>
    <w:rsid w:val="004F12FD"/>
    <w:rsid w:val="004F164E"/>
    <w:rsid w:val="004F1CC1"/>
    <w:rsid w:val="004F2330"/>
    <w:rsid w:val="004F27DC"/>
    <w:rsid w:val="004F4045"/>
    <w:rsid w:val="004F4E2B"/>
    <w:rsid w:val="004F5423"/>
    <w:rsid w:val="004F55A8"/>
    <w:rsid w:val="004F5EBB"/>
    <w:rsid w:val="004F7BF0"/>
    <w:rsid w:val="00500B92"/>
    <w:rsid w:val="00501320"/>
    <w:rsid w:val="00501B25"/>
    <w:rsid w:val="0050227E"/>
    <w:rsid w:val="00502E51"/>
    <w:rsid w:val="00504F69"/>
    <w:rsid w:val="005053C9"/>
    <w:rsid w:val="00506F31"/>
    <w:rsid w:val="00507078"/>
    <w:rsid w:val="00510350"/>
    <w:rsid w:val="005108D1"/>
    <w:rsid w:val="00511284"/>
    <w:rsid w:val="0051230B"/>
    <w:rsid w:val="005124A6"/>
    <w:rsid w:val="0051322D"/>
    <w:rsid w:val="00514B20"/>
    <w:rsid w:val="00515257"/>
    <w:rsid w:val="00515350"/>
    <w:rsid w:val="00516995"/>
    <w:rsid w:val="00520529"/>
    <w:rsid w:val="0052086F"/>
    <w:rsid w:val="00521A91"/>
    <w:rsid w:val="00522365"/>
    <w:rsid w:val="00523D73"/>
    <w:rsid w:val="00526669"/>
    <w:rsid w:val="00526DC3"/>
    <w:rsid w:val="0052700E"/>
    <w:rsid w:val="00527736"/>
    <w:rsid w:val="00531433"/>
    <w:rsid w:val="005321ED"/>
    <w:rsid w:val="005322F0"/>
    <w:rsid w:val="0053241A"/>
    <w:rsid w:val="00532435"/>
    <w:rsid w:val="00532AA0"/>
    <w:rsid w:val="00533AF2"/>
    <w:rsid w:val="00534547"/>
    <w:rsid w:val="00534554"/>
    <w:rsid w:val="00535D2C"/>
    <w:rsid w:val="0053650F"/>
    <w:rsid w:val="00537B3D"/>
    <w:rsid w:val="00543E50"/>
    <w:rsid w:val="00543E66"/>
    <w:rsid w:val="00544230"/>
    <w:rsid w:val="005447C5"/>
    <w:rsid w:val="00544DE5"/>
    <w:rsid w:val="00545A33"/>
    <w:rsid w:val="0054747A"/>
    <w:rsid w:val="00550158"/>
    <w:rsid w:val="00550360"/>
    <w:rsid w:val="00551D40"/>
    <w:rsid w:val="00553BB3"/>
    <w:rsid w:val="00554F33"/>
    <w:rsid w:val="00555DAC"/>
    <w:rsid w:val="005572B4"/>
    <w:rsid w:val="00557D2B"/>
    <w:rsid w:val="0056179F"/>
    <w:rsid w:val="00562B1B"/>
    <w:rsid w:val="005641AB"/>
    <w:rsid w:val="0056467F"/>
    <w:rsid w:val="00564D24"/>
    <w:rsid w:val="00565DB1"/>
    <w:rsid w:val="00566BD0"/>
    <w:rsid w:val="005671F3"/>
    <w:rsid w:val="00567E95"/>
    <w:rsid w:val="00570BCC"/>
    <w:rsid w:val="0057123C"/>
    <w:rsid w:val="00571376"/>
    <w:rsid w:val="00572143"/>
    <w:rsid w:val="00573A77"/>
    <w:rsid w:val="0057473B"/>
    <w:rsid w:val="0057482D"/>
    <w:rsid w:val="00575A2F"/>
    <w:rsid w:val="00575B27"/>
    <w:rsid w:val="00575FC4"/>
    <w:rsid w:val="0057603B"/>
    <w:rsid w:val="005760E3"/>
    <w:rsid w:val="00576B6A"/>
    <w:rsid w:val="005774CF"/>
    <w:rsid w:val="00577AFB"/>
    <w:rsid w:val="00577ECE"/>
    <w:rsid w:val="005806FC"/>
    <w:rsid w:val="00581B59"/>
    <w:rsid w:val="00581F29"/>
    <w:rsid w:val="00582A43"/>
    <w:rsid w:val="00582BFF"/>
    <w:rsid w:val="00582CAE"/>
    <w:rsid w:val="00582DD5"/>
    <w:rsid w:val="00584068"/>
    <w:rsid w:val="00584C93"/>
    <w:rsid w:val="00585766"/>
    <w:rsid w:val="00585839"/>
    <w:rsid w:val="00585859"/>
    <w:rsid w:val="00586ACA"/>
    <w:rsid w:val="0058709E"/>
    <w:rsid w:val="00587324"/>
    <w:rsid w:val="00587CAB"/>
    <w:rsid w:val="00590DA4"/>
    <w:rsid w:val="00590F3F"/>
    <w:rsid w:val="00591D26"/>
    <w:rsid w:val="005920A2"/>
    <w:rsid w:val="00592637"/>
    <w:rsid w:val="00593AD2"/>
    <w:rsid w:val="00593EEF"/>
    <w:rsid w:val="00594237"/>
    <w:rsid w:val="005965CA"/>
    <w:rsid w:val="00596996"/>
    <w:rsid w:val="00596D92"/>
    <w:rsid w:val="00596ECF"/>
    <w:rsid w:val="0059739A"/>
    <w:rsid w:val="00597F24"/>
    <w:rsid w:val="005A048D"/>
    <w:rsid w:val="005A0D87"/>
    <w:rsid w:val="005A1E2A"/>
    <w:rsid w:val="005A1F66"/>
    <w:rsid w:val="005A4B83"/>
    <w:rsid w:val="005A5B8F"/>
    <w:rsid w:val="005A5E99"/>
    <w:rsid w:val="005A6126"/>
    <w:rsid w:val="005A6933"/>
    <w:rsid w:val="005A745D"/>
    <w:rsid w:val="005A76B4"/>
    <w:rsid w:val="005A7BB9"/>
    <w:rsid w:val="005B12FF"/>
    <w:rsid w:val="005B1691"/>
    <w:rsid w:val="005B22A5"/>
    <w:rsid w:val="005B24B7"/>
    <w:rsid w:val="005B3638"/>
    <w:rsid w:val="005B3DC5"/>
    <w:rsid w:val="005B3E1C"/>
    <w:rsid w:val="005B409C"/>
    <w:rsid w:val="005B427F"/>
    <w:rsid w:val="005B4280"/>
    <w:rsid w:val="005B647D"/>
    <w:rsid w:val="005B7010"/>
    <w:rsid w:val="005B71EB"/>
    <w:rsid w:val="005C1460"/>
    <w:rsid w:val="005C1AAF"/>
    <w:rsid w:val="005C1ADC"/>
    <w:rsid w:val="005C1E69"/>
    <w:rsid w:val="005C22CE"/>
    <w:rsid w:val="005C2A08"/>
    <w:rsid w:val="005C2C4F"/>
    <w:rsid w:val="005C3495"/>
    <w:rsid w:val="005C4583"/>
    <w:rsid w:val="005C4FF5"/>
    <w:rsid w:val="005C5264"/>
    <w:rsid w:val="005C56B6"/>
    <w:rsid w:val="005C67A9"/>
    <w:rsid w:val="005D086F"/>
    <w:rsid w:val="005D35D3"/>
    <w:rsid w:val="005D5FCD"/>
    <w:rsid w:val="005D6A12"/>
    <w:rsid w:val="005D6DB6"/>
    <w:rsid w:val="005D73DD"/>
    <w:rsid w:val="005D78E6"/>
    <w:rsid w:val="005E0070"/>
    <w:rsid w:val="005E0536"/>
    <w:rsid w:val="005E3081"/>
    <w:rsid w:val="005E3403"/>
    <w:rsid w:val="005E43B8"/>
    <w:rsid w:val="005E4497"/>
    <w:rsid w:val="005E459A"/>
    <w:rsid w:val="005E50B5"/>
    <w:rsid w:val="005E58D3"/>
    <w:rsid w:val="005E732C"/>
    <w:rsid w:val="005E7D17"/>
    <w:rsid w:val="005F0BA8"/>
    <w:rsid w:val="005F0C77"/>
    <w:rsid w:val="005F23C1"/>
    <w:rsid w:val="005F25E8"/>
    <w:rsid w:val="005F364B"/>
    <w:rsid w:val="005F4542"/>
    <w:rsid w:val="005F4AE2"/>
    <w:rsid w:val="005F4AF8"/>
    <w:rsid w:val="005F53F7"/>
    <w:rsid w:val="005F695A"/>
    <w:rsid w:val="005F7128"/>
    <w:rsid w:val="005F7188"/>
    <w:rsid w:val="005F733D"/>
    <w:rsid w:val="005F7585"/>
    <w:rsid w:val="005F7592"/>
    <w:rsid w:val="0060054D"/>
    <w:rsid w:val="00600607"/>
    <w:rsid w:val="00601BDC"/>
    <w:rsid w:val="00601CC1"/>
    <w:rsid w:val="0060262A"/>
    <w:rsid w:val="00603F41"/>
    <w:rsid w:val="00604B85"/>
    <w:rsid w:val="006058A8"/>
    <w:rsid w:val="00605D74"/>
    <w:rsid w:val="00606384"/>
    <w:rsid w:val="00607FBA"/>
    <w:rsid w:val="00610544"/>
    <w:rsid w:val="0061093C"/>
    <w:rsid w:val="00611361"/>
    <w:rsid w:val="00611944"/>
    <w:rsid w:val="006121EE"/>
    <w:rsid w:val="00612630"/>
    <w:rsid w:val="00612A66"/>
    <w:rsid w:val="0061339A"/>
    <w:rsid w:val="00613EA1"/>
    <w:rsid w:val="00614E2C"/>
    <w:rsid w:val="00614EC0"/>
    <w:rsid w:val="00615024"/>
    <w:rsid w:val="006153E9"/>
    <w:rsid w:val="00616491"/>
    <w:rsid w:val="00617916"/>
    <w:rsid w:val="006179DC"/>
    <w:rsid w:val="00620829"/>
    <w:rsid w:val="006215F8"/>
    <w:rsid w:val="006217EF"/>
    <w:rsid w:val="0062190F"/>
    <w:rsid w:val="00621AE0"/>
    <w:rsid w:val="006222D1"/>
    <w:rsid w:val="00622935"/>
    <w:rsid w:val="00623242"/>
    <w:rsid w:val="006240DA"/>
    <w:rsid w:val="0062412A"/>
    <w:rsid w:val="006242D4"/>
    <w:rsid w:val="006245A2"/>
    <w:rsid w:val="00624FDE"/>
    <w:rsid w:val="00625B2B"/>
    <w:rsid w:val="006271BA"/>
    <w:rsid w:val="00627B90"/>
    <w:rsid w:val="006300BD"/>
    <w:rsid w:val="00630200"/>
    <w:rsid w:val="0063108D"/>
    <w:rsid w:val="006315C1"/>
    <w:rsid w:val="00632273"/>
    <w:rsid w:val="00632505"/>
    <w:rsid w:val="00633B58"/>
    <w:rsid w:val="006348DC"/>
    <w:rsid w:val="00634969"/>
    <w:rsid w:val="00634A0A"/>
    <w:rsid w:val="00634A28"/>
    <w:rsid w:val="00636DC4"/>
    <w:rsid w:val="00637822"/>
    <w:rsid w:val="00640356"/>
    <w:rsid w:val="00640CA0"/>
    <w:rsid w:val="00641423"/>
    <w:rsid w:val="00642404"/>
    <w:rsid w:val="00642F7C"/>
    <w:rsid w:val="0064489E"/>
    <w:rsid w:val="00646840"/>
    <w:rsid w:val="00646AD1"/>
    <w:rsid w:val="00647183"/>
    <w:rsid w:val="00647A09"/>
    <w:rsid w:val="0065002C"/>
    <w:rsid w:val="006507B6"/>
    <w:rsid w:val="006509EE"/>
    <w:rsid w:val="00651087"/>
    <w:rsid w:val="00651ED1"/>
    <w:rsid w:val="00652E4C"/>
    <w:rsid w:val="0065345A"/>
    <w:rsid w:val="00653CC1"/>
    <w:rsid w:val="00654BC1"/>
    <w:rsid w:val="00656670"/>
    <w:rsid w:val="00657024"/>
    <w:rsid w:val="00657FD7"/>
    <w:rsid w:val="006605DB"/>
    <w:rsid w:val="00660841"/>
    <w:rsid w:val="0066106F"/>
    <w:rsid w:val="00663B60"/>
    <w:rsid w:val="00663C15"/>
    <w:rsid w:val="00663C23"/>
    <w:rsid w:val="00664220"/>
    <w:rsid w:val="00664A10"/>
    <w:rsid w:val="00666564"/>
    <w:rsid w:val="006670C1"/>
    <w:rsid w:val="00667811"/>
    <w:rsid w:val="00673F54"/>
    <w:rsid w:val="00674954"/>
    <w:rsid w:val="00674C8F"/>
    <w:rsid w:val="00675614"/>
    <w:rsid w:val="00675668"/>
    <w:rsid w:val="00675AAC"/>
    <w:rsid w:val="006770D5"/>
    <w:rsid w:val="00677DBA"/>
    <w:rsid w:val="0068067E"/>
    <w:rsid w:val="00680CDA"/>
    <w:rsid w:val="006819D7"/>
    <w:rsid w:val="00681BC4"/>
    <w:rsid w:val="00681ECD"/>
    <w:rsid w:val="00682A32"/>
    <w:rsid w:val="00683321"/>
    <w:rsid w:val="0068491E"/>
    <w:rsid w:val="006855ED"/>
    <w:rsid w:val="00687DAF"/>
    <w:rsid w:val="006925F4"/>
    <w:rsid w:val="0069430C"/>
    <w:rsid w:val="00694A90"/>
    <w:rsid w:val="00694FD9"/>
    <w:rsid w:val="006950AD"/>
    <w:rsid w:val="006956DD"/>
    <w:rsid w:val="00695A9D"/>
    <w:rsid w:val="0069669A"/>
    <w:rsid w:val="00697FE5"/>
    <w:rsid w:val="006A2C4E"/>
    <w:rsid w:val="006A5783"/>
    <w:rsid w:val="006A5835"/>
    <w:rsid w:val="006A5D80"/>
    <w:rsid w:val="006A6374"/>
    <w:rsid w:val="006A738E"/>
    <w:rsid w:val="006A7DE1"/>
    <w:rsid w:val="006B1807"/>
    <w:rsid w:val="006B19DF"/>
    <w:rsid w:val="006B2A6F"/>
    <w:rsid w:val="006B48D1"/>
    <w:rsid w:val="006B4F40"/>
    <w:rsid w:val="006B5116"/>
    <w:rsid w:val="006B539D"/>
    <w:rsid w:val="006B551D"/>
    <w:rsid w:val="006B5BBC"/>
    <w:rsid w:val="006B5C8F"/>
    <w:rsid w:val="006B5FD8"/>
    <w:rsid w:val="006B6098"/>
    <w:rsid w:val="006B67C9"/>
    <w:rsid w:val="006C07F8"/>
    <w:rsid w:val="006C0834"/>
    <w:rsid w:val="006C1722"/>
    <w:rsid w:val="006C1C66"/>
    <w:rsid w:val="006C2121"/>
    <w:rsid w:val="006C2FE7"/>
    <w:rsid w:val="006C310F"/>
    <w:rsid w:val="006C40B7"/>
    <w:rsid w:val="006C4319"/>
    <w:rsid w:val="006C4DBD"/>
    <w:rsid w:val="006C5096"/>
    <w:rsid w:val="006C578E"/>
    <w:rsid w:val="006C7A34"/>
    <w:rsid w:val="006C7A41"/>
    <w:rsid w:val="006C7B56"/>
    <w:rsid w:val="006C7BC0"/>
    <w:rsid w:val="006C7BF2"/>
    <w:rsid w:val="006D0260"/>
    <w:rsid w:val="006D02E9"/>
    <w:rsid w:val="006D063D"/>
    <w:rsid w:val="006D117E"/>
    <w:rsid w:val="006D1724"/>
    <w:rsid w:val="006D25BE"/>
    <w:rsid w:val="006D31BB"/>
    <w:rsid w:val="006D33C6"/>
    <w:rsid w:val="006D43D0"/>
    <w:rsid w:val="006D4462"/>
    <w:rsid w:val="006D48D1"/>
    <w:rsid w:val="006D48E2"/>
    <w:rsid w:val="006D6327"/>
    <w:rsid w:val="006D658C"/>
    <w:rsid w:val="006E1199"/>
    <w:rsid w:val="006E2FFA"/>
    <w:rsid w:val="006E4106"/>
    <w:rsid w:val="006E44A0"/>
    <w:rsid w:val="006E5BFA"/>
    <w:rsid w:val="006E652C"/>
    <w:rsid w:val="006E66FE"/>
    <w:rsid w:val="006E772E"/>
    <w:rsid w:val="006E77AD"/>
    <w:rsid w:val="006E7898"/>
    <w:rsid w:val="006F0905"/>
    <w:rsid w:val="006F0BC8"/>
    <w:rsid w:val="006F1DF9"/>
    <w:rsid w:val="006F1FC9"/>
    <w:rsid w:val="006F400D"/>
    <w:rsid w:val="006F44DE"/>
    <w:rsid w:val="006F47A1"/>
    <w:rsid w:val="006F57E2"/>
    <w:rsid w:val="006F5E5C"/>
    <w:rsid w:val="006F6359"/>
    <w:rsid w:val="006F7458"/>
    <w:rsid w:val="00700F7E"/>
    <w:rsid w:val="007016F4"/>
    <w:rsid w:val="007030AE"/>
    <w:rsid w:val="007033B1"/>
    <w:rsid w:val="00703C93"/>
    <w:rsid w:val="007054A8"/>
    <w:rsid w:val="00705620"/>
    <w:rsid w:val="00705856"/>
    <w:rsid w:val="0070658E"/>
    <w:rsid w:val="00706DAC"/>
    <w:rsid w:val="00710298"/>
    <w:rsid w:val="007122CD"/>
    <w:rsid w:val="007134C8"/>
    <w:rsid w:val="00715485"/>
    <w:rsid w:val="007161F3"/>
    <w:rsid w:val="0071739E"/>
    <w:rsid w:val="0071750D"/>
    <w:rsid w:val="00717656"/>
    <w:rsid w:val="007218F6"/>
    <w:rsid w:val="007220E4"/>
    <w:rsid w:val="00723078"/>
    <w:rsid w:val="007237E8"/>
    <w:rsid w:val="00724444"/>
    <w:rsid w:val="00725403"/>
    <w:rsid w:val="00725AF7"/>
    <w:rsid w:val="00725CA9"/>
    <w:rsid w:val="00726CF7"/>
    <w:rsid w:val="00726DA5"/>
    <w:rsid w:val="00726F41"/>
    <w:rsid w:val="007276C9"/>
    <w:rsid w:val="00727DF4"/>
    <w:rsid w:val="00730699"/>
    <w:rsid w:val="0073197F"/>
    <w:rsid w:val="00731B62"/>
    <w:rsid w:val="00731F35"/>
    <w:rsid w:val="00732C25"/>
    <w:rsid w:val="0073479A"/>
    <w:rsid w:val="00734849"/>
    <w:rsid w:val="00734FE2"/>
    <w:rsid w:val="007350D6"/>
    <w:rsid w:val="007354EE"/>
    <w:rsid w:val="007367C8"/>
    <w:rsid w:val="0074040D"/>
    <w:rsid w:val="0074094A"/>
    <w:rsid w:val="0074094E"/>
    <w:rsid w:val="0074155A"/>
    <w:rsid w:val="00741E95"/>
    <w:rsid w:val="007441F5"/>
    <w:rsid w:val="00744B87"/>
    <w:rsid w:val="00744DAD"/>
    <w:rsid w:val="0074583C"/>
    <w:rsid w:val="007462DB"/>
    <w:rsid w:val="0074670E"/>
    <w:rsid w:val="00746B50"/>
    <w:rsid w:val="007470A1"/>
    <w:rsid w:val="00747D5E"/>
    <w:rsid w:val="007505E5"/>
    <w:rsid w:val="00751968"/>
    <w:rsid w:val="00751C46"/>
    <w:rsid w:val="007531D0"/>
    <w:rsid w:val="00754CBB"/>
    <w:rsid w:val="00755114"/>
    <w:rsid w:val="00757714"/>
    <w:rsid w:val="0076138C"/>
    <w:rsid w:val="00761435"/>
    <w:rsid w:val="0076147B"/>
    <w:rsid w:val="00761618"/>
    <w:rsid w:val="0076272F"/>
    <w:rsid w:val="007629A4"/>
    <w:rsid w:val="0076487A"/>
    <w:rsid w:val="00764F73"/>
    <w:rsid w:val="0076561F"/>
    <w:rsid w:val="00765842"/>
    <w:rsid w:val="0076607C"/>
    <w:rsid w:val="007676DC"/>
    <w:rsid w:val="00767C09"/>
    <w:rsid w:val="00770717"/>
    <w:rsid w:val="00770768"/>
    <w:rsid w:val="00772C52"/>
    <w:rsid w:val="00772E0B"/>
    <w:rsid w:val="00773131"/>
    <w:rsid w:val="007741BA"/>
    <w:rsid w:val="007741BB"/>
    <w:rsid w:val="00774276"/>
    <w:rsid w:val="007743EC"/>
    <w:rsid w:val="00774786"/>
    <w:rsid w:val="00774FCD"/>
    <w:rsid w:val="00777D38"/>
    <w:rsid w:val="007805FB"/>
    <w:rsid w:val="00781B7F"/>
    <w:rsid w:val="00781D49"/>
    <w:rsid w:val="00783455"/>
    <w:rsid w:val="00783923"/>
    <w:rsid w:val="007844CD"/>
    <w:rsid w:val="00785DB6"/>
    <w:rsid w:val="00786F47"/>
    <w:rsid w:val="007909F9"/>
    <w:rsid w:val="007915B3"/>
    <w:rsid w:val="00791BE3"/>
    <w:rsid w:val="0079286A"/>
    <w:rsid w:val="00792A1E"/>
    <w:rsid w:val="0079310B"/>
    <w:rsid w:val="007933A8"/>
    <w:rsid w:val="007956C9"/>
    <w:rsid w:val="007966AD"/>
    <w:rsid w:val="00796BC3"/>
    <w:rsid w:val="00796DE5"/>
    <w:rsid w:val="00797089"/>
    <w:rsid w:val="007A1048"/>
    <w:rsid w:val="007A10A3"/>
    <w:rsid w:val="007A1226"/>
    <w:rsid w:val="007A1445"/>
    <w:rsid w:val="007A1DA1"/>
    <w:rsid w:val="007A3300"/>
    <w:rsid w:val="007A37B4"/>
    <w:rsid w:val="007A3917"/>
    <w:rsid w:val="007A3D5D"/>
    <w:rsid w:val="007A4770"/>
    <w:rsid w:val="007A54EF"/>
    <w:rsid w:val="007A5DBA"/>
    <w:rsid w:val="007A7A43"/>
    <w:rsid w:val="007B25DA"/>
    <w:rsid w:val="007B3C54"/>
    <w:rsid w:val="007B3CBF"/>
    <w:rsid w:val="007B3E1C"/>
    <w:rsid w:val="007B533F"/>
    <w:rsid w:val="007B6083"/>
    <w:rsid w:val="007B64AF"/>
    <w:rsid w:val="007B7165"/>
    <w:rsid w:val="007B789A"/>
    <w:rsid w:val="007C0E4A"/>
    <w:rsid w:val="007C2A01"/>
    <w:rsid w:val="007C3B0E"/>
    <w:rsid w:val="007C43EF"/>
    <w:rsid w:val="007C49FB"/>
    <w:rsid w:val="007C4F53"/>
    <w:rsid w:val="007C5A1D"/>
    <w:rsid w:val="007C7104"/>
    <w:rsid w:val="007C7CA0"/>
    <w:rsid w:val="007D0953"/>
    <w:rsid w:val="007D0E8B"/>
    <w:rsid w:val="007D1FB0"/>
    <w:rsid w:val="007D23F0"/>
    <w:rsid w:val="007D3BA2"/>
    <w:rsid w:val="007D5657"/>
    <w:rsid w:val="007D5977"/>
    <w:rsid w:val="007D5E5E"/>
    <w:rsid w:val="007D5FFA"/>
    <w:rsid w:val="007D63FB"/>
    <w:rsid w:val="007D6427"/>
    <w:rsid w:val="007D6711"/>
    <w:rsid w:val="007D7718"/>
    <w:rsid w:val="007E2FD3"/>
    <w:rsid w:val="007E514D"/>
    <w:rsid w:val="007E58F8"/>
    <w:rsid w:val="007E5D77"/>
    <w:rsid w:val="007E6144"/>
    <w:rsid w:val="007E62C6"/>
    <w:rsid w:val="007F1ECC"/>
    <w:rsid w:val="007F303E"/>
    <w:rsid w:val="007F3473"/>
    <w:rsid w:val="007F50F3"/>
    <w:rsid w:val="007F5322"/>
    <w:rsid w:val="007F545C"/>
    <w:rsid w:val="007F6818"/>
    <w:rsid w:val="007F6AD1"/>
    <w:rsid w:val="007F6C75"/>
    <w:rsid w:val="007F73AC"/>
    <w:rsid w:val="008002BC"/>
    <w:rsid w:val="00801BD5"/>
    <w:rsid w:val="0080473D"/>
    <w:rsid w:val="00804906"/>
    <w:rsid w:val="00804A1F"/>
    <w:rsid w:val="0080634B"/>
    <w:rsid w:val="00810184"/>
    <w:rsid w:val="00810415"/>
    <w:rsid w:val="008113CE"/>
    <w:rsid w:val="00811462"/>
    <w:rsid w:val="00811492"/>
    <w:rsid w:val="008120F1"/>
    <w:rsid w:val="00813E3E"/>
    <w:rsid w:val="008142D3"/>
    <w:rsid w:val="00815087"/>
    <w:rsid w:val="008160CB"/>
    <w:rsid w:val="00816285"/>
    <w:rsid w:val="008170E3"/>
    <w:rsid w:val="008177E0"/>
    <w:rsid w:val="008203F0"/>
    <w:rsid w:val="00820406"/>
    <w:rsid w:val="00821210"/>
    <w:rsid w:val="0082200C"/>
    <w:rsid w:val="00823817"/>
    <w:rsid w:val="00823D05"/>
    <w:rsid w:val="00824237"/>
    <w:rsid w:val="008251B9"/>
    <w:rsid w:val="00825496"/>
    <w:rsid w:val="00825ACC"/>
    <w:rsid w:val="00825D62"/>
    <w:rsid w:val="00827256"/>
    <w:rsid w:val="00827C9C"/>
    <w:rsid w:val="008305DB"/>
    <w:rsid w:val="00831771"/>
    <w:rsid w:val="00832192"/>
    <w:rsid w:val="00832CA8"/>
    <w:rsid w:val="00834D9B"/>
    <w:rsid w:val="00837364"/>
    <w:rsid w:val="008373B2"/>
    <w:rsid w:val="0083746F"/>
    <w:rsid w:val="0083766F"/>
    <w:rsid w:val="008376FE"/>
    <w:rsid w:val="00837972"/>
    <w:rsid w:val="00837F6F"/>
    <w:rsid w:val="00840AEB"/>
    <w:rsid w:val="00840B05"/>
    <w:rsid w:val="0084156C"/>
    <w:rsid w:val="00841D8D"/>
    <w:rsid w:val="00844E79"/>
    <w:rsid w:val="00845B33"/>
    <w:rsid w:val="00847419"/>
    <w:rsid w:val="008511A8"/>
    <w:rsid w:val="00851468"/>
    <w:rsid w:val="00851B0D"/>
    <w:rsid w:val="00857BA4"/>
    <w:rsid w:val="0086005A"/>
    <w:rsid w:val="00860483"/>
    <w:rsid w:val="008611E5"/>
    <w:rsid w:val="0086244D"/>
    <w:rsid w:val="0086354F"/>
    <w:rsid w:val="00865846"/>
    <w:rsid w:val="00866638"/>
    <w:rsid w:val="00866FD5"/>
    <w:rsid w:val="00867233"/>
    <w:rsid w:val="00867622"/>
    <w:rsid w:val="00870C15"/>
    <w:rsid w:val="0087153C"/>
    <w:rsid w:val="00872D68"/>
    <w:rsid w:val="0087309B"/>
    <w:rsid w:val="00873E0B"/>
    <w:rsid w:val="008745A0"/>
    <w:rsid w:val="008746C6"/>
    <w:rsid w:val="00874D93"/>
    <w:rsid w:val="00874DFB"/>
    <w:rsid w:val="00875526"/>
    <w:rsid w:val="00875C58"/>
    <w:rsid w:val="00875C7C"/>
    <w:rsid w:val="0087604C"/>
    <w:rsid w:val="00876AAE"/>
    <w:rsid w:val="0087743C"/>
    <w:rsid w:val="008775A1"/>
    <w:rsid w:val="0088004C"/>
    <w:rsid w:val="00881411"/>
    <w:rsid w:val="00881412"/>
    <w:rsid w:val="0088178E"/>
    <w:rsid w:val="00881994"/>
    <w:rsid w:val="00882635"/>
    <w:rsid w:val="008840C2"/>
    <w:rsid w:val="00884A00"/>
    <w:rsid w:val="008851B5"/>
    <w:rsid w:val="008866C1"/>
    <w:rsid w:val="00886961"/>
    <w:rsid w:val="00886A4E"/>
    <w:rsid w:val="008876D3"/>
    <w:rsid w:val="008913DB"/>
    <w:rsid w:val="00892532"/>
    <w:rsid w:val="00892BE9"/>
    <w:rsid w:val="00893149"/>
    <w:rsid w:val="008955E5"/>
    <w:rsid w:val="00896380"/>
    <w:rsid w:val="008964D6"/>
    <w:rsid w:val="008966BF"/>
    <w:rsid w:val="00897353"/>
    <w:rsid w:val="0089750C"/>
    <w:rsid w:val="008A07C8"/>
    <w:rsid w:val="008A0968"/>
    <w:rsid w:val="008A0BD2"/>
    <w:rsid w:val="008A0DAA"/>
    <w:rsid w:val="008A1007"/>
    <w:rsid w:val="008A110B"/>
    <w:rsid w:val="008A20A4"/>
    <w:rsid w:val="008A2E44"/>
    <w:rsid w:val="008A339D"/>
    <w:rsid w:val="008A33D1"/>
    <w:rsid w:val="008A34E8"/>
    <w:rsid w:val="008A379E"/>
    <w:rsid w:val="008A4F6C"/>
    <w:rsid w:val="008A50F2"/>
    <w:rsid w:val="008A66B7"/>
    <w:rsid w:val="008A6F60"/>
    <w:rsid w:val="008B0918"/>
    <w:rsid w:val="008B1803"/>
    <w:rsid w:val="008B2115"/>
    <w:rsid w:val="008B3DD7"/>
    <w:rsid w:val="008B4492"/>
    <w:rsid w:val="008B5A18"/>
    <w:rsid w:val="008B5CDD"/>
    <w:rsid w:val="008B6886"/>
    <w:rsid w:val="008B7690"/>
    <w:rsid w:val="008C0015"/>
    <w:rsid w:val="008C0C9F"/>
    <w:rsid w:val="008C0F3E"/>
    <w:rsid w:val="008C112D"/>
    <w:rsid w:val="008C1132"/>
    <w:rsid w:val="008C14B3"/>
    <w:rsid w:val="008C16C0"/>
    <w:rsid w:val="008C16FE"/>
    <w:rsid w:val="008C283F"/>
    <w:rsid w:val="008C29B1"/>
    <w:rsid w:val="008C2D3E"/>
    <w:rsid w:val="008C3CF3"/>
    <w:rsid w:val="008C411C"/>
    <w:rsid w:val="008C447F"/>
    <w:rsid w:val="008C4CC3"/>
    <w:rsid w:val="008C58C2"/>
    <w:rsid w:val="008C64A5"/>
    <w:rsid w:val="008C6520"/>
    <w:rsid w:val="008D0041"/>
    <w:rsid w:val="008D0277"/>
    <w:rsid w:val="008D0F19"/>
    <w:rsid w:val="008D25CD"/>
    <w:rsid w:val="008D3E45"/>
    <w:rsid w:val="008D47B3"/>
    <w:rsid w:val="008D47BE"/>
    <w:rsid w:val="008D4E93"/>
    <w:rsid w:val="008D5150"/>
    <w:rsid w:val="008D74C7"/>
    <w:rsid w:val="008D7747"/>
    <w:rsid w:val="008D7B16"/>
    <w:rsid w:val="008E028F"/>
    <w:rsid w:val="008E120F"/>
    <w:rsid w:val="008E1719"/>
    <w:rsid w:val="008E4139"/>
    <w:rsid w:val="008E5881"/>
    <w:rsid w:val="008E5D71"/>
    <w:rsid w:val="008E6A96"/>
    <w:rsid w:val="008F2FD7"/>
    <w:rsid w:val="008F3EB8"/>
    <w:rsid w:val="008F4B5F"/>
    <w:rsid w:val="008F4CE1"/>
    <w:rsid w:val="008F5EB5"/>
    <w:rsid w:val="008F6050"/>
    <w:rsid w:val="008F6195"/>
    <w:rsid w:val="008F7099"/>
    <w:rsid w:val="008F716D"/>
    <w:rsid w:val="008F75E7"/>
    <w:rsid w:val="00900323"/>
    <w:rsid w:val="009018FD"/>
    <w:rsid w:val="00901A8E"/>
    <w:rsid w:val="00902112"/>
    <w:rsid w:val="00903D4E"/>
    <w:rsid w:val="00904341"/>
    <w:rsid w:val="009043C0"/>
    <w:rsid w:val="009050B7"/>
    <w:rsid w:val="00906905"/>
    <w:rsid w:val="00907429"/>
    <w:rsid w:val="009079AD"/>
    <w:rsid w:val="00907D28"/>
    <w:rsid w:val="009125D6"/>
    <w:rsid w:val="00913AA9"/>
    <w:rsid w:val="009141AD"/>
    <w:rsid w:val="009143E2"/>
    <w:rsid w:val="00914D11"/>
    <w:rsid w:val="00914DF8"/>
    <w:rsid w:val="0091515D"/>
    <w:rsid w:val="009159C2"/>
    <w:rsid w:val="00915B54"/>
    <w:rsid w:val="009165DA"/>
    <w:rsid w:val="00916A1F"/>
    <w:rsid w:val="00922851"/>
    <w:rsid w:val="009228BB"/>
    <w:rsid w:val="00922C6E"/>
    <w:rsid w:val="00923CFB"/>
    <w:rsid w:val="009245B3"/>
    <w:rsid w:val="00924668"/>
    <w:rsid w:val="009252A5"/>
    <w:rsid w:val="00925858"/>
    <w:rsid w:val="009262FD"/>
    <w:rsid w:val="00927521"/>
    <w:rsid w:val="00927641"/>
    <w:rsid w:val="00930099"/>
    <w:rsid w:val="009300AD"/>
    <w:rsid w:val="00930791"/>
    <w:rsid w:val="0093198D"/>
    <w:rsid w:val="00932F8F"/>
    <w:rsid w:val="00933518"/>
    <w:rsid w:val="009337A5"/>
    <w:rsid w:val="00933AC7"/>
    <w:rsid w:val="009345D9"/>
    <w:rsid w:val="0093487E"/>
    <w:rsid w:val="009348C5"/>
    <w:rsid w:val="00936EC7"/>
    <w:rsid w:val="00937A1B"/>
    <w:rsid w:val="00940158"/>
    <w:rsid w:val="009401AB"/>
    <w:rsid w:val="00940B57"/>
    <w:rsid w:val="009415C6"/>
    <w:rsid w:val="0094260D"/>
    <w:rsid w:val="009427BA"/>
    <w:rsid w:val="00942B48"/>
    <w:rsid w:val="0094354D"/>
    <w:rsid w:val="00943C41"/>
    <w:rsid w:val="0094562D"/>
    <w:rsid w:val="0094588B"/>
    <w:rsid w:val="00945E51"/>
    <w:rsid w:val="009464BB"/>
    <w:rsid w:val="00947B95"/>
    <w:rsid w:val="00947F59"/>
    <w:rsid w:val="009516A2"/>
    <w:rsid w:val="0095351E"/>
    <w:rsid w:val="0095387B"/>
    <w:rsid w:val="00954A3A"/>
    <w:rsid w:val="0095540A"/>
    <w:rsid w:val="0095623B"/>
    <w:rsid w:val="00957A9A"/>
    <w:rsid w:val="00957E72"/>
    <w:rsid w:val="00960331"/>
    <w:rsid w:val="00960774"/>
    <w:rsid w:val="00963895"/>
    <w:rsid w:val="00963B7C"/>
    <w:rsid w:val="0096450E"/>
    <w:rsid w:val="009648BA"/>
    <w:rsid w:val="0096679B"/>
    <w:rsid w:val="009676EF"/>
    <w:rsid w:val="00967A17"/>
    <w:rsid w:val="00967BCC"/>
    <w:rsid w:val="00970649"/>
    <w:rsid w:val="009721FD"/>
    <w:rsid w:val="0097258B"/>
    <w:rsid w:val="00972670"/>
    <w:rsid w:val="009729C3"/>
    <w:rsid w:val="00973EBF"/>
    <w:rsid w:val="00974486"/>
    <w:rsid w:val="009748AB"/>
    <w:rsid w:val="00974A51"/>
    <w:rsid w:val="00974C98"/>
    <w:rsid w:val="00975343"/>
    <w:rsid w:val="00975650"/>
    <w:rsid w:val="00980F48"/>
    <w:rsid w:val="00981020"/>
    <w:rsid w:val="0098330B"/>
    <w:rsid w:val="00983591"/>
    <w:rsid w:val="009837F5"/>
    <w:rsid w:val="00985DB5"/>
    <w:rsid w:val="009862D8"/>
    <w:rsid w:val="009863CF"/>
    <w:rsid w:val="00986469"/>
    <w:rsid w:val="009865E5"/>
    <w:rsid w:val="00990E90"/>
    <w:rsid w:val="009931A8"/>
    <w:rsid w:val="009932E6"/>
    <w:rsid w:val="00993729"/>
    <w:rsid w:val="0099669D"/>
    <w:rsid w:val="009969FF"/>
    <w:rsid w:val="00996A51"/>
    <w:rsid w:val="00997509"/>
    <w:rsid w:val="009A08FA"/>
    <w:rsid w:val="009A0A37"/>
    <w:rsid w:val="009A104C"/>
    <w:rsid w:val="009A203C"/>
    <w:rsid w:val="009A2B17"/>
    <w:rsid w:val="009A2EF3"/>
    <w:rsid w:val="009A31C4"/>
    <w:rsid w:val="009A34E1"/>
    <w:rsid w:val="009B0AC7"/>
    <w:rsid w:val="009B0B8F"/>
    <w:rsid w:val="009B1423"/>
    <w:rsid w:val="009B1ACA"/>
    <w:rsid w:val="009B2414"/>
    <w:rsid w:val="009B3A8C"/>
    <w:rsid w:val="009B3E81"/>
    <w:rsid w:val="009B45A8"/>
    <w:rsid w:val="009B68BC"/>
    <w:rsid w:val="009B6D88"/>
    <w:rsid w:val="009B797C"/>
    <w:rsid w:val="009C0A1D"/>
    <w:rsid w:val="009C0E92"/>
    <w:rsid w:val="009C12AB"/>
    <w:rsid w:val="009C13D5"/>
    <w:rsid w:val="009C16A4"/>
    <w:rsid w:val="009C2EBD"/>
    <w:rsid w:val="009C40CB"/>
    <w:rsid w:val="009C589B"/>
    <w:rsid w:val="009C58AA"/>
    <w:rsid w:val="009C6CF4"/>
    <w:rsid w:val="009C7A90"/>
    <w:rsid w:val="009D0EBB"/>
    <w:rsid w:val="009D1BC7"/>
    <w:rsid w:val="009D1FA7"/>
    <w:rsid w:val="009D2D87"/>
    <w:rsid w:val="009D3CFA"/>
    <w:rsid w:val="009D3FE5"/>
    <w:rsid w:val="009D447D"/>
    <w:rsid w:val="009D488B"/>
    <w:rsid w:val="009D4F3B"/>
    <w:rsid w:val="009D6087"/>
    <w:rsid w:val="009D658D"/>
    <w:rsid w:val="009D6A15"/>
    <w:rsid w:val="009D6BBF"/>
    <w:rsid w:val="009E0934"/>
    <w:rsid w:val="009E3075"/>
    <w:rsid w:val="009E316A"/>
    <w:rsid w:val="009E3EFB"/>
    <w:rsid w:val="009E5194"/>
    <w:rsid w:val="009E5C2A"/>
    <w:rsid w:val="009E675C"/>
    <w:rsid w:val="009E6DE7"/>
    <w:rsid w:val="009E7BCF"/>
    <w:rsid w:val="009F1013"/>
    <w:rsid w:val="009F170E"/>
    <w:rsid w:val="009F376A"/>
    <w:rsid w:val="009F3D20"/>
    <w:rsid w:val="009F4B1D"/>
    <w:rsid w:val="009F4E51"/>
    <w:rsid w:val="009F5383"/>
    <w:rsid w:val="009F64DE"/>
    <w:rsid w:val="00A00A18"/>
    <w:rsid w:val="00A00FD0"/>
    <w:rsid w:val="00A053F9"/>
    <w:rsid w:val="00A06B17"/>
    <w:rsid w:val="00A10CFA"/>
    <w:rsid w:val="00A10DB3"/>
    <w:rsid w:val="00A1308E"/>
    <w:rsid w:val="00A13129"/>
    <w:rsid w:val="00A13CFF"/>
    <w:rsid w:val="00A1434B"/>
    <w:rsid w:val="00A14739"/>
    <w:rsid w:val="00A14995"/>
    <w:rsid w:val="00A149C1"/>
    <w:rsid w:val="00A149D0"/>
    <w:rsid w:val="00A1511D"/>
    <w:rsid w:val="00A155E1"/>
    <w:rsid w:val="00A16129"/>
    <w:rsid w:val="00A16721"/>
    <w:rsid w:val="00A16753"/>
    <w:rsid w:val="00A17014"/>
    <w:rsid w:val="00A1737A"/>
    <w:rsid w:val="00A200F4"/>
    <w:rsid w:val="00A207C0"/>
    <w:rsid w:val="00A20DB3"/>
    <w:rsid w:val="00A211E5"/>
    <w:rsid w:val="00A22361"/>
    <w:rsid w:val="00A22881"/>
    <w:rsid w:val="00A22A4A"/>
    <w:rsid w:val="00A24093"/>
    <w:rsid w:val="00A2462D"/>
    <w:rsid w:val="00A248F8"/>
    <w:rsid w:val="00A24D63"/>
    <w:rsid w:val="00A24DB0"/>
    <w:rsid w:val="00A25DF4"/>
    <w:rsid w:val="00A26762"/>
    <w:rsid w:val="00A26948"/>
    <w:rsid w:val="00A2694C"/>
    <w:rsid w:val="00A27193"/>
    <w:rsid w:val="00A27C9B"/>
    <w:rsid w:val="00A30AF4"/>
    <w:rsid w:val="00A30D6A"/>
    <w:rsid w:val="00A343F2"/>
    <w:rsid w:val="00A3513F"/>
    <w:rsid w:val="00A370F5"/>
    <w:rsid w:val="00A373B1"/>
    <w:rsid w:val="00A3751F"/>
    <w:rsid w:val="00A37BCA"/>
    <w:rsid w:val="00A406EF"/>
    <w:rsid w:val="00A41753"/>
    <w:rsid w:val="00A4203B"/>
    <w:rsid w:val="00A44238"/>
    <w:rsid w:val="00A457D2"/>
    <w:rsid w:val="00A46CCC"/>
    <w:rsid w:val="00A47208"/>
    <w:rsid w:val="00A47E25"/>
    <w:rsid w:val="00A5094D"/>
    <w:rsid w:val="00A51037"/>
    <w:rsid w:val="00A51B1A"/>
    <w:rsid w:val="00A51D01"/>
    <w:rsid w:val="00A5297B"/>
    <w:rsid w:val="00A52E72"/>
    <w:rsid w:val="00A55563"/>
    <w:rsid w:val="00A56783"/>
    <w:rsid w:val="00A567FF"/>
    <w:rsid w:val="00A57D4B"/>
    <w:rsid w:val="00A60286"/>
    <w:rsid w:val="00A602FB"/>
    <w:rsid w:val="00A60773"/>
    <w:rsid w:val="00A611A9"/>
    <w:rsid w:val="00A61A79"/>
    <w:rsid w:val="00A62089"/>
    <w:rsid w:val="00A629E1"/>
    <w:rsid w:val="00A63A8E"/>
    <w:rsid w:val="00A655D1"/>
    <w:rsid w:val="00A65A4D"/>
    <w:rsid w:val="00A674BD"/>
    <w:rsid w:val="00A703DE"/>
    <w:rsid w:val="00A719A2"/>
    <w:rsid w:val="00A727C5"/>
    <w:rsid w:val="00A735C3"/>
    <w:rsid w:val="00A7621C"/>
    <w:rsid w:val="00A76454"/>
    <w:rsid w:val="00A76B3F"/>
    <w:rsid w:val="00A76BC0"/>
    <w:rsid w:val="00A7759B"/>
    <w:rsid w:val="00A800DA"/>
    <w:rsid w:val="00A80803"/>
    <w:rsid w:val="00A8359C"/>
    <w:rsid w:val="00A83B4A"/>
    <w:rsid w:val="00A84009"/>
    <w:rsid w:val="00A84706"/>
    <w:rsid w:val="00A84BE8"/>
    <w:rsid w:val="00A854D2"/>
    <w:rsid w:val="00A857A0"/>
    <w:rsid w:val="00A860D9"/>
    <w:rsid w:val="00A86FBC"/>
    <w:rsid w:val="00A8751C"/>
    <w:rsid w:val="00A875C4"/>
    <w:rsid w:val="00A8770B"/>
    <w:rsid w:val="00A905DD"/>
    <w:rsid w:val="00A91080"/>
    <w:rsid w:val="00A91BF4"/>
    <w:rsid w:val="00A92E09"/>
    <w:rsid w:val="00A93507"/>
    <w:rsid w:val="00A9415F"/>
    <w:rsid w:val="00A9496C"/>
    <w:rsid w:val="00A949FB"/>
    <w:rsid w:val="00A9713A"/>
    <w:rsid w:val="00A97855"/>
    <w:rsid w:val="00AA0275"/>
    <w:rsid w:val="00AA0403"/>
    <w:rsid w:val="00AA07F1"/>
    <w:rsid w:val="00AA2DF1"/>
    <w:rsid w:val="00AA4080"/>
    <w:rsid w:val="00AA46ED"/>
    <w:rsid w:val="00AA4B6A"/>
    <w:rsid w:val="00AA4C12"/>
    <w:rsid w:val="00AB01E7"/>
    <w:rsid w:val="00AB0458"/>
    <w:rsid w:val="00AB1D04"/>
    <w:rsid w:val="00AB2385"/>
    <w:rsid w:val="00AB2814"/>
    <w:rsid w:val="00AB2FB0"/>
    <w:rsid w:val="00AB306B"/>
    <w:rsid w:val="00AB312F"/>
    <w:rsid w:val="00AB3421"/>
    <w:rsid w:val="00AB3566"/>
    <w:rsid w:val="00AB3DE7"/>
    <w:rsid w:val="00AB43CD"/>
    <w:rsid w:val="00AB59F9"/>
    <w:rsid w:val="00AB629B"/>
    <w:rsid w:val="00AB630D"/>
    <w:rsid w:val="00AB6F3C"/>
    <w:rsid w:val="00AB7A51"/>
    <w:rsid w:val="00AC0247"/>
    <w:rsid w:val="00AC0AAE"/>
    <w:rsid w:val="00AC0C6E"/>
    <w:rsid w:val="00AC0DBC"/>
    <w:rsid w:val="00AC24D0"/>
    <w:rsid w:val="00AC277D"/>
    <w:rsid w:val="00AC2F7C"/>
    <w:rsid w:val="00AC3CFA"/>
    <w:rsid w:val="00AC5E9F"/>
    <w:rsid w:val="00AC6161"/>
    <w:rsid w:val="00AC61D7"/>
    <w:rsid w:val="00AC653E"/>
    <w:rsid w:val="00AD17F4"/>
    <w:rsid w:val="00AD1AD8"/>
    <w:rsid w:val="00AD25A4"/>
    <w:rsid w:val="00AD31E1"/>
    <w:rsid w:val="00AD3299"/>
    <w:rsid w:val="00AD33A3"/>
    <w:rsid w:val="00AD4A24"/>
    <w:rsid w:val="00AD5ACE"/>
    <w:rsid w:val="00AD6247"/>
    <w:rsid w:val="00AD636E"/>
    <w:rsid w:val="00AD6383"/>
    <w:rsid w:val="00AD6B48"/>
    <w:rsid w:val="00AD7D9E"/>
    <w:rsid w:val="00AE15F5"/>
    <w:rsid w:val="00AE1603"/>
    <w:rsid w:val="00AE1AF1"/>
    <w:rsid w:val="00AE1F55"/>
    <w:rsid w:val="00AE45E5"/>
    <w:rsid w:val="00AE48F1"/>
    <w:rsid w:val="00AE5138"/>
    <w:rsid w:val="00AE64D1"/>
    <w:rsid w:val="00AE68EC"/>
    <w:rsid w:val="00AE727E"/>
    <w:rsid w:val="00AE7F12"/>
    <w:rsid w:val="00AF066D"/>
    <w:rsid w:val="00AF07E7"/>
    <w:rsid w:val="00AF0B0A"/>
    <w:rsid w:val="00AF0C0C"/>
    <w:rsid w:val="00AF425A"/>
    <w:rsid w:val="00AF4278"/>
    <w:rsid w:val="00AF5FBF"/>
    <w:rsid w:val="00AF63D7"/>
    <w:rsid w:val="00AF6EF7"/>
    <w:rsid w:val="00AF7029"/>
    <w:rsid w:val="00B0010A"/>
    <w:rsid w:val="00B011A9"/>
    <w:rsid w:val="00B013A1"/>
    <w:rsid w:val="00B033B0"/>
    <w:rsid w:val="00B0389E"/>
    <w:rsid w:val="00B03952"/>
    <w:rsid w:val="00B04B0A"/>
    <w:rsid w:val="00B04DCE"/>
    <w:rsid w:val="00B05628"/>
    <w:rsid w:val="00B056A7"/>
    <w:rsid w:val="00B06819"/>
    <w:rsid w:val="00B11446"/>
    <w:rsid w:val="00B1188E"/>
    <w:rsid w:val="00B11B03"/>
    <w:rsid w:val="00B12AAE"/>
    <w:rsid w:val="00B12DE7"/>
    <w:rsid w:val="00B13EF4"/>
    <w:rsid w:val="00B14D62"/>
    <w:rsid w:val="00B17150"/>
    <w:rsid w:val="00B207BA"/>
    <w:rsid w:val="00B20931"/>
    <w:rsid w:val="00B20D00"/>
    <w:rsid w:val="00B218C5"/>
    <w:rsid w:val="00B2297A"/>
    <w:rsid w:val="00B22986"/>
    <w:rsid w:val="00B23A28"/>
    <w:rsid w:val="00B24079"/>
    <w:rsid w:val="00B25B89"/>
    <w:rsid w:val="00B25BE3"/>
    <w:rsid w:val="00B267E7"/>
    <w:rsid w:val="00B314D2"/>
    <w:rsid w:val="00B31C73"/>
    <w:rsid w:val="00B324B3"/>
    <w:rsid w:val="00B33B5C"/>
    <w:rsid w:val="00B34D34"/>
    <w:rsid w:val="00B350EA"/>
    <w:rsid w:val="00B352D0"/>
    <w:rsid w:val="00B35381"/>
    <w:rsid w:val="00B415E7"/>
    <w:rsid w:val="00B4178F"/>
    <w:rsid w:val="00B4230E"/>
    <w:rsid w:val="00B42503"/>
    <w:rsid w:val="00B42AA4"/>
    <w:rsid w:val="00B42CD1"/>
    <w:rsid w:val="00B4303F"/>
    <w:rsid w:val="00B45DED"/>
    <w:rsid w:val="00B477FF"/>
    <w:rsid w:val="00B51A14"/>
    <w:rsid w:val="00B51D65"/>
    <w:rsid w:val="00B52A2F"/>
    <w:rsid w:val="00B5320C"/>
    <w:rsid w:val="00B53799"/>
    <w:rsid w:val="00B539D9"/>
    <w:rsid w:val="00B54500"/>
    <w:rsid w:val="00B557FC"/>
    <w:rsid w:val="00B55A43"/>
    <w:rsid w:val="00B55D0B"/>
    <w:rsid w:val="00B56224"/>
    <w:rsid w:val="00B56757"/>
    <w:rsid w:val="00B579D7"/>
    <w:rsid w:val="00B602CD"/>
    <w:rsid w:val="00B6062C"/>
    <w:rsid w:val="00B615EB"/>
    <w:rsid w:val="00B61804"/>
    <w:rsid w:val="00B61AF4"/>
    <w:rsid w:val="00B62B44"/>
    <w:rsid w:val="00B63ABC"/>
    <w:rsid w:val="00B63F72"/>
    <w:rsid w:val="00B6406C"/>
    <w:rsid w:val="00B64856"/>
    <w:rsid w:val="00B658E4"/>
    <w:rsid w:val="00B66169"/>
    <w:rsid w:val="00B661A0"/>
    <w:rsid w:val="00B66362"/>
    <w:rsid w:val="00B669EF"/>
    <w:rsid w:val="00B66F1E"/>
    <w:rsid w:val="00B676D1"/>
    <w:rsid w:val="00B70FE6"/>
    <w:rsid w:val="00B71246"/>
    <w:rsid w:val="00B71428"/>
    <w:rsid w:val="00B714DD"/>
    <w:rsid w:val="00B71D81"/>
    <w:rsid w:val="00B73466"/>
    <w:rsid w:val="00B736C2"/>
    <w:rsid w:val="00B75A28"/>
    <w:rsid w:val="00B75D7F"/>
    <w:rsid w:val="00B80314"/>
    <w:rsid w:val="00B81820"/>
    <w:rsid w:val="00B82AA7"/>
    <w:rsid w:val="00B84A80"/>
    <w:rsid w:val="00B84FD0"/>
    <w:rsid w:val="00B85497"/>
    <w:rsid w:val="00B8590F"/>
    <w:rsid w:val="00B85EE5"/>
    <w:rsid w:val="00B86925"/>
    <w:rsid w:val="00B87246"/>
    <w:rsid w:val="00B877E2"/>
    <w:rsid w:val="00B90EA0"/>
    <w:rsid w:val="00B91467"/>
    <w:rsid w:val="00B92867"/>
    <w:rsid w:val="00B9385A"/>
    <w:rsid w:val="00B94F03"/>
    <w:rsid w:val="00B94F3C"/>
    <w:rsid w:val="00B95828"/>
    <w:rsid w:val="00B95E98"/>
    <w:rsid w:val="00B969F2"/>
    <w:rsid w:val="00B96D0B"/>
    <w:rsid w:val="00B97698"/>
    <w:rsid w:val="00BA031C"/>
    <w:rsid w:val="00BA10F3"/>
    <w:rsid w:val="00BA2292"/>
    <w:rsid w:val="00BA2947"/>
    <w:rsid w:val="00BA60FD"/>
    <w:rsid w:val="00BA6139"/>
    <w:rsid w:val="00BA6CD6"/>
    <w:rsid w:val="00BB00E1"/>
    <w:rsid w:val="00BB1444"/>
    <w:rsid w:val="00BB200E"/>
    <w:rsid w:val="00BB21F0"/>
    <w:rsid w:val="00BB241E"/>
    <w:rsid w:val="00BB2710"/>
    <w:rsid w:val="00BB2D7A"/>
    <w:rsid w:val="00BB3EC5"/>
    <w:rsid w:val="00BB43EC"/>
    <w:rsid w:val="00BB49AA"/>
    <w:rsid w:val="00BB4AE3"/>
    <w:rsid w:val="00BB557A"/>
    <w:rsid w:val="00BB5E3D"/>
    <w:rsid w:val="00BB6275"/>
    <w:rsid w:val="00BB7F28"/>
    <w:rsid w:val="00BC13D6"/>
    <w:rsid w:val="00BC183E"/>
    <w:rsid w:val="00BC1CF3"/>
    <w:rsid w:val="00BC27A2"/>
    <w:rsid w:val="00BC3DAE"/>
    <w:rsid w:val="00BC3FBE"/>
    <w:rsid w:val="00BC60A1"/>
    <w:rsid w:val="00BC6E83"/>
    <w:rsid w:val="00BC6FD8"/>
    <w:rsid w:val="00BD0E74"/>
    <w:rsid w:val="00BD18F4"/>
    <w:rsid w:val="00BD1968"/>
    <w:rsid w:val="00BD2328"/>
    <w:rsid w:val="00BD26DF"/>
    <w:rsid w:val="00BD2BF2"/>
    <w:rsid w:val="00BD2EA3"/>
    <w:rsid w:val="00BD3A46"/>
    <w:rsid w:val="00BD400C"/>
    <w:rsid w:val="00BD423D"/>
    <w:rsid w:val="00BD563F"/>
    <w:rsid w:val="00BD5DAC"/>
    <w:rsid w:val="00BD6615"/>
    <w:rsid w:val="00BD709C"/>
    <w:rsid w:val="00BD7D9E"/>
    <w:rsid w:val="00BE0A66"/>
    <w:rsid w:val="00BE1254"/>
    <w:rsid w:val="00BE1C19"/>
    <w:rsid w:val="00BE299B"/>
    <w:rsid w:val="00BE374B"/>
    <w:rsid w:val="00BE396B"/>
    <w:rsid w:val="00BE3B72"/>
    <w:rsid w:val="00BE3BD6"/>
    <w:rsid w:val="00BE4996"/>
    <w:rsid w:val="00BE53EA"/>
    <w:rsid w:val="00BE53FF"/>
    <w:rsid w:val="00BE5568"/>
    <w:rsid w:val="00BE5900"/>
    <w:rsid w:val="00BE5CED"/>
    <w:rsid w:val="00BE769A"/>
    <w:rsid w:val="00BF02A5"/>
    <w:rsid w:val="00BF147B"/>
    <w:rsid w:val="00BF3838"/>
    <w:rsid w:val="00BF6139"/>
    <w:rsid w:val="00BF64D3"/>
    <w:rsid w:val="00BF6E63"/>
    <w:rsid w:val="00C000FA"/>
    <w:rsid w:val="00C001AA"/>
    <w:rsid w:val="00C00306"/>
    <w:rsid w:val="00C021C2"/>
    <w:rsid w:val="00C034A6"/>
    <w:rsid w:val="00C036A7"/>
    <w:rsid w:val="00C05336"/>
    <w:rsid w:val="00C05548"/>
    <w:rsid w:val="00C056C2"/>
    <w:rsid w:val="00C068B4"/>
    <w:rsid w:val="00C07070"/>
    <w:rsid w:val="00C10038"/>
    <w:rsid w:val="00C120FE"/>
    <w:rsid w:val="00C12612"/>
    <w:rsid w:val="00C14322"/>
    <w:rsid w:val="00C14873"/>
    <w:rsid w:val="00C14DC1"/>
    <w:rsid w:val="00C1517D"/>
    <w:rsid w:val="00C16481"/>
    <w:rsid w:val="00C16A08"/>
    <w:rsid w:val="00C20830"/>
    <w:rsid w:val="00C21A09"/>
    <w:rsid w:val="00C22558"/>
    <w:rsid w:val="00C225FB"/>
    <w:rsid w:val="00C22F72"/>
    <w:rsid w:val="00C24323"/>
    <w:rsid w:val="00C26582"/>
    <w:rsid w:val="00C26683"/>
    <w:rsid w:val="00C26B84"/>
    <w:rsid w:val="00C31836"/>
    <w:rsid w:val="00C32F2B"/>
    <w:rsid w:val="00C32F93"/>
    <w:rsid w:val="00C32FD7"/>
    <w:rsid w:val="00C331AC"/>
    <w:rsid w:val="00C331D3"/>
    <w:rsid w:val="00C33D85"/>
    <w:rsid w:val="00C34011"/>
    <w:rsid w:val="00C346EA"/>
    <w:rsid w:val="00C3535E"/>
    <w:rsid w:val="00C355B5"/>
    <w:rsid w:val="00C36146"/>
    <w:rsid w:val="00C36C28"/>
    <w:rsid w:val="00C36D49"/>
    <w:rsid w:val="00C3701D"/>
    <w:rsid w:val="00C3714C"/>
    <w:rsid w:val="00C371C1"/>
    <w:rsid w:val="00C37392"/>
    <w:rsid w:val="00C37995"/>
    <w:rsid w:val="00C379E9"/>
    <w:rsid w:val="00C4024C"/>
    <w:rsid w:val="00C41F46"/>
    <w:rsid w:val="00C4253E"/>
    <w:rsid w:val="00C42E7E"/>
    <w:rsid w:val="00C42ECC"/>
    <w:rsid w:val="00C43875"/>
    <w:rsid w:val="00C43CE9"/>
    <w:rsid w:val="00C443CC"/>
    <w:rsid w:val="00C45AEE"/>
    <w:rsid w:val="00C47BEA"/>
    <w:rsid w:val="00C47FEF"/>
    <w:rsid w:val="00C500F1"/>
    <w:rsid w:val="00C5274D"/>
    <w:rsid w:val="00C55265"/>
    <w:rsid w:val="00C60716"/>
    <w:rsid w:val="00C6277E"/>
    <w:rsid w:val="00C62A04"/>
    <w:rsid w:val="00C63547"/>
    <w:rsid w:val="00C64296"/>
    <w:rsid w:val="00C6467D"/>
    <w:rsid w:val="00C65ED1"/>
    <w:rsid w:val="00C6697E"/>
    <w:rsid w:val="00C72C5C"/>
    <w:rsid w:val="00C73B18"/>
    <w:rsid w:val="00C7677F"/>
    <w:rsid w:val="00C76795"/>
    <w:rsid w:val="00C76A1F"/>
    <w:rsid w:val="00C76A6F"/>
    <w:rsid w:val="00C80318"/>
    <w:rsid w:val="00C804B3"/>
    <w:rsid w:val="00C807E2"/>
    <w:rsid w:val="00C80CE4"/>
    <w:rsid w:val="00C812A8"/>
    <w:rsid w:val="00C82104"/>
    <w:rsid w:val="00C82529"/>
    <w:rsid w:val="00C82B95"/>
    <w:rsid w:val="00C82CC5"/>
    <w:rsid w:val="00C843F4"/>
    <w:rsid w:val="00C845A9"/>
    <w:rsid w:val="00C84697"/>
    <w:rsid w:val="00C84BD1"/>
    <w:rsid w:val="00C84BDD"/>
    <w:rsid w:val="00C860D3"/>
    <w:rsid w:val="00C86BDB"/>
    <w:rsid w:val="00C90CCC"/>
    <w:rsid w:val="00C92A17"/>
    <w:rsid w:val="00C93147"/>
    <w:rsid w:val="00C93410"/>
    <w:rsid w:val="00C93BA5"/>
    <w:rsid w:val="00C9412F"/>
    <w:rsid w:val="00C94186"/>
    <w:rsid w:val="00C951E1"/>
    <w:rsid w:val="00C96095"/>
    <w:rsid w:val="00C96682"/>
    <w:rsid w:val="00C96976"/>
    <w:rsid w:val="00C96A76"/>
    <w:rsid w:val="00C97A4A"/>
    <w:rsid w:val="00C97C12"/>
    <w:rsid w:val="00CA0262"/>
    <w:rsid w:val="00CA3122"/>
    <w:rsid w:val="00CA36B9"/>
    <w:rsid w:val="00CA3AEE"/>
    <w:rsid w:val="00CA4170"/>
    <w:rsid w:val="00CA4C2C"/>
    <w:rsid w:val="00CA4D7A"/>
    <w:rsid w:val="00CA53AC"/>
    <w:rsid w:val="00CA5926"/>
    <w:rsid w:val="00CA6FB4"/>
    <w:rsid w:val="00CA78D2"/>
    <w:rsid w:val="00CA7D0B"/>
    <w:rsid w:val="00CB060F"/>
    <w:rsid w:val="00CB11D5"/>
    <w:rsid w:val="00CB1C58"/>
    <w:rsid w:val="00CB1F23"/>
    <w:rsid w:val="00CB27EB"/>
    <w:rsid w:val="00CB3175"/>
    <w:rsid w:val="00CB34E0"/>
    <w:rsid w:val="00CB38E7"/>
    <w:rsid w:val="00CB5DD3"/>
    <w:rsid w:val="00CB63F4"/>
    <w:rsid w:val="00CB6738"/>
    <w:rsid w:val="00CB7246"/>
    <w:rsid w:val="00CC058D"/>
    <w:rsid w:val="00CC18DA"/>
    <w:rsid w:val="00CC2429"/>
    <w:rsid w:val="00CC2621"/>
    <w:rsid w:val="00CC2970"/>
    <w:rsid w:val="00CC37CE"/>
    <w:rsid w:val="00CC3B09"/>
    <w:rsid w:val="00CC4682"/>
    <w:rsid w:val="00CC5A57"/>
    <w:rsid w:val="00CC5DA0"/>
    <w:rsid w:val="00CC730A"/>
    <w:rsid w:val="00CD04D9"/>
    <w:rsid w:val="00CD06E4"/>
    <w:rsid w:val="00CD0C7A"/>
    <w:rsid w:val="00CD0E19"/>
    <w:rsid w:val="00CD1B3B"/>
    <w:rsid w:val="00CD1EE4"/>
    <w:rsid w:val="00CD297A"/>
    <w:rsid w:val="00CD3820"/>
    <w:rsid w:val="00CD4795"/>
    <w:rsid w:val="00CD4E51"/>
    <w:rsid w:val="00CD5EFD"/>
    <w:rsid w:val="00CD6AAE"/>
    <w:rsid w:val="00CD7D9A"/>
    <w:rsid w:val="00CD7FAD"/>
    <w:rsid w:val="00CE0ACD"/>
    <w:rsid w:val="00CE0F85"/>
    <w:rsid w:val="00CE2008"/>
    <w:rsid w:val="00CE2181"/>
    <w:rsid w:val="00CE270D"/>
    <w:rsid w:val="00CE396A"/>
    <w:rsid w:val="00CE4206"/>
    <w:rsid w:val="00CE423C"/>
    <w:rsid w:val="00CE500B"/>
    <w:rsid w:val="00CE639E"/>
    <w:rsid w:val="00CE6938"/>
    <w:rsid w:val="00CE6D24"/>
    <w:rsid w:val="00CE7FA5"/>
    <w:rsid w:val="00CF00FA"/>
    <w:rsid w:val="00CF1961"/>
    <w:rsid w:val="00CF1AC8"/>
    <w:rsid w:val="00CF2C05"/>
    <w:rsid w:val="00CF4831"/>
    <w:rsid w:val="00CF4B04"/>
    <w:rsid w:val="00CF5EB1"/>
    <w:rsid w:val="00CF78A1"/>
    <w:rsid w:val="00D00582"/>
    <w:rsid w:val="00D0183C"/>
    <w:rsid w:val="00D03B0D"/>
    <w:rsid w:val="00D0414E"/>
    <w:rsid w:val="00D0530B"/>
    <w:rsid w:val="00D05B29"/>
    <w:rsid w:val="00D07220"/>
    <w:rsid w:val="00D07664"/>
    <w:rsid w:val="00D0783E"/>
    <w:rsid w:val="00D10E25"/>
    <w:rsid w:val="00D11035"/>
    <w:rsid w:val="00D11225"/>
    <w:rsid w:val="00D11AFB"/>
    <w:rsid w:val="00D12725"/>
    <w:rsid w:val="00D13B0E"/>
    <w:rsid w:val="00D14213"/>
    <w:rsid w:val="00D145B1"/>
    <w:rsid w:val="00D1499E"/>
    <w:rsid w:val="00D14C29"/>
    <w:rsid w:val="00D14EB9"/>
    <w:rsid w:val="00D15A44"/>
    <w:rsid w:val="00D15B3E"/>
    <w:rsid w:val="00D15E64"/>
    <w:rsid w:val="00D16802"/>
    <w:rsid w:val="00D16ECE"/>
    <w:rsid w:val="00D1704F"/>
    <w:rsid w:val="00D1780E"/>
    <w:rsid w:val="00D2443A"/>
    <w:rsid w:val="00D24590"/>
    <w:rsid w:val="00D247D3"/>
    <w:rsid w:val="00D24A46"/>
    <w:rsid w:val="00D24C58"/>
    <w:rsid w:val="00D25268"/>
    <w:rsid w:val="00D25A2F"/>
    <w:rsid w:val="00D25E7A"/>
    <w:rsid w:val="00D27CA0"/>
    <w:rsid w:val="00D32513"/>
    <w:rsid w:val="00D32647"/>
    <w:rsid w:val="00D32D91"/>
    <w:rsid w:val="00D3461B"/>
    <w:rsid w:val="00D3621D"/>
    <w:rsid w:val="00D36B7B"/>
    <w:rsid w:val="00D4064C"/>
    <w:rsid w:val="00D414D6"/>
    <w:rsid w:val="00D41B76"/>
    <w:rsid w:val="00D42D7E"/>
    <w:rsid w:val="00D43927"/>
    <w:rsid w:val="00D43E4C"/>
    <w:rsid w:val="00D46096"/>
    <w:rsid w:val="00D50C51"/>
    <w:rsid w:val="00D50CEE"/>
    <w:rsid w:val="00D50CF5"/>
    <w:rsid w:val="00D5197D"/>
    <w:rsid w:val="00D51EFB"/>
    <w:rsid w:val="00D522AC"/>
    <w:rsid w:val="00D52AC6"/>
    <w:rsid w:val="00D533CD"/>
    <w:rsid w:val="00D54046"/>
    <w:rsid w:val="00D54A18"/>
    <w:rsid w:val="00D5579E"/>
    <w:rsid w:val="00D56E0A"/>
    <w:rsid w:val="00D5722F"/>
    <w:rsid w:val="00D572EE"/>
    <w:rsid w:val="00D60660"/>
    <w:rsid w:val="00D62549"/>
    <w:rsid w:val="00D63AA8"/>
    <w:rsid w:val="00D65FBF"/>
    <w:rsid w:val="00D66279"/>
    <w:rsid w:val="00D6673F"/>
    <w:rsid w:val="00D67CBB"/>
    <w:rsid w:val="00D7009A"/>
    <w:rsid w:val="00D709EC"/>
    <w:rsid w:val="00D70BA8"/>
    <w:rsid w:val="00D70C3D"/>
    <w:rsid w:val="00D71B31"/>
    <w:rsid w:val="00D71B89"/>
    <w:rsid w:val="00D71F9C"/>
    <w:rsid w:val="00D72628"/>
    <w:rsid w:val="00D73845"/>
    <w:rsid w:val="00D73F2A"/>
    <w:rsid w:val="00D753A8"/>
    <w:rsid w:val="00D75591"/>
    <w:rsid w:val="00D761FA"/>
    <w:rsid w:val="00D7628B"/>
    <w:rsid w:val="00D77F7C"/>
    <w:rsid w:val="00D80082"/>
    <w:rsid w:val="00D80909"/>
    <w:rsid w:val="00D813BE"/>
    <w:rsid w:val="00D814FB"/>
    <w:rsid w:val="00D81557"/>
    <w:rsid w:val="00D81818"/>
    <w:rsid w:val="00D81E0F"/>
    <w:rsid w:val="00D826D4"/>
    <w:rsid w:val="00D841B2"/>
    <w:rsid w:val="00D84896"/>
    <w:rsid w:val="00D8579F"/>
    <w:rsid w:val="00D85C8C"/>
    <w:rsid w:val="00D8635E"/>
    <w:rsid w:val="00D8689E"/>
    <w:rsid w:val="00D86AA5"/>
    <w:rsid w:val="00D90807"/>
    <w:rsid w:val="00D90DF9"/>
    <w:rsid w:val="00D912A5"/>
    <w:rsid w:val="00D92B81"/>
    <w:rsid w:val="00D93076"/>
    <w:rsid w:val="00D938F3"/>
    <w:rsid w:val="00D94646"/>
    <w:rsid w:val="00D95317"/>
    <w:rsid w:val="00D95E11"/>
    <w:rsid w:val="00D96CBB"/>
    <w:rsid w:val="00D96DE7"/>
    <w:rsid w:val="00D9732F"/>
    <w:rsid w:val="00D9760F"/>
    <w:rsid w:val="00DA1116"/>
    <w:rsid w:val="00DA2221"/>
    <w:rsid w:val="00DA28A6"/>
    <w:rsid w:val="00DA2E9D"/>
    <w:rsid w:val="00DA31DB"/>
    <w:rsid w:val="00DA6D09"/>
    <w:rsid w:val="00DB08CE"/>
    <w:rsid w:val="00DB0B13"/>
    <w:rsid w:val="00DB1A08"/>
    <w:rsid w:val="00DB1C6D"/>
    <w:rsid w:val="00DB2C9D"/>
    <w:rsid w:val="00DB2EA7"/>
    <w:rsid w:val="00DB327B"/>
    <w:rsid w:val="00DB4545"/>
    <w:rsid w:val="00DB5322"/>
    <w:rsid w:val="00DB6214"/>
    <w:rsid w:val="00DB6353"/>
    <w:rsid w:val="00DC4AEB"/>
    <w:rsid w:val="00DC6183"/>
    <w:rsid w:val="00DC6546"/>
    <w:rsid w:val="00DC6B2C"/>
    <w:rsid w:val="00DC75E4"/>
    <w:rsid w:val="00DC7FAC"/>
    <w:rsid w:val="00DD0DE9"/>
    <w:rsid w:val="00DD141B"/>
    <w:rsid w:val="00DD16E6"/>
    <w:rsid w:val="00DD2B94"/>
    <w:rsid w:val="00DD2EC9"/>
    <w:rsid w:val="00DD325B"/>
    <w:rsid w:val="00DD3B2A"/>
    <w:rsid w:val="00DD4AB4"/>
    <w:rsid w:val="00DD4D02"/>
    <w:rsid w:val="00DD54FC"/>
    <w:rsid w:val="00DD5D61"/>
    <w:rsid w:val="00DD61B2"/>
    <w:rsid w:val="00DD656C"/>
    <w:rsid w:val="00DD742B"/>
    <w:rsid w:val="00DD7577"/>
    <w:rsid w:val="00DD75CB"/>
    <w:rsid w:val="00DD7FC1"/>
    <w:rsid w:val="00DE033B"/>
    <w:rsid w:val="00DE121D"/>
    <w:rsid w:val="00DE153F"/>
    <w:rsid w:val="00DE212F"/>
    <w:rsid w:val="00DE2B22"/>
    <w:rsid w:val="00DE2EFD"/>
    <w:rsid w:val="00DE3A2A"/>
    <w:rsid w:val="00DE5429"/>
    <w:rsid w:val="00DE5801"/>
    <w:rsid w:val="00DE5C65"/>
    <w:rsid w:val="00DE6406"/>
    <w:rsid w:val="00DE6F02"/>
    <w:rsid w:val="00DE7646"/>
    <w:rsid w:val="00DF080F"/>
    <w:rsid w:val="00DF0E2E"/>
    <w:rsid w:val="00DF16DA"/>
    <w:rsid w:val="00DF1E10"/>
    <w:rsid w:val="00DF2958"/>
    <w:rsid w:val="00DF458B"/>
    <w:rsid w:val="00DF4B5C"/>
    <w:rsid w:val="00DF4D74"/>
    <w:rsid w:val="00DF7125"/>
    <w:rsid w:val="00DF7541"/>
    <w:rsid w:val="00E018EE"/>
    <w:rsid w:val="00E01D9A"/>
    <w:rsid w:val="00E020D6"/>
    <w:rsid w:val="00E02AC8"/>
    <w:rsid w:val="00E03DC4"/>
    <w:rsid w:val="00E054D4"/>
    <w:rsid w:val="00E05897"/>
    <w:rsid w:val="00E0638C"/>
    <w:rsid w:val="00E065D6"/>
    <w:rsid w:val="00E069BB"/>
    <w:rsid w:val="00E06D4E"/>
    <w:rsid w:val="00E07110"/>
    <w:rsid w:val="00E104E9"/>
    <w:rsid w:val="00E10666"/>
    <w:rsid w:val="00E10BB5"/>
    <w:rsid w:val="00E10D72"/>
    <w:rsid w:val="00E1144B"/>
    <w:rsid w:val="00E118EE"/>
    <w:rsid w:val="00E1559B"/>
    <w:rsid w:val="00E15B48"/>
    <w:rsid w:val="00E163D6"/>
    <w:rsid w:val="00E17769"/>
    <w:rsid w:val="00E17C19"/>
    <w:rsid w:val="00E202F3"/>
    <w:rsid w:val="00E20AF7"/>
    <w:rsid w:val="00E21071"/>
    <w:rsid w:val="00E21CCC"/>
    <w:rsid w:val="00E2229A"/>
    <w:rsid w:val="00E23CB0"/>
    <w:rsid w:val="00E24BBD"/>
    <w:rsid w:val="00E24D5B"/>
    <w:rsid w:val="00E25066"/>
    <w:rsid w:val="00E260EC"/>
    <w:rsid w:val="00E27617"/>
    <w:rsid w:val="00E2763C"/>
    <w:rsid w:val="00E27CCE"/>
    <w:rsid w:val="00E27E43"/>
    <w:rsid w:val="00E30ACE"/>
    <w:rsid w:val="00E314F3"/>
    <w:rsid w:val="00E31FD3"/>
    <w:rsid w:val="00E3253D"/>
    <w:rsid w:val="00E33806"/>
    <w:rsid w:val="00E33F1F"/>
    <w:rsid w:val="00E34757"/>
    <w:rsid w:val="00E35AAA"/>
    <w:rsid w:val="00E37681"/>
    <w:rsid w:val="00E37996"/>
    <w:rsid w:val="00E37ABC"/>
    <w:rsid w:val="00E400A5"/>
    <w:rsid w:val="00E4066E"/>
    <w:rsid w:val="00E41E0A"/>
    <w:rsid w:val="00E423C8"/>
    <w:rsid w:val="00E45A04"/>
    <w:rsid w:val="00E45DBD"/>
    <w:rsid w:val="00E461CE"/>
    <w:rsid w:val="00E46241"/>
    <w:rsid w:val="00E46CC5"/>
    <w:rsid w:val="00E47114"/>
    <w:rsid w:val="00E47217"/>
    <w:rsid w:val="00E479BC"/>
    <w:rsid w:val="00E47A74"/>
    <w:rsid w:val="00E51474"/>
    <w:rsid w:val="00E5194D"/>
    <w:rsid w:val="00E51B30"/>
    <w:rsid w:val="00E51B56"/>
    <w:rsid w:val="00E525BA"/>
    <w:rsid w:val="00E52882"/>
    <w:rsid w:val="00E534A0"/>
    <w:rsid w:val="00E53A2C"/>
    <w:rsid w:val="00E53AD2"/>
    <w:rsid w:val="00E5470E"/>
    <w:rsid w:val="00E57118"/>
    <w:rsid w:val="00E571BA"/>
    <w:rsid w:val="00E57A21"/>
    <w:rsid w:val="00E60B49"/>
    <w:rsid w:val="00E61635"/>
    <w:rsid w:val="00E618D3"/>
    <w:rsid w:val="00E62A79"/>
    <w:rsid w:val="00E62BB6"/>
    <w:rsid w:val="00E640B2"/>
    <w:rsid w:val="00E659B1"/>
    <w:rsid w:val="00E65F2B"/>
    <w:rsid w:val="00E6721D"/>
    <w:rsid w:val="00E6742B"/>
    <w:rsid w:val="00E675CB"/>
    <w:rsid w:val="00E678B2"/>
    <w:rsid w:val="00E67D27"/>
    <w:rsid w:val="00E70425"/>
    <w:rsid w:val="00E7059C"/>
    <w:rsid w:val="00E7086C"/>
    <w:rsid w:val="00E716FB"/>
    <w:rsid w:val="00E71F4A"/>
    <w:rsid w:val="00E74619"/>
    <w:rsid w:val="00E7518D"/>
    <w:rsid w:val="00E778FB"/>
    <w:rsid w:val="00E807C1"/>
    <w:rsid w:val="00E81D33"/>
    <w:rsid w:val="00E82745"/>
    <w:rsid w:val="00E8325F"/>
    <w:rsid w:val="00E83324"/>
    <w:rsid w:val="00E8356A"/>
    <w:rsid w:val="00E855D9"/>
    <w:rsid w:val="00E8577C"/>
    <w:rsid w:val="00E86A64"/>
    <w:rsid w:val="00E87530"/>
    <w:rsid w:val="00E90224"/>
    <w:rsid w:val="00E91687"/>
    <w:rsid w:val="00E92B3C"/>
    <w:rsid w:val="00E93082"/>
    <w:rsid w:val="00E9328F"/>
    <w:rsid w:val="00E949FC"/>
    <w:rsid w:val="00E95722"/>
    <w:rsid w:val="00E95980"/>
    <w:rsid w:val="00E95C7C"/>
    <w:rsid w:val="00E95E7B"/>
    <w:rsid w:val="00E964D7"/>
    <w:rsid w:val="00E96DFA"/>
    <w:rsid w:val="00EA00A2"/>
    <w:rsid w:val="00EA03C3"/>
    <w:rsid w:val="00EA14C4"/>
    <w:rsid w:val="00EA2914"/>
    <w:rsid w:val="00EA3854"/>
    <w:rsid w:val="00EA4642"/>
    <w:rsid w:val="00EA5B90"/>
    <w:rsid w:val="00EA7A95"/>
    <w:rsid w:val="00EB006A"/>
    <w:rsid w:val="00EB141A"/>
    <w:rsid w:val="00EB2269"/>
    <w:rsid w:val="00EB25E0"/>
    <w:rsid w:val="00EB3E35"/>
    <w:rsid w:val="00EB43E7"/>
    <w:rsid w:val="00EB4D68"/>
    <w:rsid w:val="00EB4F29"/>
    <w:rsid w:val="00EB515B"/>
    <w:rsid w:val="00EB5257"/>
    <w:rsid w:val="00EB561D"/>
    <w:rsid w:val="00EB5CE7"/>
    <w:rsid w:val="00EB6205"/>
    <w:rsid w:val="00EB6566"/>
    <w:rsid w:val="00EB720D"/>
    <w:rsid w:val="00EC0796"/>
    <w:rsid w:val="00EC0DB5"/>
    <w:rsid w:val="00EC1A7B"/>
    <w:rsid w:val="00EC1F77"/>
    <w:rsid w:val="00EC20E9"/>
    <w:rsid w:val="00EC2DD9"/>
    <w:rsid w:val="00EC3029"/>
    <w:rsid w:val="00EC302B"/>
    <w:rsid w:val="00EC3DFA"/>
    <w:rsid w:val="00EC419A"/>
    <w:rsid w:val="00EC5C01"/>
    <w:rsid w:val="00ED0938"/>
    <w:rsid w:val="00ED0AD9"/>
    <w:rsid w:val="00ED1458"/>
    <w:rsid w:val="00ED248A"/>
    <w:rsid w:val="00ED2C62"/>
    <w:rsid w:val="00ED44EE"/>
    <w:rsid w:val="00ED4FE9"/>
    <w:rsid w:val="00ED7952"/>
    <w:rsid w:val="00ED7EAE"/>
    <w:rsid w:val="00EE04D0"/>
    <w:rsid w:val="00EE1CF0"/>
    <w:rsid w:val="00EE2567"/>
    <w:rsid w:val="00EE270F"/>
    <w:rsid w:val="00EE309E"/>
    <w:rsid w:val="00EE3115"/>
    <w:rsid w:val="00EE3358"/>
    <w:rsid w:val="00EE3F6B"/>
    <w:rsid w:val="00EE428A"/>
    <w:rsid w:val="00EE4E81"/>
    <w:rsid w:val="00EE5094"/>
    <w:rsid w:val="00EE5D8A"/>
    <w:rsid w:val="00EE5FCD"/>
    <w:rsid w:val="00EE67E4"/>
    <w:rsid w:val="00EE69DF"/>
    <w:rsid w:val="00EF1227"/>
    <w:rsid w:val="00EF2999"/>
    <w:rsid w:val="00EF2A19"/>
    <w:rsid w:val="00EF2C33"/>
    <w:rsid w:val="00EF2FEE"/>
    <w:rsid w:val="00EF3273"/>
    <w:rsid w:val="00EF35C4"/>
    <w:rsid w:val="00EF3B81"/>
    <w:rsid w:val="00EF446E"/>
    <w:rsid w:val="00EF4673"/>
    <w:rsid w:val="00EF4C23"/>
    <w:rsid w:val="00EF7B6A"/>
    <w:rsid w:val="00F005A5"/>
    <w:rsid w:val="00F00609"/>
    <w:rsid w:val="00F01181"/>
    <w:rsid w:val="00F01997"/>
    <w:rsid w:val="00F02E03"/>
    <w:rsid w:val="00F02FBF"/>
    <w:rsid w:val="00F04FDF"/>
    <w:rsid w:val="00F050DC"/>
    <w:rsid w:val="00F05A3A"/>
    <w:rsid w:val="00F0769F"/>
    <w:rsid w:val="00F0798C"/>
    <w:rsid w:val="00F10792"/>
    <w:rsid w:val="00F10C3B"/>
    <w:rsid w:val="00F10ECF"/>
    <w:rsid w:val="00F1167D"/>
    <w:rsid w:val="00F118DC"/>
    <w:rsid w:val="00F11AEB"/>
    <w:rsid w:val="00F12385"/>
    <w:rsid w:val="00F140A9"/>
    <w:rsid w:val="00F145CA"/>
    <w:rsid w:val="00F14983"/>
    <w:rsid w:val="00F159E4"/>
    <w:rsid w:val="00F167A0"/>
    <w:rsid w:val="00F16B4D"/>
    <w:rsid w:val="00F17984"/>
    <w:rsid w:val="00F233DE"/>
    <w:rsid w:val="00F241F2"/>
    <w:rsid w:val="00F24B59"/>
    <w:rsid w:val="00F24C4B"/>
    <w:rsid w:val="00F24EC5"/>
    <w:rsid w:val="00F25491"/>
    <w:rsid w:val="00F254DA"/>
    <w:rsid w:val="00F25546"/>
    <w:rsid w:val="00F25571"/>
    <w:rsid w:val="00F25F69"/>
    <w:rsid w:val="00F260D3"/>
    <w:rsid w:val="00F26FED"/>
    <w:rsid w:val="00F27C32"/>
    <w:rsid w:val="00F30413"/>
    <w:rsid w:val="00F3072C"/>
    <w:rsid w:val="00F3091D"/>
    <w:rsid w:val="00F30A34"/>
    <w:rsid w:val="00F31E90"/>
    <w:rsid w:val="00F3316E"/>
    <w:rsid w:val="00F33191"/>
    <w:rsid w:val="00F33B8C"/>
    <w:rsid w:val="00F3441F"/>
    <w:rsid w:val="00F34943"/>
    <w:rsid w:val="00F34B1C"/>
    <w:rsid w:val="00F34CEE"/>
    <w:rsid w:val="00F35559"/>
    <w:rsid w:val="00F3638B"/>
    <w:rsid w:val="00F363BD"/>
    <w:rsid w:val="00F36D98"/>
    <w:rsid w:val="00F4026C"/>
    <w:rsid w:val="00F404A5"/>
    <w:rsid w:val="00F404FA"/>
    <w:rsid w:val="00F416BC"/>
    <w:rsid w:val="00F436D9"/>
    <w:rsid w:val="00F438B0"/>
    <w:rsid w:val="00F43D7A"/>
    <w:rsid w:val="00F44013"/>
    <w:rsid w:val="00F44ADA"/>
    <w:rsid w:val="00F451A1"/>
    <w:rsid w:val="00F461E4"/>
    <w:rsid w:val="00F46457"/>
    <w:rsid w:val="00F464C5"/>
    <w:rsid w:val="00F46C7C"/>
    <w:rsid w:val="00F4712C"/>
    <w:rsid w:val="00F47780"/>
    <w:rsid w:val="00F50D07"/>
    <w:rsid w:val="00F50E04"/>
    <w:rsid w:val="00F50EB4"/>
    <w:rsid w:val="00F52089"/>
    <w:rsid w:val="00F5270D"/>
    <w:rsid w:val="00F52A6D"/>
    <w:rsid w:val="00F52A81"/>
    <w:rsid w:val="00F53299"/>
    <w:rsid w:val="00F53667"/>
    <w:rsid w:val="00F53D66"/>
    <w:rsid w:val="00F54230"/>
    <w:rsid w:val="00F5439C"/>
    <w:rsid w:val="00F547FE"/>
    <w:rsid w:val="00F54C55"/>
    <w:rsid w:val="00F558D8"/>
    <w:rsid w:val="00F560D3"/>
    <w:rsid w:val="00F56620"/>
    <w:rsid w:val="00F56E97"/>
    <w:rsid w:val="00F57314"/>
    <w:rsid w:val="00F57E2F"/>
    <w:rsid w:val="00F61F91"/>
    <w:rsid w:val="00F625F9"/>
    <w:rsid w:val="00F64FAC"/>
    <w:rsid w:val="00F655C3"/>
    <w:rsid w:val="00F65AC3"/>
    <w:rsid w:val="00F66693"/>
    <w:rsid w:val="00F70BC6"/>
    <w:rsid w:val="00F71BBA"/>
    <w:rsid w:val="00F7226A"/>
    <w:rsid w:val="00F722BE"/>
    <w:rsid w:val="00F72C66"/>
    <w:rsid w:val="00F72FE7"/>
    <w:rsid w:val="00F743C3"/>
    <w:rsid w:val="00F76287"/>
    <w:rsid w:val="00F76A63"/>
    <w:rsid w:val="00F77964"/>
    <w:rsid w:val="00F80514"/>
    <w:rsid w:val="00F80D85"/>
    <w:rsid w:val="00F820D6"/>
    <w:rsid w:val="00F82393"/>
    <w:rsid w:val="00F82D19"/>
    <w:rsid w:val="00F8384F"/>
    <w:rsid w:val="00F85630"/>
    <w:rsid w:val="00F8689A"/>
    <w:rsid w:val="00F8723B"/>
    <w:rsid w:val="00F87A03"/>
    <w:rsid w:val="00F90F08"/>
    <w:rsid w:val="00F910CA"/>
    <w:rsid w:val="00F91898"/>
    <w:rsid w:val="00F9220B"/>
    <w:rsid w:val="00F92ABC"/>
    <w:rsid w:val="00F92B85"/>
    <w:rsid w:val="00F93B42"/>
    <w:rsid w:val="00F947A9"/>
    <w:rsid w:val="00F94B90"/>
    <w:rsid w:val="00F94DBE"/>
    <w:rsid w:val="00F95912"/>
    <w:rsid w:val="00F964E3"/>
    <w:rsid w:val="00FA0FF5"/>
    <w:rsid w:val="00FA12B8"/>
    <w:rsid w:val="00FA1DC9"/>
    <w:rsid w:val="00FA26E9"/>
    <w:rsid w:val="00FA3392"/>
    <w:rsid w:val="00FA44CF"/>
    <w:rsid w:val="00FA4898"/>
    <w:rsid w:val="00FA5432"/>
    <w:rsid w:val="00FA5B3B"/>
    <w:rsid w:val="00FA61E2"/>
    <w:rsid w:val="00FA652F"/>
    <w:rsid w:val="00FA7750"/>
    <w:rsid w:val="00FB0915"/>
    <w:rsid w:val="00FB09F3"/>
    <w:rsid w:val="00FB1AC4"/>
    <w:rsid w:val="00FB2ED5"/>
    <w:rsid w:val="00FB6367"/>
    <w:rsid w:val="00FB750F"/>
    <w:rsid w:val="00FC0469"/>
    <w:rsid w:val="00FC1004"/>
    <w:rsid w:val="00FC1E98"/>
    <w:rsid w:val="00FC3558"/>
    <w:rsid w:val="00FC360F"/>
    <w:rsid w:val="00FC3D5A"/>
    <w:rsid w:val="00FC4575"/>
    <w:rsid w:val="00FC4E71"/>
    <w:rsid w:val="00FC50D3"/>
    <w:rsid w:val="00FC52B0"/>
    <w:rsid w:val="00FC6648"/>
    <w:rsid w:val="00FC6C1B"/>
    <w:rsid w:val="00FC7252"/>
    <w:rsid w:val="00FD06EE"/>
    <w:rsid w:val="00FD081D"/>
    <w:rsid w:val="00FD1D2C"/>
    <w:rsid w:val="00FD22C0"/>
    <w:rsid w:val="00FD2814"/>
    <w:rsid w:val="00FD30C5"/>
    <w:rsid w:val="00FD35F1"/>
    <w:rsid w:val="00FD3AA9"/>
    <w:rsid w:val="00FD4513"/>
    <w:rsid w:val="00FD50CC"/>
    <w:rsid w:val="00FD512D"/>
    <w:rsid w:val="00FD591A"/>
    <w:rsid w:val="00FD5DC8"/>
    <w:rsid w:val="00FD61C0"/>
    <w:rsid w:val="00FD6FDF"/>
    <w:rsid w:val="00FD7574"/>
    <w:rsid w:val="00FD7929"/>
    <w:rsid w:val="00FE0E53"/>
    <w:rsid w:val="00FE1357"/>
    <w:rsid w:val="00FE1E05"/>
    <w:rsid w:val="00FE3771"/>
    <w:rsid w:val="00FE5445"/>
    <w:rsid w:val="00FE5946"/>
    <w:rsid w:val="00FE6C10"/>
    <w:rsid w:val="00FE72C4"/>
    <w:rsid w:val="00FE78EE"/>
    <w:rsid w:val="00FE7D22"/>
    <w:rsid w:val="00FF02ED"/>
    <w:rsid w:val="00FF0405"/>
    <w:rsid w:val="00FF0A2A"/>
    <w:rsid w:val="00FF1F35"/>
    <w:rsid w:val="00FF3AC6"/>
    <w:rsid w:val="00FF3FEB"/>
    <w:rsid w:val="00FF4E3D"/>
    <w:rsid w:val="00FF4F76"/>
    <w:rsid w:val="00FF6BEF"/>
    <w:rsid w:val="00FF6EC4"/>
    <w:rsid w:val="01046F7E"/>
    <w:rsid w:val="010E14F9"/>
    <w:rsid w:val="011228C3"/>
    <w:rsid w:val="01C40B33"/>
    <w:rsid w:val="01D14A9A"/>
    <w:rsid w:val="01F00356"/>
    <w:rsid w:val="024E363F"/>
    <w:rsid w:val="02571AE4"/>
    <w:rsid w:val="026067B5"/>
    <w:rsid w:val="02636C55"/>
    <w:rsid w:val="02975056"/>
    <w:rsid w:val="02A41EAE"/>
    <w:rsid w:val="02E037E6"/>
    <w:rsid w:val="03232F0A"/>
    <w:rsid w:val="034530E9"/>
    <w:rsid w:val="0350427D"/>
    <w:rsid w:val="03545D69"/>
    <w:rsid w:val="035D289E"/>
    <w:rsid w:val="03727139"/>
    <w:rsid w:val="037D2518"/>
    <w:rsid w:val="037E76CB"/>
    <w:rsid w:val="03965C31"/>
    <w:rsid w:val="03987C5D"/>
    <w:rsid w:val="04175571"/>
    <w:rsid w:val="04355E16"/>
    <w:rsid w:val="045426F9"/>
    <w:rsid w:val="0490236A"/>
    <w:rsid w:val="04AD799A"/>
    <w:rsid w:val="04AF0A66"/>
    <w:rsid w:val="04E760F8"/>
    <w:rsid w:val="05066162"/>
    <w:rsid w:val="05260CD0"/>
    <w:rsid w:val="052F6405"/>
    <w:rsid w:val="05332780"/>
    <w:rsid w:val="05911364"/>
    <w:rsid w:val="05A51175"/>
    <w:rsid w:val="05CB5A32"/>
    <w:rsid w:val="05DD0D33"/>
    <w:rsid w:val="05E1244B"/>
    <w:rsid w:val="05ED5D39"/>
    <w:rsid w:val="06004FBB"/>
    <w:rsid w:val="06012FCD"/>
    <w:rsid w:val="06113E61"/>
    <w:rsid w:val="062A1B6C"/>
    <w:rsid w:val="06572807"/>
    <w:rsid w:val="06590D3C"/>
    <w:rsid w:val="0697040E"/>
    <w:rsid w:val="06D6044B"/>
    <w:rsid w:val="070F079C"/>
    <w:rsid w:val="072B025C"/>
    <w:rsid w:val="072B5A64"/>
    <w:rsid w:val="074D760E"/>
    <w:rsid w:val="07516D90"/>
    <w:rsid w:val="07977E66"/>
    <w:rsid w:val="07C14A62"/>
    <w:rsid w:val="07CD714D"/>
    <w:rsid w:val="07D93CB8"/>
    <w:rsid w:val="07DD362B"/>
    <w:rsid w:val="07E5661D"/>
    <w:rsid w:val="080963BE"/>
    <w:rsid w:val="08322426"/>
    <w:rsid w:val="084D7E7B"/>
    <w:rsid w:val="08591796"/>
    <w:rsid w:val="089518BE"/>
    <w:rsid w:val="08B62568"/>
    <w:rsid w:val="08F63517"/>
    <w:rsid w:val="08FF0501"/>
    <w:rsid w:val="091667B2"/>
    <w:rsid w:val="095E03DE"/>
    <w:rsid w:val="09A70DBA"/>
    <w:rsid w:val="09D05986"/>
    <w:rsid w:val="09EB5FA1"/>
    <w:rsid w:val="0A16515C"/>
    <w:rsid w:val="0A1758D4"/>
    <w:rsid w:val="0A377735"/>
    <w:rsid w:val="0A411D90"/>
    <w:rsid w:val="0A751B5B"/>
    <w:rsid w:val="0A877C44"/>
    <w:rsid w:val="0A9C59CA"/>
    <w:rsid w:val="0AA8680C"/>
    <w:rsid w:val="0B130301"/>
    <w:rsid w:val="0BCD333C"/>
    <w:rsid w:val="0C0E7731"/>
    <w:rsid w:val="0C387360"/>
    <w:rsid w:val="0C484CC2"/>
    <w:rsid w:val="0C635AC7"/>
    <w:rsid w:val="0C6E42B7"/>
    <w:rsid w:val="0C775F34"/>
    <w:rsid w:val="0CC9106B"/>
    <w:rsid w:val="0CD54650"/>
    <w:rsid w:val="0CE93830"/>
    <w:rsid w:val="0CEF3349"/>
    <w:rsid w:val="0CFF50BA"/>
    <w:rsid w:val="0D024212"/>
    <w:rsid w:val="0D1C4E67"/>
    <w:rsid w:val="0D2C3625"/>
    <w:rsid w:val="0D35508C"/>
    <w:rsid w:val="0D4F43C2"/>
    <w:rsid w:val="0D6F1E81"/>
    <w:rsid w:val="0D987428"/>
    <w:rsid w:val="0DD3118E"/>
    <w:rsid w:val="0E141F13"/>
    <w:rsid w:val="0E15376E"/>
    <w:rsid w:val="0E167ABA"/>
    <w:rsid w:val="0E1A063B"/>
    <w:rsid w:val="0E331A9D"/>
    <w:rsid w:val="0E386D25"/>
    <w:rsid w:val="0EB9368E"/>
    <w:rsid w:val="0EBE3889"/>
    <w:rsid w:val="0EC12737"/>
    <w:rsid w:val="0ECB02B3"/>
    <w:rsid w:val="0EDF1539"/>
    <w:rsid w:val="0EF9092D"/>
    <w:rsid w:val="0F0B65CA"/>
    <w:rsid w:val="0F2303D5"/>
    <w:rsid w:val="0F806547"/>
    <w:rsid w:val="0F831C3E"/>
    <w:rsid w:val="0F8705C4"/>
    <w:rsid w:val="0FA0434A"/>
    <w:rsid w:val="0FA46243"/>
    <w:rsid w:val="0FB17615"/>
    <w:rsid w:val="0FB17EC8"/>
    <w:rsid w:val="0FB91A7B"/>
    <w:rsid w:val="0FB943FA"/>
    <w:rsid w:val="10096D47"/>
    <w:rsid w:val="101159DC"/>
    <w:rsid w:val="10231D54"/>
    <w:rsid w:val="10250EAD"/>
    <w:rsid w:val="10306506"/>
    <w:rsid w:val="103F188A"/>
    <w:rsid w:val="1052473F"/>
    <w:rsid w:val="10715368"/>
    <w:rsid w:val="10727754"/>
    <w:rsid w:val="108E7EED"/>
    <w:rsid w:val="10A850C4"/>
    <w:rsid w:val="10CB4A07"/>
    <w:rsid w:val="11314326"/>
    <w:rsid w:val="113953B7"/>
    <w:rsid w:val="1160359E"/>
    <w:rsid w:val="116554EB"/>
    <w:rsid w:val="117E4BF3"/>
    <w:rsid w:val="118F73B2"/>
    <w:rsid w:val="11927DEA"/>
    <w:rsid w:val="1195344B"/>
    <w:rsid w:val="11CF7236"/>
    <w:rsid w:val="11D238AD"/>
    <w:rsid w:val="11E86347"/>
    <w:rsid w:val="11EB433C"/>
    <w:rsid w:val="11F26F64"/>
    <w:rsid w:val="1218455F"/>
    <w:rsid w:val="121F1E37"/>
    <w:rsid w:val="123C12F3"/>
    <w:rsid w:val="12AC4FD6"/>
    <w:rsid w:val="12B176B6"/>
    <w:rsid w:val="12BD1297"/>
    <w:rsid w:val="130F76BA"/>
    <w:rsid w:val="13184223"/>
    <w:rsid w:val="131D3005"/>
    <w:rsid w:val="13304DD4"/>
    <w:rsid w:val="133D4E76"/>
    <w:rsid w:val="134E4897"/>
    <w:rsid w:val="1355324C"/>
    <w:rsid w:val="13586FB8"/>
    <w:rsid w:val="13AA5B2C"/>
    <w:rsid w:val="13B14C7C"/>
    <w:rsid w:val="13BE26F6"/>
    <w:rsid w:val="13CE5AA8"/>
    <w:rsid w:val="13DB509C"/>
    <w:rsid w:val="13EA5CDF"/>
    <w:rsid w:val="140D3A0F"/>
    <w:rsid w:val="14326CEA"/>
    <w:rsid w:val="14AF103B"/>
    <w:rsid w:val="14C67FCD"/>
    <w:rsid w:val="14CA5D30"/>
    <w:rsid w:val="14E65DCD"/>
    <w:rsid w:val="14F62E90"/>
    <w:rsid w:val="14FD4670"/>
    <w:rsid w:val="15014328"/>
    <w:rsid w:val="150C6269"/>
    <w:rsid w:val="1521345D"/>
    <w:rsid w:val="154412EA"/>
    <w:rsid w:val="15583A09"/>
    <w:rsid w:val="15765458"/>
    <w:rsid w:val="16941306"/>
    <w:rsid w:val="16AD143C"/>
    <w:rsid w:val="16DC2735"/>
    <w:rsid w:val="16F23C1F"/>
    <w:rsid w:val="171846E8"/>
    <w:rsid w:val="17367B75"/>
    <w:rsid w:val="175D00E4"/>
    <w:rsid w:val="17703E1A"/>
    <w:rsid w:val="17C1672E"/>
    <w:rsid w:val="180A10E7"/>
    <w:rsid w:val="18241827"/>
    <w:rsid w:val="18433A61"/>
    <w:rsid w:val="18480DD5"/>
    <w:rsid w:val="185F34BC"/>
    <w:rsid w:val="1865299F"/>
    <w:rsid w:val="186E400A"/>
    <w:rsid w:val="188400B8"/>
    <w:rsid w:val="18B2311A"/>
    <w:rsid w:val="18C459E8"/>
    <w:rsid w:val="18FA4BAD"/>
    <w:rsid w:val="191037F9"/>
    <w:rsid w:val="192E5E39"/>
    <w:rsid w:val="192F70AF"/>
    <w:rsid w:val="195570A2"/>
    <w:rsid w:val="19902460"/>
    <w:rsid w:val="199E446B"/>
    <w:rsid w:val="19C20DA7"/>
    <w:rsid w:val="1A2F11DD"/>
    <w:rsid w:val="1A7110CE"/>
    <w:rsid w:val="1A840052"/>
    <w:rsid w:val="1AA17EE4"/>
    <w:rsid w:val="1B1460F5"/>
    <w:rsid w:val="1B33633F"/>
    <w:rsid w:val="1B345B43"/>
    <w:rsid w:val="1B366BDE"/>
    <w:rsid w:val="1B4C3A85"/>
    <w:rsid w:val="1B5C7A94"/>
    <w:rsid w:val="1B5F6E35"/>
    <w:rsid w:val="1B7A3032"/>
    <w:rsid w:val="1B96064B"/>
    <w:rsid w:val="1B983FF3"/>
    <w:rsid w:val="1B994959"/>
    <w:rsid w:val="1BC6568D"/>
    <w:rsid w:val="1BDA519F"/>
    <w:rsid w:val="1C1F1CD8"/>
    <w:rsid w:val="1C207FEA"/>
    <w:rsid w:val="1C502264"/>
    <w:rsid w:val="1C631D82"/>
    <w:rsid w:val="1C815F6A"/>
    <w:rsid w:val="1C914B55"/>
    <w:rsid w:val="1D341578"/>
    <w:rsid w:val="1D6C17A4"/>
    <w:rsid w:val="1D762DD4"/>
    <w:rsid w:val="1D7B5EE5"/>
    <w:rsid w:val="1DC60813"/>
    <w:rsid w:val="1E1738E4"/>
    <w:rsid w:val="1E23198E"/>
    <w:rsid w:val="1E486020"/>
    <w:rsid w:val="1E6B6992"/>
    <w:rsid w:val="1E7E743C"/>
    <w:rsid w:val="1EEB4E9B"/>
    <w:rsid w:val="1F066420"/>
    <w:rsid w:val="1F160944"/>
    <w:rsid w:val="1F5B4FD8"/>
    <w:rsid w:val="1F6E2064"/>
    <w:rsid w:val="1F721F8A"/>
    <w:rsid w:val="1F850377"/>
    <w:rsid w:val="1F9C382F"/>
    <w:rsid w:val="1FA34777"/>
    <w:rsid w:val="1FE7381D"/>
    <w:rsid w:val="1FFE43C4"/>
    <w:rsid w:val="1FFF5591"/>
    <w:rsid w:val="201C2204"/>
    <w:rsid w:val="20203CE7"/>
    <w:rsid w:val="20232587"/>
    <w:rsid w:val="20265183"/>
    <w:rsid w:val="20317B88"/>
    <w:rsid w:val="206173C8"/>
    <w:rsid w:val="20643C7F"/>
    <w:rsid w:val="20CB7745"/>
    <w:rsid w:val="20FD1746"/>
    <w:rsid w:val="212E7804"/>
    <w:rsid w:val="21562955"/>
    <w:rsid w:val="21642AC7"/>
    <w:rsid w:val="21811ECA"/>
    <w:rsid w:val="218356E7"/>
    <w:rsid w:val="219C1C72"/>
    <w:rsid w:val="21D977C2"/>
    <w:rsid w:val="22203E55"/>
    <w:rsid w:val="22457CE7"/>
    <w:rsid w:val="226A4442"/>
    <w:rsid w:val="228F516A"/>
    <w:rsid w:val="22BC69A2"/>
    <w:rsid w:val="22C01C83"/>
    <w:rsid w:val="23145974"/>
    <w:rsid w:val="23226602"/>
    <w:rsid w:val="232F0019"/>
    <w:rsid w:val="23732E75"/>
    <w:rsid w:val="23DC5B74"/>
    <w:rsid w:val="24086C3A"/>
    <w:rsid w:val="241414A4"/>
    <w:rsid w:val="241D3140"/>
    <w:rsid w:val="245921F2"/>
    <w:rsid w:val="24A72E08"/>
    <w:rsid w:val="24B548C1"/>
    <w:rsid w:val="24C163B2"/>
    <w:rsid w:val="25150E19"/>
    <w:rsid w:val="252A2696"/>
    <w:rsid w:val="2533646E"/>
    <w:rsid w:val="254C0FBE"/>
    <w:rsid w:val="255D30B6"/>
    <w:rsid w:val="2579213A"/>
    <w:rsid w:val="259E66A6"/>
    <w:rsid w:val="25A1473F"/>
    <w:rsid w:val="25ED7D9E"/>
    <w:rsid w:val="25FA4809"/>
    <w:rsid w:val="261570D6"/>
    <w:rsid w:val="262E6EEB"/>
    <w:rsid w:val="26C676DE"/>
    <w:rsid w:val="26CE7E4F"/>
    <w:rsid w:val="26E12C1E"/>
    <w:rsid w:val="26E57D6B"/>
    <w:rsid w:val="270D5E4B"/>
    <w:rsid w:val="27321054"/>
    <w:rsid w:val="27447234"/>
    <w:rsid w:val="27465EC9"/>
    <w:rsid w:val="279A18A2"/>
    <w:rsid w:val="27E87680"/>
    <w:rsid w:val="28035D3C"/>
    <w:rsid w:val="280B2FDD"/>
    <w:rsid w:val="288A085E"/>
    <w:rsid w:val="28CB07B0"/>
    <w:rsid w:val="28DF30BB"/>
    <w:rsid w:val="28F84EC6"/>
    <w:rsid w:val="290506BF"/>
    <w:rsid w:val="292C01BC"/>
    <w:rsid w:val="293F7FDB"/>
    <w:rsid w:val="294D3CA6"/>
    <w:rsid w:val="295325F6"/>
    <w:rsid w:val="295D75CA"/>
    <w:rsid w:val="2974518F"/>
    <w:rsid w:val="297B3E86"/>
    <w:rsid w:val="298B3A9F"/>
    <w:rsid w:val="299164BD"/>
    <w:rsid w:val="29933B82"/>
    <w:rsid w:val="29CF5189"/>
    <w:rsid w:val="2A5B5BC1"/>
    <w:rsid w:val="2A8B441A"/>
    <w:rsid w:val="2AB90863"/>
    <w:rsid w:val="2AD5077F"/>
    <w:rsid w:val="2ADA3EE5"/>
    <w:rsid w:val="2AEA3DE1"/>
    <w:rsid w:val="2AF20188"/>
    <w:rsid w:val="2B260D0A"/>
    <w:rsid w:val="2B6A0B5B"/>
    <w:rsid w:val="2BBC2DCE"/>
    <w:rsid w:val="2BD309F6"/>
    <w:rsid w:val="2C016AB9"/>
    <w:rsid w:val="2C3016D6"/>
    <w:rsid w:val="2C542033"/>
    <w:rsid w:val="2C54383A"/>
    <w:rsid w:val="2C814A8C"/>
    <w:rsid w:val="2C95090F"/>
    <w:rsid w:val="2CA77604"/>
    <w:rsid w:val="2CD0001D"/>
    <w:rsid w:val="2CE327A7"/>
    <w:rsid w:val="2CFD0444"/>
    <w:rsid w:val="2D04458D"/>
    <w:rsid w:val="2D293954"/>
    <w:rsid w:val="2D4A3FFC"/>
    <w:rsid w:val="2D6638CB"/>
    <w:rsid w:val="2D9255AF"/>
    <w:rsid w:val="2DA10249"/>
    <w:rsid w:val="2DB9100B"/>
    <w:rsid w:val="2DC97889"/>
    <w:rsid w:val="2DEB1F7C"/>
    <w:rsid w:val="2E1664C1"/>
    <w:rsid w:val="2E433682"/>
    <w:rsid w:val="2E450F78"/>
    <w:rsid w:val="2E7302E4"/>
    <w:rsid w:val="2E90219F"/>
    <w:rsid w:val="2E9808BB"/>
    <w:rsid w:val="2EFF5357"/>
    <w:rsid w:val="2F41661E"/>
    <w:rsid w:val="2F60474C"/>
    <w:rsid w:val="2FB5370F"/>
    <w:rsid w:val="2FD1603D"/>
    <w:rsid w:val="2FE74E76"/>
    <w:rsid w:val="2FEA225D"/>
    <w:rsid w:val="2FF460B6"/>
    <w:rsid w:val="30180949"/>
    <w:rsid w:val="3021677F"/>
    <w:rsid w:val="30355F48"/>
    <w:rsid w:val="306505FB"/>
    <w:rsid w:val="30BA21F2"/>
    <w:rsid w:val="30F1216F"/>
    <w:rsid w:val="30F136FE"/>
    <w:rsid w:val="30F27F5E"/>
    <w:rsid w:val="31016280"/>
    <w:rsid w:val="310E501A"/>
    <w:rsid w:val="3164069E"/>
    <w:rsid w:val="31A41B0F"/>
    <w:rsid w:val="31A64F2B"/>
    <w:rsid w:val="31B468D2"/>
    <w:rsid w:val="31DC6367"/>
    <w:rsid w:val="31FC5A67"/>
    <w:rsid w:val="32243D85"/>
    <w:rsid w:val="324402E1"/>
    <w:rsid w:val="32717988"/>
    <w:rsid w:val="32854D33"/>
    <w:rsid w:val="32F706F7"/>
    <w:rsid w:val="331023B8"/>
    <w:rsid w:val="331B6A65"/>
    <w:rsid w:val="332F5E7A"/>
    <w:rsid w:val="33EC6531"/>
    <w:rsid w:val="340B2A93"/>
    <w:rsid w:val="340B78E6"/>
    <w:rsid w:val="341D225E"/>
    <w:rsid w:val="345B2A19"/>
    <w:rsid w:val="348D28E7"/>
    <w:rsid w:val="34A07F32"/>
    <w:rsid w:val="35035FAB"/>
    <w:rsid w:val="350379CD"/>
    <w:rsid w:val="350459E8"/>
    <w:rsid w:val="35106F33"/>
    <w:rsid w:val="3513636A"/>
    <w:rsid w:val="351568F8"/>
    <w:rsid w:val="353A01C6"/>
    <w:rsid w:val="3576109B"/>
    <w:rsid w:val="35B24F8B"/>
    <w:rsid w:val="35BA30BF"/>
    <w:rsid w:val="35C60203"/>
    <w:rsid w:val="35DE51A6"/>
    <w:rsid w:val="35E5724C"/>
    <w:rsid w:val="361A7074"/>
    <w:rsid w:val="36742245"/>
    <w:rsid w:val="367F19EC"/>
    <w:rsid w:val="36996B62"/>
    <w:rsid w:val="36B1176D"/>
    <w:rsid w:val="36B62E91"/>
    <w:rsid w:val="36ED7B52"/>
    <w:rsid w:val="37494BBE"/>
    <w:rsid w:val="376D5FBF"/>
    <w:rsid w:val="37B907B4"/>
    <w:rsid w:val="3802278A"/>
    <w:rsid w:val="38056578"/>
    <w:rsid w:val="380751C9"/>
    <w:rsid w:val="382E1EAF"/>
    <w:rsid w:val="38952B0D"/>
    <w:rsid w:val="38A0146B"/>
    <w:rsid w:val="390675AF"/>
    <w:rsid w:val="390B541E"/>
    <w:rsid w:val="398B00EF"/>
    <w:rsid w:val="398B51B9"/>
    <w:rsid w:val="39A253D8"/>
    <w:rsid w:val="39E16DF4"/>
    <w:rsid w:val="39E752B6"/>
    <w:rsid w:val="3A1F6118"/>
    <w:rsid w:val="3A3276AD"/>
    <w:rsid w:val="3A820267"/>
    <w:rsid w:val="3A8E5F54"/>
    <w:rsid w:val="3B105EB2"/>
    <w:rsid w:val="3B1B395C"/>
    <w:rsid w:val="3B6229D4"/>
    <w:rsid w:val="3B7710CC"/>
    <w:rsid w:val="3B7E71CF"/>
    <w:rsid w:val="3BE41C32"/>
    <w:rsid w:val="3C107AD6"/>
    <w:rsid w:val="3C634919"/>
    <w:rsid w:val="3C6A53D5"/>
    <w:rsid w:val="3C892F55"/>
    <w:rsid w:val="3C8D668E"/>
    <w:rsid w:val="3C937F14"/>
    <w:rsid w:val="3CB92032"/>
    <w:rsid w:val="3CBC5F0E"/>
    <w:rsid w:val="3CD86457"/>
    <w:rsid w:val="3CD9440A"/>
    <w:rsid w:val="3CE539F2"/>
    <w:rsid w:val="3D187FEE"/>
    <w:rsid w:val="3D435DDA"/>
    <w:rsid w:val="3D7331DB"/>
    <w:rsid w:val="3D756F89"/>
    <w:rsid w:val="3D981E86"/>
    <w:rsid w:val="3E235187"/>
    <w:rsid w:val="3E4511F4"/>
    <w:rsid w:val="3E486F0B"/>
    <w:rsid w:val="3E54783C"/>
    <w:rsid w:val="3E7331EF"/>
    <w:rsid w:val="3EA923A5"/>
    <w:rsid w:val="3ED12DE7"/>
    <w:rsid w:val="3EEC5019"/>
    <w:rsid w:val="3F023C98"/>
    <w:rsid w:val="3F3E67B8"/>
    <w:rsid w:val="3F4E0DEA"/>
    <w:rsid w:val="3F5534D4"/>
    <w:rsid w:val="3F69089D"/>
    <w:rsid w:val="3F971194"/>
    <w:rsid w:val="3FAD63B4"/>
    <w:rsid w:val="3FEB5890"/>
    <w:rsid w:val="40070763"/>
    <w:rsid w:val="40322AF7"/>
    <w:rsid w:val="405A5ABC"/>
    <w:rsid w:val="406926F3"/>
    <w:rsid w:val="407E61B9"/>
    <w:rsid w:val="40846046"/>
    <w:rsid w:val="409C481A"/>
    <w:rsid w:val="40B205D2"/>
    <w:rsid w:val="41216270"/>
    <w:rsid w:val="419A32F8"/>
    <w:rsid w:val="419F20B7"/>
    <w:rsid w:val="41B45C6E"/>
    <w:rsid w:val="41B65266"/>
    <w:rsid w:val="41CE42DA"/>
    <w:rsid w:val="421B0010"/>
    <w:rsid w:val="421F3789"/>
    <w:rsid w:val="424F3DB7"/>
    <w:rsid w:val="429352F3"/>
    <w:rsid w:val="42A70BE2"/>
    <w:rsid w:val="42AE129A"/>
    <w:rsid w:val="42BB2E9C"/>
    <w:rsid w:val="42EB6A09"/>
    <w:rsid w:val="43221022"/>
    <w:rsid w:val="43321A31"/>
    <w:rsid w:val="43472068"/>
    <w:rsid w:val="4353323C"/>
    <w:rsid w:val="435B154F"/>
    <w:rsid w:val="43D21FD4"/>
    <w:rsid w:val="440973F8"/>
    <w:rsid w:val="445D0B8C"/>
    <w:rsid w:val="44CD3593"/>
    <w:rsid w:val="44E57BE0"/>
    <w:rsid w:val="451F1ACB"/>
    <w:rsid w:val="45272F1F"/>
    <w:rsid w:val="45315B6B"/>
    <w:rsid w:val="45460611"/>
    <w:rsid w:val="454E4E69"/>
    <w:rsid w:val="45833C2A"/>
    <w:rsid w:val="45997DEE"/>
    <w:rsid w:val="45F25E8C"/>
    <w:rsid w:val="45FC1142"/>
    <w:rsid w:val="46130E55"/>
    <w:rsid w:val="4619159C"/>
    <w:rsid w:val="46240EB3"/>
    <w:rsid w:val="46320DB2"/>
    <w:rsid w:val="46C96F98"/>
    <w:rsid w:val="46EB5E05"/>
    <w:rsid w:val="47ED0742"/>
    <w:rsid w:val="48130E98"/>
    <w:rsid w:val="48CC26D9"/>
    <w:rsid w:val="48FB20D9"/>
    <w:rsid w:val="4931759C"/>
    <w:rsid w:val="49423369"/>
    <w:rsid w:val="49A14323"/>
    <w:rsid w:val="49C1364C"/>
    <w:rsid w:val="49CD51E2"/>
    <w:rsid w:val="49D316BC"/>
    <w:rsid w:val="49E910A2"/>
    <w:rsid w:val="49EF2CDA"/>
    <w:rsid w:val="4A1759B5"/>
    <w:rsid w:val="4A906E49"/>
    <w:rsid w:val="4AAF6C96"/>
    <w:rsid w:val="4ADA7C7B"/>
    <w:rsid w:val="4AE30150"/>
    <w:rsid w:val="4B0372AA"/>
    <w:rsid w:val="4B5659F0"/>
    <w:rsid w:val="4B762C99"/>
    <w:rsid w:val="4B802077"/>
    <w:rsid w:val="4BB3624D"/>
    <w:rsid w:val="4BE20420"/>
    <w:rsid w:val="4BF27812"/>
    <w:rsid w:val="4C165AE8"/>
    <w:rsid w:val="4C447570"/>
    <w:rsid w:val="4C6A0356"/>
    <w:rsid w:val="4C6B68B7"/>
    <w:rsid w:val="4C8071E2"/>
    <w:rsid w:val="4C944E5B"/>
    <w:rsid w:val="4C9D26D5"/>
    <w:rsid w:val="4D133169"/>
    <w:rsid w:val="4D34620C"/>
    <w:rsid w:val="4D3B6218"/>
    <w:rsid w:val="4D4E602F"/>
    <w:rsid w:val="4D536F73"/>
    <w:rsid w:val="4D7D0769"/>
    <w:rsid w:val="4D7E666E"/>
    <w:rsid w:val="4DA9347D"/>
    <w:rsid w:val="4DDB1703"/>
    <w:rsid w:val="4DF23946"/>
    <w:rsid w:val="4E121924"/>
    <w:rsid w:val="4E22417C"/>
    <w:rsid w:val="4E282CC6"/>
    <w:rsid w:val="4E360850"/>
    <w:rsid w:val="4E6C1B20"/>
    <w:rsid w:val="4F3C7735"/>
    <w:rsid w:val="4F6005EE"/>
    <w:rsid w:val="4FB733D8"/>
    <w:rsid w:val="4FBE1F5F"/>
    <w:rsid w:val="4FDA00B4"/>
    <w:rsid w:val="4FF23E3D"/>
    <w:rsid w:val="4FF51713"/>
    <w:rsid w:val="4FFB10F1"/>
    <w:rsid w:val="504259E6"/>
    <w:rsid w:val="506D05F5"/>
    <w:rsid w:val="508B51C9"/>
    <w:rsid w:val="50C538AC"/>
    <w:rsid w:val="50CD062C"/>
    <w:rsid w:val="51104FD3"/>
    <w:rsid w:val="51297F87"/>
    <w:rsid w:val="51410995"/>
    <w:rsid w:val="515C6CA0"/>
    <w:rsid w:val="51A87F70"/>
    <w:rsid w:val="51B46773"/>
    <w:rsid w:val="51C11FDF"/>
    <w:rsid w:val="51FB3EBA"/>
    <w:rsid w:val="520440D7"/>
    <w:rsid w:val="520E69BB"/>
    <w:rsid w:val="521241B6"/>
    <w:rsid w:val="524A1BAA"/>
    <w:rsid w:val="5281500E"/>
    <w:rsid w:val="52821DA1"/>
    <w:rsid w:val="52CA6DF4"/>
    <w:rsid w:val="52CB5A09"/>
    <w:rsid w:val="52E66048"/>
    <w:rsid w:val="52EA0BF6"/>
    <w:rsid w:val="52FB5213"/>
    <w:rsid w:val="5316655C"/>
    <w:rsid w:val="53242FB5"/>
    <w:rsid w:val="5328387A"/>
    <w:rsid w:val="53283A82"/>
    <w:rsid w:val="53385918"/>
    <w:rsid w:val="533C4A18"/>
    <w:rsid w:val="53593D8C"/>
    <w:rsid w:val="537D23B5"/>
    <w:rsid w:val="537F6E5B"/>
    <w:rsid w:val="539B23AE"/>
    <w:rsid w:val="53C45500"/>
    <w:rsid w:val="53D91084"/>
    <w:rsid w:val="53E362DF"/>
    <w:rsid w:val="53FC2771"/>
    <w:rsid w:val="543162A2"/>
    <w:rsid w:val="54320CFF"/>
    <w:rsid w:val="546F2104"/>
    <w:rsid w:val="54842AF2"/>
    <w:rsid w:val="54843389"/>
    <w:rsid w:val="54910C03"/>
    <w:rsid w:val="54C441B7"/>
    <w:rsid w:val="54D96D74"/>
    <w:rsid w:val="551C034F"/>
    <w:rsid w:val="551C2C32"/>
    <w:rsid w:val="558E5EE7"/>
    <w:rsid w:val="55C35A19"/>
    <w:rsid w:val="55CC7E11"/>
    <w:rsid w:val="55DD55D8"/>
    <w:rsid w:val="55F63CD2"/>
    <w:rsid w:val="561303FD"/>
    <w:rsid w:val="56203B1E"/>
    <w:rsid w:val="56463787"/>
    <w:rsid w:val="56581C8F"/>
    <w:rsid w:val="566A05C6"/>
    <w:rsid w:val="56AE63FF"/>
    <w:rsid w:val="5703462D"/>
    <w:rsid w:val="571E21E0"/>
    <w:rsid w:val="5727309C"/>
    <w:rsid w:val="57426507"/>
    <w:rsid w:val="57823E47"/>
    <w:rsid w:val="57AE04C4"/>
    <w:rsid w:val="57E16CD0"/>
    <w:rsid w:val="58633324"/>
    <w:rsid w:val="58810EA9"/>
    <w:rsid w:val="5882382B"/>
    <w:rsid w:val="591B7205"/>
    <w:rsid w:val="59432CFF"/>
    <w:rsid w:val="595034DE"/>
    <w:rsid w:val="5A302620"/>
    <w:rsid w:val="5A4D09A9"/>
    <w:rsid w:val="5A5812E6"/>
    <w:rsid w:val="5A597891"/>
    <w:rsid w:val="5A5E689D"/>
    <w:rsid w:val="5A8819D8"/>
    <w:rsid w:val="5B98273A"/>
    <w:rsid w:val="5B9D7315"/>
    <w:rsid w:val="5BAD42E9"/>
    <w:rsid w:val="5BAD4940"/>
    <w:rsid w:val="5BB33B18"/>
    <w:rsid w:val="5BCC00FC"/>
    <w:rsid w:val="5C235902"/>
    <w:rsid w:val="5C294CD2"/>
    <w:rsid w:val="5C3C1031"/>
    <w:rsid w:val="5C590392"/>
    <w:rsid w:val="5C675980"/>
    <w:rsid w:val="5CA21B6A"/>
    <w:rsid w:val="5CA91AAB"/>
    <w:rsid w:val="5CDC3201"/>
    <w:rsid w:val="5CDE51A9"/>
    <w:rsid w:val="5CE7569B"/>
    <w:rsid w:val="5D0278FD"/>
    <w:rsid w:val="5D27614C"/>
    <w:rsid w:val="5D324D9C"/>
    <w:rsid w:val="5D395CE4"/>
    <w:rsid w:val="5D512C40"/>
    <w:rsid w:val="5D594933"/>
    <w:rsid w:val="5D6537CF"/>
    <w:rsid w:val="5D6B09BF"/>
    <w:rsid w:val="5D7D076A"/>
    <w:rsid w:val="5D88145B"/>
    <w:rsid w:val="5DA052DD"/>
    <w:rsid w:val="5DD3397E"/>
    <w:rsid w:val="5DF663E7"/>
    <w:rsid w:val="5E3507FC"/>
    <w:rsid w:val="5E6562FE"/>
    <w:rsid w:val="5ED23C8F"/>
    <w:rsid w:val="5EEA4FB5"/>
    <w:rsid w:val="5EF07D2E"/>
    <w:rsid w:val="5F0952B1"/>
    <w:rsid w:val="5F102C15"/>
    <w:rsid w:val="5F21477A"/>
    <w:rsid w:val="5F6F6E5A"/>
    <w:rsid w:val="5F861A7B"/>
    <w:rsid w:val="5F861DE2"/>
    <w:rsid w:val="5F9B611C"/>
    <w:rsid w:val="5FB14AA4"/>
    <w:rsid w:val="5FBE0EFF"/>
    <w:rsid w:val="6008637B"/>
    <w:rsid w:val="6043676F"/>
    <w:rsid w:val="60533AEF"/>
    <w:rsid w:val="60A56C83"/>
    <w:rsid w:val="60BD1ED9"/>
    <w:rsid w:val="60E918D4"/>
    <w:rsid w:val="60FD45A9"/>
    <w:rsid w:val="611C4EC6"/>
    <w:rsid w:val="612D7719"/>
    <w:rsid w:val="61427E65"/>
    <w:rsid w:val="61A72A0A"/>
    <w:rsid w:val="61CF1559"/>
    <w:rsid w:val="61D43FB4"/>
    <w:rsid w:val="61F67104"/>
    <w:rsid w:val="625E1797"/>
    <w:rsid w:val="626F0442"/>
    <w:rsid w:val="628A20DD"/>
    <w:rsid w:val="62991613"/>
    <w:rsid w:val="62A76019"/>
    <w:rsid w:val="62EB14DE"/>
    <w:rsid w:val="63341723"/>
    <w:rsid w:val="63493FC6"/>
    <w:rsid w:val="6356472D"/>
    <w:rsid w:val="63723D81"/>
    <w:rsid w:val="63786D0D"/>
    <w:rsid w:val="638360DC"/>
    <w:rsid w:val="63925962"/>
    <w:rsid w:val="63C07FE9"/>
    <w:rsid w:val="63EA3DDC"/>
    <w:rsid w:val="64616A17"/>
    <w:rsid w:val="64BA3DE5"/>
    <w:rsid w:val="64EC6F58"/>
    <w:rsid w:val="6540535E"/>
    <w:rsid w:val="655517C0"/>
    <w:rsid w:val="65557575"/>
    <w:rsid w:val="659869C4"/>
    <w:rsid w:val="65A410F1"/>
    <w:rsid w:val="65AF7D9A"/>
    <w:rsid w:val="65B2391A"/>
    <w:rsid w:val="65C8567F"/>
    <w:rsid w:val="65D90373"/>
    <w:rsid w:val="65EF66BA"/>
    <w:rsid w:val="65F919A9"/>
    <w:rsid w:val="65FD10E6"/>
    <w:rsid w:val="66044022"/>
    <w:rsid w:val="661E4EFA"/>
    <w:rsid w:val="666B1219"/>
    <w:rsid w:val="66785983"/>
    <w:rsid w:val="66F13999"/>
    <w:rsid w:val="67205249"/>
    <w:rsid w:val="67395439"/>
    <w:rsid w:val="67634613"/>
    <w:rsid w:val="67720E9A"/>
    <w:rsid w:val="678F15BD"/>
    <w:rsid w:val="67BA1D9F"/>
    <w:rsid w:val="67C518D9"/>
    <w:rsid w:val="67FD13C1"/>
    <w:rsid w:val="685230B7"/>
    <w:rsid w:val="68720FA3"/>
    <w:rsid w:val="687840A9"/>
    <w:rsid w:val="689B4686"/>
    <w:rsid w:val="68D907EE"/>
    <w:rsid w:val="68EF2340"/>
    <w:rsid w:val="690B513B"/>
    <w:rsid w:val="6916010D"/>
    <w:rsid w:val="69372CA8"/>
    <w:rsid w:val="696F1178"/>
    <w:rsid w:val="697E2BB3"/>
    <w:rsid w:val="69CB0A27"/>
    <w:rsid w:val="69D24939"/>
    <w:rsid w:val="69E90DC5"/>
    <w:rsid w:val="69F40D60"/>
    <w:rsid w:val="69FE2A3B"/>
    <w:rsid w:val="6A1376A6"/>
    <w:rsid w:val="6A144F10"/>
    <w:rsid w:val="6A401869"/>
    <w:rsid w:val="6A4804A0"/>
    <w:rsid w:val="6A6C7BBF"/>
    <w:rsid w:val="6A7D1F82"/>
    <w:rsid w:val="6AA80E9A"/>
    <w:rsid w:val="6AC66202"/>
    <w:rsid w:val="6B230AFD"/>
    <w:rsid w:val="6B3A13C1"/>
    <w:rsid w:val="6B5531B4"/>
    <w:rsid w:val="6BAE4438"/>
    <w:rsid w:val="6BB875EC"/>
    <w:rsid w:val="6BC84A92"/>
    <w:rsid w:val="6C094C66"/>
    <w:rsid w:val="6C3509FC"/>
    <w:rsid w:val="6C3A1FF6"/>
    <w:rsid w:val="6C6966F7"/>
    <w:rsid w:val="6CCE5E37"/>
    <w:rsid w:val="6CED18FD"/>
    <w:rsid w:val="6CEE497E"/>
    <w:rsid w:val="6D375A0D"/>
    <w:rsid w:val="6D721975"/>
    <w:rsid w:val="6DA81292"/>
    <w:rsid w:val="6DB836CB"/>
    <w:rsid w:val="6DBE349C"/>
    <w:rsid w:val="6DCA0C8F"/>
    <w:rsid w:val="6DCE44F5"/>
    <w:rsid w:val="6E2B451C"/>
    <w:rsid w:val="6E667D23"/>
    <w:rsid w:val="6E6B623A"/>
    <w:rsid w:val="6E98021A"/>
    <w:rsid w:val="6E9926FB"/>
    <w:rsid w:val="6ECF0177"/>
    <w:rsid w:val="6EFD0029"/>
    <w:rsid w:val="6F0F4704"/>
    <w:rsid w:val="6F270AC5"/>
    <w:rsid w:val="6F3511BC"/>
    <w:rsid w:val="6F4906C2"/>
    <w:rsid w:val="6F5D4B78"/>
    <w:rsid w:val="6F7C17D5"/>
    <w:rsid w:val="6F80738A"/>
    <w:rsid w:val="6FA369C5"/>
    <w:rsid w:val="6FB7410B"/>
    <w:rsid w:val="6FC400DD"/>
    <w:rsid w:val="6FD421E3"/>
    <w:rsid w:val="6FFA38E9"/>
    <w:rsid w:val="700B2560"/>
    <w:rsid w:val="70253EED"/>
    <w:rsid w:val="702B0F4E"/>
    <w:rsid w:val="70347385"/>
    <w:rsid w:val="709E3065"/>
    <w:rsid w:val="70B92E75"/>
    <w:rsid w:val="70EE1C51"/>
    <w:rsid w:val="713F5FF5"/>
    <w:rsid w:val="71412DC2"/>
    <w:rsid w:val="71625083"/>
    <w:rsid w:val="71A92858"/>
    <w:rsid w:val="71B6581B"/>
    <w:rsid w:val="71BA7F1A"/>
    <w:rsid w:val="71E00F6B"/>
    <w:rsid w:val="72651F2C"/>
    <w:rsid w:val="729B0723"/>
    <w:rsid w:val="72AE2CD6"/>
    <w:rsid w:val="72DA329A"/>
    <w:rsid w:val="72E5271D"/>
    <w:rsid w:val="72FC7832"/>
    <w:rsid w:val="73652735"/>
    <w:rsid w:val="739E56A2"/>
    <w:rsid w:val="73A46CB7"/>
    <w:rsid w:val="73A865B9"/>
    <w:rsid w:val="73CB1402"/>
    <w:rsid w:val="73EB4BD6"/>
    <w:rsid w:val="73F74B0F"/>
    <w:rsid w:val="73FF4338"/>
    <w:rsid w:val="745803E1"/>
    <w:rsid w:val="74822A6E"/>
    <w:rsid w:val="748D5A0E"/>
    <w:rsid w:val="74B97371"/>
    <w:rsid w:val="74C1297C"/>
    <w:rsid w:val="74D30091"/>
    <w:rsid w:val="750468D4"/>
    <w:rsid w:val="751866CA"/>
    <w:rsid w:val="751D0A52"/>
    <w:rsid w:val="75390DFE"/>
    <w:rsid w:val="75471B7C"/>
    <w:rsid w:val="757E5D9E"/>
    <w:rsid w:val="75964A65"/>
    <w:rsid w:val="759C32C6"/>
    <w:rsid w:val="75A31798"/>
    <w:rsid w:val="75C13C32"/>
    <w:rsid w:val="75C97A93"/>
    <w:rsid w:val="75D443FD"/>
    <w:rsid w:val="75F8755D"/>
    <w:rsid w:val="75FC7661"/>
    <w:rsid w:val="76503CF5"/>
    <w:rsid w:val="76943FFA"/>
    <w:rsid w:val="77173DDC"/>
    <w:rsid w:val="77C178C2"/>
    <w:rsid w:val="780E0F2E"/>
    <w:rsid w:val="7811155F"/>
    <w:rsid w:val="78256E2E"/>
    <w:rsid w:val="78422E63"/>
    <w:rsid w:val="784552EF"/>
    <w:rsid w:val="78544A85"/>
    <w:rsid w:val="78702E2C"/>
    <w:rsid w:val="78860CE5"/>
    <w:rsid w:val="788B2317"/>
    <w:rsid w:val="78905494"/>
    <w:rsid w:val="78B57B1F"/>
    <w:rsid w:val="78B73FD4"/>
    <w:rsid w:val="78B84FA4"/>
    <w:rsid w:val="78BB032D"/>
    <w:rsid w:val="78DC52C5"/>
    <w:rsid w:val="798C5D51"/>
    <w:rsid w:val="79A76D74"/>
    <w:rsid w:val="79AA69A3"/>
    <w:rsid w:val="79B63CB3"/>
    <w:rsid w:val="79D50886"/>
    <w:rsid w:val="79EC4999"/>
    <w:rsid w:val="79F06F01"/>
    <w:rsid w:val="79F422A7"/>
    <w:rsid w:val="7A216F9F"/>
    <w:rsid w:val="7A4D54D5"/>
    <w:rsid w:val="7A7079A3"/>
    <w:rsid w:val="7A8833F3"/>
    <w:rsid w:val="7A967DE8"/>
    <w:rsid w:val="7AC6722F"/>
    <w:rsid w:val="7ACD7964"/>
    <w:rsid w:val="7AE6576B"/>
    <w:rsid w:val="7B055858"/>
    <w:rsid w:val="7B1D6B82"/>
    <w:rsid w:val="7B242DA9"/>
    <w:rsid w:val="7B6A75F1"/>
    <w:rsid w:val="7B707176"/>
    <w:rsid w:val="7B9A33A5"/>
    <w:rsid w:val="7BB777D6"/>
    <w:rsid w:val="7BC94046"/>
    <w:rsid w:val="7C0F2AA9"/>
    <w:rsid w:val="7C2F7C80"/>
    <w:rsid w:val="7C4E475A"/>
    <w:rsid w:val="7C766663"/>
    <w:rsid w:val="7C7A3BA2"/>
    <w:rsid w:val="7C8C173C"/>
    <w:rsid w:val="7C9D361C"/>
    <w:rsid w:val="7CCE312F"/>
    <w:rsid w:val="7D0C180F"/>
    <w:rsid w:val="7D10103C"/>
    <w:rsid w:val="7D4A3601"/>
    <w:rsid w:val="7D4F5609"/>
    <w:rsid w:val="7D5E324F"/>
    <w:rsid w:val="7D984100"/>
    <w:rsid w:val="7DD058D3"/>
    <w:rsid w:val="7DE024F0"/>
    <w:rsid w:val="7E122BA3"/>
    <w:rsid w:val="7E2B54A4"/>
    <w:rsid w:val="7E3B754F"/>
    <w:rsid w:val="7E4B3742"/>
    <w:rsid w:val="7E5E4DFF"/>
    <w:rsid w:val="7EAE1579"/>
    <w:rsid w:val="7ED1324F"/>
    <w:rsid w:val="7EE45B9E"/>
    <w:rsid w:val="7F6621BF"/>
    <w:rsid w:val="7F74672F"/>
    <w:rsid w:val="7F8A53EF"/>
    <w:rsid w:val="7F9C334A"/>
    <w:rsid w:val="7FA8686D"/>
    <w:rsid w:val="7FAE0C19"/>
    <w:rsid w:val="7FDF3883"/>
    <w:rsid w:val="7FF6160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2"/>
    <w:qFormat/>
    <w:uiPriority w:val="9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3"/>
    <w:qFormat/>
    <w:uiPriority w:val="9"/>
    <w:pPr>
      <w:keepNext/>
      <w:widowControl/>
      <w:numPr>
        <w:ilvl w:val="1"/>
        <w:numId w:val="2"/>
      </w:numPr>
      <w:spacing w:before="180" w:after="120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4"/>
    <w:qFormat/>
    <w:uiPriority w:val="9"/>
    <w:pPr>
      <w:keepNext/>
      <w:widowControl/>
      <w:numPr>
        <w:ilvl w:val="2"/>
        <w:numId w:val="2"/>
      </w:numPr>
      <w:tabs>
        <w:tab w:val="left" w:pos="780"/>
      </w:tabs>
      <w:spacing w:before="120" w:after="120" w:line="0" w:lineRule="atLeast"/>
      <w:jc w:val="left"/>
      <w:outlineLvl w:val="2"/>
    </w:pPr>
    <w:rPr>
      <w:rFonts w:cs="Times New Roman" w:asciiTheme="minorEastAsia" w:hAnsiTheme="minorEastAsia"/>
      <w:b/>
      <w:bCs/>
      <w:kern w:val="0"/>
      <w:szCs w:val="21"/>
    </w:rPr>
  </w:style>
  <w:style w:type="paragraph" w:styleId="6">
    <w:name w:val="heading 4"/>
    <w:basedOn w:val="1"/>
    <w:next w:val="1"/>
    <w:link w:val="65"/>
    <w:qFormat/>
    <w:uiPriority w:val="9"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6"/>
    <w:qFormat/>
    <w:uiPriority w:val="0"/>
    <w:pPr>
      <w:widowControl/>
      <w:numPr>
        <w:ilvl w:val="4"/>
        <w:numId w:val="2"/>
      </w:numPr>
      <w:tabs>
        <w:tab w:val="left" w:pos="432"/>
      </w:tabs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7"/>
    <w:qFormat/>
    <w:uiPriority w:val="0"/>
    <w:pPr>
      <w:keepNext/>
      <w:widowControl/>
      <w:numPr>
        <w:ilvl w:val="5"/>
        <w:numId w:val="2"/>
      </w:numPr>
      <w:tabs>
        <w:tab w:val="left" w:pos="432"/>
      </w:tabs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8"/>
    <w:qFormat/>
    <w:uiPriority w:val="0"/>
    <w:pPr>
      <w:keepNext/>
      <w:widowControl/>
      <w:numPr>
        <w:ilvl w:val="6"/>
        <w:numId w:val="2"/>
      </w:numPr>
      <w:tabs>
        <w:tab w:val="left" w:pos="432"/>
      </w:tabs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9"/>
    <w:qFormat/>
    <w:uiPriority w:val="0"/>
    <w:pPr>
      <w:keepNext/>
      <w:widowControl/>
      <w:numPr>
        <w:ilvl w:val="7"/>
        <w:numId w:val="2"/>
      </w:numPr>
      <w:tabs>
        <w:tab w:val="left" w:pos="432"/>
      </w:tabs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70"/>
    <w:qFormat/>
    <w:uiPriority w:val="0"/>
    <w:pPr>
      <w:keepNext/>
      <w:widowControl/>
      <w:numPr>
        <w:ilvl w:val="8"/>
        <w:numId w:val="2"/>
      </w:numPr>
      <w:tabs>
        <w:tab w:val="left" w:pos="432"/>
      </w:tabs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3">
    <w:name w:val="Default Paragraph Font"/>
    <w:semiHidden/>
    <w:unhideWhenUsed/>
    <w:qFormat/>
    <w:uiPriority w:val="1"/>
  </w:style>
  <w:style w:type="table" w:default="1" w:styleId="5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tabs>
        <w:tab w:val="left" w:pos="1418"/>
      </w:tabs>
      <w:spacing w:before="60" w:after="60" w:line="360" w:lineRule="auto"/>
      <w:ind w:right="210" w:rightChars="100" w:firstLine="850" w:firstLineChars="405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3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4">
    <w:name w:val="List Bullet 4"/>
    <w:basedOn w:val="1"/>
    <w:qFormat/>
    <w:uiPriority w:val="0"/>
    <w:pPr>
      <w:widowControl/>
      <w:numPr>
        <w:ilvl w:val="0"/>
        <w:numId w:val="4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5">
    <w:name w:val="List Number"/>
    <w:basedOn w:val="1"/>
    <w:qFormat/>
    <w:uiPriority w:val="0"/>
    <w:pPr>
      <w:widowControl/>
      <w:numPr>
        <w:ilvl w:val="0"/>
        <w:numId w:val="5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6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7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18">
    <w:name w:val="List Bullet"/>
    <w:basedOn w:val="1"/>
    <w:qFormat/>
    <w:uiPriority w:val="0"/>
    <w:pPr>
      <w:widowControl/>
      <w:numPr>
        <w:ilvl w:val="0"/>
        <w:numId w:val="6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Document Map"/>
    <w:basedOn w:val="1"/>
    <w:link w:val="77"/>
    <w:semiHidden/>
    <w:qFormat/>
    <w:uiPriority w:val="99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0">
    <w:name w:val="annotation text"/>
    <w:basedOn w:val="1"/>
    <w:link w:val="86"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21">
    <w:name w:val="Body Text 3"/>
    <w:basedOn w:val="1"/>
    <w:link w:val="82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2">
    <w:name w:val="List Bullet 3"/>
    <w:basedOn w:val="1"/>
    <w:qFormat/>
    <w:uiPriority w:val="0"/>
    <w:pPr>
      <w:widowControl/>
      <w:numPr>
        <w:ilvl w:val="0"/>
        <w:numId w:val="7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Body Text"/>
    <w:basedOn w:val="1"/>
    <w:link w:val="83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24">
    <w:name w:val="Body Text Indent"/>
    <w:basedOn w:val="1"/>
    <w:link w:val="75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5">
    <w:name w:val="List Number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List Bullet 2"/>
    <w:basedOn w:val="1"/>
    <w:qFormat/>
    <w:uiPriority w:val="0"/>
    <w:pPr>
      <w:widowControl/>
      <w:numPr>
        <w:ilvl w:val="0"/>
        <w:numId w:val="9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8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sz w:val="22"/>
      <w:szCs w:val="22"/>
      <w:lang w:val="en-US" w:eastAsia="en-US" w:bidi="ar-SA"/>
    </w:rPr>
  </w:style>
  <w:style w:type="paragraph" w:styleId="29">
    <w:name w:val="List Bullet 5"/>
    <w:basedOn w:val="1"/>
    <w:qFormat/>
    <w:uiPriority w:val="0"/>
    <w:pPr>
      <w:widowControl/>
      <w:numPr>
        <w:ilvl w:val="0"/>
        <w:numId w:val="10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0">
    <w:name w:val="List Number 4"/>
    <w:basedOn w:val="1"/>
    <w:qFormat/>
    <w:uiPriority w:val="0"/>
    <w:pPr>
      <w:widowControl/>
      <w:numPr>
        <w:ilvl w:val="0"/>
        <w:numId w:val="11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1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2">
    <w:name w:val="Date"/>
    <w:basedOn w:val="1"/>
    <w:next w:val="1"/>
    <w:link w:val="102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3">
    <w:name w:val="Body Text Indent 2"/>
    <w:basedOn w:val="1"/>
    <w:link w:val="73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4">
    <w:name w:val="Balloon Text"/>
    <w:basedOn w:val="1"/>
    <w:link w:val="107"/>
    <w:semiHidden/>
    <w:qFormat/>
    <w:uiPriority w:val="99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5">
    <w:name w:val="footer"/>
    <w:basedOn w:val="1"/>
    <w:link w:val="6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6">
    <w:name w:val="header"/>
    <w:basedOn w:val="1"/>
    <w:link w:val="6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7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sz w:val="22"/>
      <w:szCs w:val="22"/>
      <w:lang w:val="en-US" w:eastAsia="en-US" w:bidi="ar-SA"/>
    </w:rPr>
  </w:style>
  <w:style w:type="paragraph" w:styleId="38">
    <w:name w:val="toc 4"/>
    <w:basedOn w:val="1"/>
    <w:next w:val="1"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9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0">
    <w:name w:val="footnote text"/>
    <w:basedOn w:val="1"/>
    <w:link w:val="72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1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Body Text Indent 3"/>
    <w:basedOn w:val="1"/>
    <w:link w:val="76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4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sz w:val="22"/>
      <w:szCs w:val="22"/>
      <w:lang w:val="en-US" w:eastAsia="en-US" w:bidi="ar-SA"/>
    </w:rPr>
  </w:style>
  <w:style w:type="paragraph" w:styleId="45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6">
    <w:name w:val="Body Text 2"/>
    <w:basedOn w:val="1"/>
    <w:link w:val="81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47">
    <w:name w:val="HTML Preformatted"/>
    <w:basedOn w:val="1"/>
    <w:link w:val="16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4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49">
    <w:name w:val="annotation subject"/>
    <w:basedOn w:val="20"/>
    <w:next w:val="20"/>
    <w:link w:val="129"/>
    <w:semiHidden/>
    <w:qFormat/>
    <w:uiPriority w:val="0"/>
    <w:rPr>
      <w:b/>
      <w:bCs/>
    </w:rPr>
  </w:style>
  <w:style w:type="paragraph" w:styleId="50">
    <w:name w:val="Body Text First Indent 2"/>
    <w:basedOn w:val="24"/>
    <w:link w:val="133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2">
    <w:name w:val="Table Grid"/>
    <w:basedOn w:val="5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4">
    <w:name w:val="Strong"/>
    <w:basedOn w:val="53"/>
    <w:qFormat/>
    <w:uiPriority w:val="22"/>
    <w:rPr>
      <w:b/>
    </w:rPr>
  </w:style>
  <w:style w:type="character" w:styleId="55">
    <w:name w:val="page number"/>
    <w:basedOn w:val="53"/>
    <w:qFormat/>
    <w:uiPriority w:val="0"/>
  </w:style>
  <w:style w:type="character" w:styleId="56">
    <w:name w:val="FollowedHyperlink"/>
    <w:basedOn w:val="53"/>
    <w:qFormat/>
    <w:uiPriority w:val="0"/>
    <w:rPr>
      <w:color w:val="800080"/>
      <w:u w:val="single"/>
    </w:rPr>
  </w:style>
  <w:style w:type="character" w:styleId="57">
    <w:name w:val="Hyperlink"/>
    <w:basedOn w:val="53"/>
    <w:qFormat/>
    <w:uiPriority w:val="99"/>
    <w:rPr>
      <w:color w:val="0000FF"/>
      <w:u w:val="single"/>
    </w:rPr>
  </w:style>
  <w:style w:type="character" w:styleId="58">
    <w:name w:val="HTML Code"/>
    <w:basedOn w:val="53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basedOn w:val="53"/>
    <w:qFormat/>
    <w:uiPriority w:val="0"/>
    <w:rPr>
      <w:sz w:val="21"/>
      <w:szCs w:val="21"/>
    </w:rPr>
  </w:style>
  <w:style w:type="character" w:customStyle="1" w:styleId="60">
    <w:name w:val="页眉 字符"/>
    <w:basedOn w:val="53"/>
    <w:link w:val="36"/>
    <w:qFormat/>
    <w:uiPriority w:val="99"/>
    <w:rPr>
      <w:sz w:val="18"/>
      <w:szCs w:val="18"/>
    </w:rPr>
  </w:style>
  <w:style w:type="character" w:customStyle="1" w:styleId="61">
    <w:name w:val="页脚 字符"/>
    <w:basedOn w:val="53"/>
    <w:link w:val="35"/>
    <w:qFormat/>
    <w:uiPriority w:val="99"/>
    <w:rPr>
      <w:sz w:val="18"/>
      <w:szCs w:val="18"/>
    </w:rPr>
  </w:style>
  <w:style w:type="character" w:customStyle="1" w:styleId="62">
    <w:name w:val="标题 1 字符"/>
    <w:basedOn w:val="53"/>
    <w:link w:val="2"/>
    <w:qFormat/>
    <w:uiPriority w:val="9"/>
    <w:rPr>
      <w:rFonts w:ascii="Arial" w:hAnsi="Arial"/>
      <w:b/>
      <w:kern w:val="28"/>
      <w:sz w:val="32"/>
      <w:lang w:eastAsia="en-US"/>
    </w:rPr>
  </w:style>
  <w:style w:type="character" w:customStyle="1" w:styleId="63">
    <w:name w:val="标题 2 字符"/>
    <w:basedOn w:val="53"/>
    <w:link w:val="3"/>
    <w:qFormat/>
    <w:uiPriority w:val="9"/>
    <w:rPr>
      <w:rFonts w:asciiTheme="majorEastAsia" w:hAnsiTheme="majorEastAsia" w:eastAsiaTheme="majorEastAsia"/>
      <w:b/>
      <w:sz w:val="28"/>
    </w:rPr>
  </w:style>
  <w:style w:type="character" w:customStyle="1" w:styleId="64">
    <w:name w:val="标题 3 字符"/>
    <w:basedOn w:val="53"/>
    <w:link w:val="5"/>
    <w:qFormat/>
    <w:uiPriority w:val="9"/>
    <w:rPr>
      <w:rFonts w:asciiTheme="minorEastAsia" w:hAnsiTheme="minorEastAsia" w:eastAsiaTheme="minorEastAsia"/>
      <w:b/>
      <w:bCs/>
      <w:sz w:val="21"/>
      <w:szCs w:val="21"/>
    </w:rPr>
  </w:style>
  <w:style w:type="character" w:customStyle="1" w:styleId="65">
    <w:name w:val="标题 4 字符"/>
    <w:basedOn w:val="53"/>
    <w:link w:val="6"/>
    <w:qFormat/>
    <w:uiPriority w:val="9"/>
    <w:rPr>
      <w:b/>
      <w:sz w:val="24"/>
      <w:szCs w:val="24"/>
    </w:rPr>
  </w:style>
  <w:style w:type="character" w:customStyle="1" w:styleId="66">
    <w:name w:val="标题 5 字符"/>
    <w:basedOn w:val="53"/>
    <w:link w:val="7"/>
    <w:qFormat/>
    <w:uiPriority w:val="0"/>
    <w:rPr>
      <w:b/>
      <w:sz w:val="22"/>
      <w:lang w:eastAsia="en-US"/>
    </w:rPr>
  </w:style>
  <w:style w:type="character" w:customStyle="1" w:styleId="67">
    <w:name w:val="标题 6 字符"/>
    <w:basedOn w:val="53"/>
    <w:link w:val="8"/>
    <w:qFormat/>
    <w:uiPriority w:val="0"/>
    <w:rPr>
      <w:b/>
      <w:sz w:val="18"/>
      <w:lang w:eastAsia="en-US"/>
    </w:rPr>
  </w:style>
  <w:style w:type="character" w:customStyle="1" w:styleId="68">
    <w:name w:val="标题 7 字符"/>
    <w:basedOn w:val="53"/>
    <w:link w:val="9"/>
    <w:qFormat/>
    <w:uiPriority w:val="0"/>
    <w:rPr>
      <w:b/>
      <w:u w:val="single"/>
      <w:lang w:eastAsia="en-US"/>
    </w:rPr>
  </w:style>
  <w:style w:type="character" w:customStyle="1" w:styleId="69">
    <w:name w:val="标题 8 字符"/>
    <w:basedOn w:val="53"/>
    <w:link w:val="10"/>
    <w:qFormat/>
    <w:uiPriority w:val="0"/>
    <w:rPr>
      <w:i/>
      <w:lang w:eastAsia="en-US"/>
    </w:rPr>
  </w:style>
  <w:style w:type="character" w:customStyle="1" w:styleId="70">
    <w:name w:val="标题 9 字符"/>
    <w:basedOn w:val="53"/>
    <w:link w:val="11"/>
    <w:qFormat/>
    <w:uiPriority w:val="0"/>
    <w:rPr>
      <w:b/>
      <w:lang w:eastAsia="en-US"/>
    </w:rPr>
  </w:style>
  <w:style w:type="paragraph" w:customStyle="1" w:styleId="71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2">
    <w:name w:val="脚注文本 字符"/>
    <w:basedOn w:val="53"/>
    <w:link w:val="40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3">
    <w:name w:val="正文文本缩进 2 字符"/>
    <w:basedOn w:val="53"/>
    <w:link w:val="33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4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5">
    <w:name w:val="正文文本缩进 字符"/>
    <w:basedOn w:val="53"/>
    <w:link w:val="2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6">
    <w:name w:val="正文文本缩进 3 字符"/>
    <w:basedOn w:val="53"/>
    <w:link w:val="42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7">
    <w:name w:val="文档结构图 字符"/>
    <w:basedOn w:val="53"/>
    <w:link w:val="19"/>
    <w:semiHidden/>
    <w:qFormat/>
    <w:uiPriority w:val="99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8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9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80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81">
    <w:name w:val="正文文本 2 字符"/>
    <w:basedOn w:val="53"/>
    <w:link w:val="4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2">
    <w:name w:val="正文文本 3 字符"/>
    <w:basedOn w:val="53"/>
    <w:link w:val="21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3">
    <w:name w:val="正文文本 字符"/>
    <w:basedOn w:val="53"/>
    <w:link w:val="23"/>
    <w:qFormat/>
    <w:uiPriority w:val="99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4">
    <w:name w:val="Figure"/>
    <w:qFormat/>
    <w:uiPriority w:val="0"/>
    <w:pPr>
      <w:numPr>
        <w:ilvl w:val="0"/>
        <w:numId w:val="12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85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6">
    <w:name w:val="批注文字 字符"/>
    <w:basedOn w:val="53"/>
    <w:link w:val="20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7">
    <w:name w:val="Table Title"/>
    <w:basedOn w:val="1"/>
    <w:qFormat/>
    <w:uiPriority w:val="0"/>
    <w:pPr>
      <w:widowControl/>
      <w:numPr>
        <w:ilvl w:val="0"/>
        <w:numId w:val="13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8">
    <w:name w:val="Bullet"/>
    <w:basedOn w:val="1"/>
    <w:qFormat/>
    <w:uiPriority w:val="0"/>
    <w:pPr>
      <w:widowControl/>
      <w:numPr>
        <w:ilvl w:val="0"/>
        <w:numId w:val="14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9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0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91">
    <w:name w:val="SRS rqmt title"/>
    <w:basedOn w:val="36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2">
    <w:name w:val="SRS rqmt body"/>
    <w:basedOn w:val="91"/>
    <w:next w:val="93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3">
    <w:name w:val="SRS rqmt description"/>
    <w:basedOn w:val="1"/>
    <w:next w:val="94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4">
    <w:name w:val="SRS rqmt reference"/>
    <w:basedOn w:val="93"/>
    <w:next w:val="95"/>
    <w:qFormat/>
    <w:uiPriority w:val="0"/>
    <w:pPr>
      <w:numPr>
        <w:ilvl w:val="0"/>
        <w:numId w:val="15"/>
      </w:numPr>
      <w:tabs>
        <w:tab w:val="clear" w:pos="3578"/>
      </w:tabs>
      <w:ind w:left="2694" w:leftChars="0" w:hanging="1276"/>
    </w:pPr>
  </w:style>
  <w:style w:type="paragraph" w:customStyle="1" w:styleId="95">
    <w:name w:val="SRS rqmt dependency"/>
    <w:basedOn w:val="94"/>
    <w:next w:val="96"/>
    <w:qFormat/>
    <w:uiPriority w:val="0"/>
    <w:pPr>
      <w:numPr>
        <w:ilvl w:val="0"/>
        <w:numId w:val="16"/>
      </w:numPr>
    </w:pPr>
  </w:style>
  <w:style w:type="paragraph" w:customStyle="1" w:styleId="96">
    <w:name w:val="SRS rqmt testability"/>
    <w:basedOn w:val="95"/>
    <w:next w:val="4"/>
    <w:qFormat/>
    <w:uiPriority w:val="0"/>
    <w:pPr>
      <w:numPr>
        <w:numId w:val="17"/>
      </w:numPr>
      <w:tabs>
        <w:tab w:val="left" w:pos="3578"/>
      </w:tabs>
      <w:ind w:left="2694" w:hanging="1276"/>
    </w:pPr>
    <w:rPr>
      <w:i/>
    </w:rPr>
  </w:style>
  <w:style w:type="paragraph" w:customStyle="1" w:styleId="97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8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9">
    <w:name w:val="Bullet 1"/>
    <w:basedOn w:val="88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100">
    <w:name w:val="SRS rqmt note"/>
    <w:basedOn w:val="89"/>
    <w:next w:val="4"/>
    <w:qFormat/>
    <w:uiPriority w:val="0"/>
    <w:pPr>
      <w:numPr>
        <w:ilvl w:val="0"/>
        <w:numId w:val="18"/>
      </w:numPr>
      <w:ind w:left="2127" w:hanging="709"/>
    </w:pPr>
  </w:style>
  <w:style w:type="paragraph" w:customStyle="1" w:styleId="101">
    <w:name w:val="SRS dep indent"/>
    <w:basedOn w:val="89"/>
    <w:qFormat/>
    <w:uiPriority w:val="0"/>
    <w:pPr>
      <w:ind w:left="2694"/>
    </w:pPr>
  </w:style>
  <w:style w:type="character" w:customStyle="1" w:styleId="102">
    <w:name w:val="日期 字符"/>
    <w:basedOn w:val="53"/>
    <w:link w:val="32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3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4">
    <w:name w:val="List Bullet O"/>
    <w:basedOn w:val="18"/>
    <w:qFormat/>
    <w:uiPriority w:val="0"/>
    <w:pPr>
      <w:numPr>
        <w:ilvl w:val="0"/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5">
    <w:name w:val="List Bullet R"/>
    <w:basedOn w:val="1"/>
    <w:qFormat/>
    <w:uiPriority w:val="0"/>
    <w:pPr>
      <w:widowControl/>
      <w:numPr>
        <w:ilvl w:val="0"/>
        <w:numId w:val="20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6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7">
    <w:name w:val="批注框文本 字符"/>
    <w:basedOn w:val="53"/>
    <w:link w:val="3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8">
    <w:name w:val="EmailStyle821"/>
    <w:basedOn w:val="53"/>
    <w:semiHidden/>
    <w:qFormat/>
    <w:uiPriority w:val="0"/>
    <w:rPr>
      <w:color w:val="000000"/>
    </w:rPr>
  </w:style>
  <w:style w:type="paragraph" w:customStyle="1" w:styleId="109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10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11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2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3">
    <w:name w:val="封面2"/>
    <w:basedOn w:val="110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5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16">
    <w:name w:val="章标题"/>
    <w:next w:val="114"/>
    <w:qFormat/>
    <w:uiPriority w:val="0"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7">
    <w:name w:val="一级条标题"/>
    <w:basedOn w:val="116"/>
    <w:next w:val="114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8">
    <w:name w:val="二级条标题"/>
    <w:basedOn w:val="117"/>
    <w:next w:val="114"/>
    <w:qFormat/>
    <w:uiPriority w:val="0"/>
    <w:pPr>
      <w:numPr>
        <w:ilvl w:val="0"/>
        <w:numId w:val="0"/>
      </w:numPr>
      <w:outlineLvl w:val="3"/>
    </w:pPr>
  </w:style>
  <w:style w:type="paragraph" w:customStyle="1" w:styleId="119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20">
    <w:name w:val="列项·"/>
    <w:qFormat/>
    <w:uiPriority w:val="0"/>
    <w:pPr>
      <w:numPr>
        <w:ilvl w:val="0"/>
        <w:numId w:val="22"/>
      </w:numPr>
      <w:tabs>
        <w:tab w:val="left" w:pos="840"/>
        <w:tab w:val="clear" w:pos="108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1">
    <w:name w:val="三级条标题"/>
    <w:basedOn w:val="118"/>
    <w:next w:val="114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2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3">
    <w:name w:val="四级条标题"/>
    <w:basedOn w:val="121"/>
    <w:next w:val="114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4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5">
    <w:name w:val="五级条标题"/>
    <w:basedOn w:val="123"/>
    <w:next w:val="114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6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7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8">
    <w:name w:val="示例"/>
    <w:next w:val="114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character" w:customStyle="1" w:styleId="129">
    <w:name w:val="批注主题 字符"/>
    <w:basedOn w:val="86"/>
    <w:link w:val="49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30">
    <w:name w:val="Bul1"/>
    <w:basedOn w:val="1"/>
    <w:qFormat/>
    <w:uiPriority w:val="0"/>
    <w:pPr>
      <w:widowControl/>
      <w:numPr>
        <w:ilvl w:val="0"/>
        <w:numId w:val="23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31">
    <w:name w:val="标题3"/>
    <w:basedOn w:val="5"/>
    <w:qFormat/>
    <w:uiPriority w:val="0"/>
    <w:pPr>
      <w:keepLines/>
      <w:widowControl w:val="0"/>
      <w:numPr>
        <w:numId w:val="24"/>
      </w:numPr>
      <w:tabs>
        <w:tab w:val="left" w:pos="425"/>
        <w:tab w:val="left" w:pos="1418"/>
      </w:tabs>
      <w:spacing w:before="156" w:after="156" w:line="360" w:lineRule="auto"/>
      <w:jc w:val="both"/>
    </w:pPr>
    <w:rPr>
      <w:rFonts w:hAnsi="宋体"/>
      <w:bCs w:val="0"/>
      <w:sz w:val="24"/>
      <w:szCs w:val="32"/>
    </w:rPr>
  </w:style>
  <w:style w:type="paragraph" w:customStyle="1" w:styleId="132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</w:tabs>
      <w:spacing w:before="156" w:after="156" w:line="360" w:lineRule="auto"/>
      <w:jc w:val="both"/>
    </w:pPr>
    <w:rPr>
      <w:rFonts w:hAnsi="宋体"/>
      <w:bCs w:val="0"/>
      <w:sz w:val="24"/>
      <w:szCs w:val="32"/>
    </w:rPr>
  </w:style>
  <w:style w:type="character" w:customStyle="1" w:styleId="133">
    <w:name w:val="正文首行缩进 2 字符"/>
    <w:basedOn w:val="75"/>
    <w:link w:val="50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4">
    <w:name w:val="样式 标题 3hello1.1.1 Heading 3h3H3Underrubrik2heading 3 + Ind...1"/>
    <w:basedOn w:val="5"/>
    <w:qFormat/>
    <w:uiPriority w:val="0"/>
    <w:pPr>
      <w:keepLines/>
      <w:widowControl w:val="0"/>
      <w:spacing w:before="156" w:after="156" w:line="360" w:lineRule="auto"/>
      <w:jc w:val="both"/>
    </w:pPr>
    <w:rPr>
      <w:rFonts w:hAnsi="宋体" w:cs="宋体"/>
      <w:bCs w:val="0"/>
    </w:rPr>
  </w:style>
  <w:style w:type="paragraph" w:customStyle="1" w:styleId="135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6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37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8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9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customStyle="1" w:styleId="140">
    <w:name w:val="列出段落1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41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2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3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4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5" w:themeColor="accent1" w:themeShade="BF"/>
      <w:kern w:val="0"/>
      <w:sz w:val="28"/>
      <w:szCs w:val="28"/>
    </w:rPr>
  </w:style>
  <w:style w:type="paragraph" w:customStyle="1" w:styleId="145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46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7">
    <w:name w:val="QB表内文字"/>
    <w:basedOn w:val="114"/>
    <w:link w:val="148"/>
    <w:qFormat/>
    <w:uiPriority w:val="0"/>
    <w:pPr>
      <w:widowControl w:val="0"/>
      <w:ind w:firstLine="0" w:firstLineChars="0"/>
    </w:pPr>
  </w:style>
  <w:style w:type="character" w:customStyle="1" w:styleId="148">
    <w:name w:val="QB表内文字 Char"/>
    <w:basedOn w:val="53"/>
    <w:link w:val="147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9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50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table" w:customStyle="1" w:styleId="15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2">
    <w:name w:val="正文 A"/>
    <w:qFormat/>
    <w:uiPriority w:val="0"/>
    <w:pPr>
      <w:widowControl w:val="0"/>
      <w:jc w:val="both"/>
    </w:pPr>
    <w:rPr>
      <w:rFonts w:ascii="Helvetica" w:hAnsi="Arial Unicode MS" w:eastAsia="Arial Unicode MS" w:cs="Arial Unicode MS"/>
      <w:color w:val="000000"/>
      <w:sz w:val="22"/>
      <w:szCs w:val="22"/>
      <w:u w:color="000000"/>
      <w:lang w:val="en-US" w:eastAsia="zh-CN" w:bidi="ar-SA"/>
    </w:rPr>
  </w:style>
  <w:style w:type="paragraph" w:customStyle="1" w:styleId="153">
    <w:name w:val="表格样式 2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color w:val="000000"/>
      <w:u w:color="000000"/>
      <w:lang w:val="en-US" w:eastAsia="zh-CN" w:bidi="ar-SA"/>
    </w:rPr>
  </w:style>
  <w:style w:type="paragraph" w:customStyle="1" w:styleId="154">
    <w:name w:val="表格样式 1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b/>
      <w:bCs/>
      <w:color w:val="000000"/>
      <w:u w:color="000000"/>
      <w:lang w:val="en-US" w:eastAsia="zh-CN" w:bidi="ar-SA"/>
    </w:rPr>
  </w:style>
  <w:style w:type="paragraph" w:customStyle="1" w:styleId="155">
    <w:name w:val="QB标题2"/>
    <w:basedOn w:val="3"/>
    <w:next w:val="1"/>
    <w:link w:val="156"/>
    <w:qFormat/>
    <w:uiPriority w:val="0"/>
    <w:pPr>
      <w:keepLines/>
      <w:widowControl w:val="0"/>
      <w:numPr>
        <w:numId w:val="25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6">
    <w:name w:val="QB标题2 Char"/>
    <w:link w:val="155"/>
    <w:qFormat/>
    <w:uiPriority w:val="0"/>
    <w:rPr>
      <w:rFonts w:ascii="宋体" w:hAnsi="宋体" w:eastAsia="黑体"/>
      <w:iCs/>
      <w:kern w:val="2"/>
      <w:sz w:val="21"/>
      <w:szCs w:val="21"/>
      <w:u w:color="000000"/>
    </w:rPr>
  </w:style>
  <w:style w:type="paragraph" w:customStyle="1" w:styleId="157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8">
    <w:name w:val="正文首行缩进:0.74cm"/>
    <w:basedOn w:val="1"/>
    <w:qFormat/>
    <w:uiPriority w:val="0"/>
    <w:pPr>
      <w:spacing w:line="360" w:lineRule="auto"/>
      <w:ind w:firstLine="420"/>
    </w:pPr>
    <w:rPr>
      <w:rFonts w:ascii="Futura Bk" w:hAnsi="Futura Bk" w:cs="仿宋_GB2312"/>
      <w:szCs w:val="20"/>
    </w:rPr>
  </w:style>
  <w:style w:type="character" w:customStyle="1" w:styleId="159">
    <w:name w:val="列出段落 Char"/>
    <w:link w:val="160"/>
    <w:qFormat/>
    <w:locked/>
    <w:uiPriority w:val="34"/>
    <w:rPr>
      <w:rFonts w:ascii="Calibri" w:hAnsi="Calibri" w:eastAsia="宋体" w:cs="Times New Roman"/>
      <w:szCs w:val="21"/>
    </w:rPr>
  </w:style>
  <w:style w:type="paragraph" w:customStyle="1" w:styleId="160">
    <w:name w:val="列出段落11"/>
    <w:basedOn w:val="1"/>
    <w:link w:val="159"/>
    <w:qFormat/>
    <w:uiPriority w:val="34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61">
    <w:name w:val="hljs-attribute"/>
    <w:basedOn w:val="53"/>
    <w:qFormat/>
    <w:uiPriority w:val="0"/>
  </w:style>
  <w:style w:type="character" w:customStyle="1" w:styleId="162">
    <w:name w:val="HTML 预设格式 字符"/>
    <w:basedOn w:val="53"/>
    <w:link w:val="47"/>
    <w:qFormat/>
    <w:uiPriority w:val="99"/>
    <w:rPr>
      <w:rFonts w:ascii="宋体" w:hAnsi="宋体"/>
      <w:sz w:val="24"/>
      <w:szCs w:val="24"/>
    </w:rPr>
  </w:style>
  <w:style w:type="character" w:customStyle="1" w:styleId="163">
    <w:name w:val="jsonname"/>
    <w:basedOn w:val="53"/>
    <w:qFormat/>
    <w:uiPriority w:val="0"/>
  </w:style>
  <w:style w:type="character" w:customStyle="1" w:styleId="164">
    <w:name w:val="jsontag"/>
    <w:basedOn w:val="53"/>
    <w:qFormat/>
    <w:uiPriority w:val="0"/>
  </w:style>
  <w:style w:type="character" w:customStyle="1" w:styleId="165">
    <w:name w:val="jsonstring"/>
    <w:basedOn w:val="53"/>
    <w:qFormat/>
    <w:uiPriority w:val="0"/>
  </w:style>
  <w:style w:type="paragraph" w:customStyle="1" w:styleId="166">
    <w:name w:val="列出段落2"/>
    <w:basedOn w:val="1"/>
    <w:qFormat/>
    <w:uiPriority w:val="99"/>
    <w:pPr>
      <w:ind w:firstLine="420" w:firstLineChars="200"/>
    </w:pPr>
  </w:style>
  <w:style w:type="paragraph" w:styleId="167">
    <w:name w:val="List Paragraph"/>
    <w:basedOn w:val="1"/>
    <w:qFormat/>
    <w:uiPriority w:val="0"/>
    <w:pPr>
      <w:ind w:firstLine="420" w:firstLineChars="200"/>
    </w:pPr>
  </w:style>
  <w:style w:type="character" w:customStyle="1" w:styleId="168">
    <w:name w:val="key-name"/>
    <w:basedOn w:val="53"/>
    <w:qFormat/>
    <w:uiPriority w:val="0"/>
  </w:style>
  <w:style w:type="character" w:customStyle="1" w:styleId="169">
    <w:name w:val="apple-converted-space"/>
    <w:basedOn w:val="53"/>
    <w:qFormat/>
    <w:uiPriority w:val="0"/>
  </w:style>
  <w:style w:type="character" w:customStyle="1" w:styleId="170">
    <w:name w:val="punctuation"/>
    <w:basedOn w:val="53"/>
    <w:qFormat/>
    <w:uiPriority w:val="0"/>
  </w:style>
  <w:style w:type="character" w:customStyle="1" w:styleId="171">
    <w:name w:val="stringvalue"/>
    <w:basedOn w:val="53"/>
    <w:qFormat/>
    <w:uiPriority w:val="0"/>
  </w:style>
  <w:style w:type="character" w:customStyle="1" w:styleId="172">
    <w:name w:val="array-key-number"/>
    <w:basedOn w:val="53"/>
    <w:qFormat/>
    <w:uiPriority w:val="0"/>
  </w:style>
  <w:style w:type="character" w:customStyle="1" w:styleId="173">
    <w:name w:val="booleanvalue"/>
    <w:basedOn w:val="53"/>
    <w:qFormat/>
    <w:uiPriority w:val="0"/>
  </w:style>
  <w:style w:type="character" w:customStyle="1" w:styleId="174">
    <w:name w:val="numeric"/>
    <w:basedOn w:val="53"/>
    <w:qFormat/>
    <w:uiPriority w:val="0"/>
  </w:style>
  <w:style w:type="character" w:customStyle="1" w:styleId="175">
    <w:name w:val="json_key"/>
    <w:basedOn w:val="53"/>
    <w:qFormat/>
    <w:uiPriority w:val="0"/>
  </w:style>
  <w:style w:type="character" w:customStyle="1" w:styleId="176">
    <w:name w:val="json_string"/>
    <w:basedOn w:val="53"/>
    <w:qFormat/>
    <w:uiPriority w:val="0"/>
  </w:style>
  <w:style w:type="character" w:customStyle="1" w:styleId="177">
    <w:name w:val="json_number"/>
    <w:basedOn w:val="53"/>
    <w:qFormat/>
    <w:uiPriority w:val="0"/>
  </w:style>
  <w:style w:type="character" w:customStyle="1" w:styleId="178">
    <w:name w:val="json_boolean"/>
    <w:basedOn w:val="53"/>
    <w:qFormat/>
    <w:uiPriority w:val="0"/>
  </w:style>
  <w:style w:type="character" w:customStyle="1" w:styleId="179">
    <w:name w:val="objectbrace"/>
    <w:basedOn w:val="53"/>
    <w:qFormat/>
    <w:uiPriority w:val="0"/>
  </w:style>
  <w:style w:type="character" w:customStyle="1" w:styleId="180">
    <w:name w:val="collapsible"/>
    <w:basedOn w:val="53"/>
    <w:qFormat/>
    <w:uiPriority w:val="0"/>
  </w:style>
  <w:style w:type="character" w:customStyle="1" w:styleId="181">
    <w:name w:val="propertyname"/>
    <w:basedOn w:val="53"/>
    <w:qFormat/>
    <w:uiPriority w:val="0"/>
  </w:style>
  <w:style w:type="character" w:customStyle="1" w:styleId="182">
    <w:name w:val="string"/>
    <w:basedOn w:val="53"/>
    <w:qFormat/>
    <w:uiPriority w:val="0"/>
  </w:style>
  <w:style w:type="character" w:customStyle="1" w:styleId="183">
    <w:name w:val="comma"/>
    <w:basedOn w:val="53"/>
    <w:qFormat/>
    <w:uiPriority w:val="0"/>
  </w:style>
  <w:style w:type="character" w:customStyle="1" w:styleId="184">
    <w:name w:val="arraybrace"/>
    <w:basedOn w:val="53"/>
    <w:qFormat/>
    <w:uiPriority w:val="0"/>
  </w:style>
  <w:style w:type="character" w:customStyle="1" w:styleId="185">
    <w:name w:val="boolean"/>
    <w:basedOn w:val="53"/>
    <w:qFormat/>
    <w:uiPriority w:val="0"/>
  </w:style>
  <w:style w:type="character" w:customStyle="1" w:styleId="186">
    <w:name w:val="number"/>
    <w:basedOn w:val="53"/>
    <w:qFormat/>
    <w:uiPriority w:val="0"/>
  </w:style>
  <w:style w:type="character" w:customStyle="1" w:styleId="187">
    <w:name w:val="MM Topic 1 Char"/>
    <w:basedOn w:val="62"/>
    <w:link w:val="188"/>
    <w:qFormat/>
    <w:locked/>
    <w:uiPriority w:val="0"/>
    <w:rPr>
      <w:rFonts w:ascii="Arial Unicode MS" w:hAnsi="Arial Unicode MS" w:eastAsia="黑体" w:cs="Arial Unicode MS"/>
      <w:bCs/>
      <w:kern w:val="44"/>
      <w:sz w:val="44"/>
      <w:szCs w:val="44"/>
      <w:lang w:eastAsia="en-US"/>
    </w:rPr>
  </w:style>
  <w:style w:type="paragraph" w:customStyle="1" w:styleId="188">
    <w:name w:val="MM Topic 1"/>
    <w:basedOn w:val="2"/>
    <w:link w:val="187"/>
    <w:qFormat/>
    <w:uiPriority w:val="0"/>
    <w:pPr>
      <w:widowControl w:val="0"/>
      <w:numPr>
        <w:numId w:val="26"/>
      </w:numPr>
      <w:tabs>
        <w:tab w:val="clear" w:pos="425"/>
      </w:tabs>
      <w:spacing w:before="340" w:after="330"/>
      <w:jc w:val="both"/>
    </w:pPr>
    <w:rPr>
      <w:rFonts w:ascii="Arial Unicode MS" w:hAnsi="Arial Unicode MS" w:eastAsia="黑体" w:cs="Arial Unicode MS"/>
      <w:bCs/>
      <w:kern w:val="44"/>
      <w:sz w:val="44"/>
      <w:szCs w:val="44"/>
      <w:lang w:eastAsia="zh-CN"/>
    </w:rPr>
  </w:style>
  <w:style w:type="paragraph" w:customStyle="1" w:styleId="189">
    <w:name w:val="MM Topic 2"/>
    <w:basedOn w:val="3"/>
    <w:qFormat/>
    <w:uiPriority w:val="0"/>
    <w:pPr>
      <w:keepLines/>
      <w:widowControl w:val="0"/>
      <w:numPr>
        <w:numId w:val="26"/>
      </w:numPr>
      <w:spacing w:before="260" w:after="260"/>
      <w:jc w:val="both"/>
    </w:pPr>
    <w:rPr>
      <w:rFonts w:ascii="Arial Unicode MS" w:hAnsi="Arial Unicode MS" w:eastAsia="黑体" w:cs="Arial Unicode MS"/>
      <w:bCs/>
      <w:kern w:val="2"/>
      <w:sz w:val="36"/>
      <w:szCs w:val="32"/>
    </w:rPr>
  </w:style>
  <w:style w:type="paragraph" w:customStyle="1" w:styleId="190">
    <w:name w:val="MM Topic 3"/>
    <w:basedOn w:val="5"/>
    <w:qFormat/>
    <w:uiPriority w:val="0"/>
    <w:pPr>
      <w:keepLines/>
      <w:widowControl w:val="0"/>
      <w:numPr>
        <w:numId w:val="26"/>
      </w:numPr>
      <w:tabs>
        <w:tab w:val="clear" w:pos="780"/>
      </w:tabs>
      <w:spacing w:before="260" w:after="260" w:line="240" w:lineRule="auto"/>
      <w:jc w:val="both"/>
    </w:pPr>
    <w:rPr>
      <w:rFonts w:ascii="Arial Unicode MS" w:hAnsi="Arial Unicode MS" w:eastAsia="黑体" w:cs="Arial Unicode MS"/>
      <w:kern w:val="2"/>
      <w:sz w:val="32"/>
      <w:szCs w:val="32"/>
    </w:rPr>
  </w:style>
  <w:style w:type="character" w:customStyle="1" w:styleId="191">
    <w:name w:val="正文文本 Char1"/>
    <w:qFormat/>
    <w:uiPriority w:val="99"/>
    <w:rPr>
      <w:rFonts w:ascii="Tahoma" w:hAnsi="Tahoma" w:eastAsia="宋体" w:cs="Times New Roman"/>
      <w:sz w:val="24"/>
      <w:szCs w:val="20"/>
    </w:rPr>
  </w:style>
  <w:style w:type="paragraph" w:customStyle="1" w:styleId="192">
    <w:name w:val="Item List in Table"/>
    <w:basedOn w:val="1"/>
    <w:link w:val="206"/>
    <w:qFormat/>
    <w:uiPriority w:val="0"/>
    <w:pPr>
      <w:widowControl/>
      <w:numPr>
        <w:ilvl w:val="0"/>
        <w:numId w:val="27"/>
      </w:numPr>
      <w:topLinePunct/>
      <w:adjustRightInd w:val="0"/>
      <w:snapToGrid w:val="0"/>
      <w:spacing w:before="80" w:after="80" w:line="240" w:lineRule="atLeast"/>
      <w:jc w:val="left"/>
    </w:pPr>
    <w:rPr>
      <w:rFonts w:ascii="Arial" w:hAnsi="Arial" w:cs="Arial"/>
      <w:szCs w:val="21"/>
    </w:rPr>
  </w:style>
  <w:style w:type="character" w:customStyle="1" w:styleId="193">
    <w:name w:val="op_dict_text22"/>
    <w:basedOn w:val="53"/>
    <w:qFormat/>
    <w:uiPriority w:val="0"/>
  </w:style>
  <w:style w:type="character" w:customStyle="1" w:styleId="194">
    <w:name w:val="title_en2"/>
    <w:basedOn w:val="53"/>
    <w:qFormat/>
    <w:uiPriority w:val="0"/>
  </w:style>
  <w:style w:type="character" w:customStyle="1" w:styleId="195">
    <w:name w:val="type2"/>
    <w:basedOn w:val="53"/>
    <w:qFormat/>
    <w:uiPriority w:val="0"/>
  </w:style>
  <w:style w:type="character" w:customStyle="1" w:styleId="196">
    <w:name w:val="op_dict_text1"/>
    <w:basedOn w:val="53"/>
    <w:qFormat/>
    <w:uiPriority w:val="0"/>
  </w:style>
  <w:style w:type="character" w:customStyle="1" w:styleId="197">
    <w:name w:val="op_dict_text2"/>
    <w:basedOn w:val="53"/>
    <w:qFormat/>
    <w:uiPriority w:val="0"/>
  </w:style>
  <w:style w:type="paragraph" w:customStyle="1" w:styleId="19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character" w:customStyle="1" w:styleId="199">
    <w:name w:val="jf-objectbrace"/>
    <w:basedOn w:val="53"/>
    <w:qFormat/>
    <w:uiPriority w:val="0"/>
  </w:style>
  <w:style w:type="character" w:customStyle="1" w:styleId="200">
    <w:name w:val="jf-propertyname"/>
    <w:basedOn w:val="53"/>
    <w:qFormat/>
    <w:uiPriority w:val="0"/>
  </w:style>
  <w:style w:type="character" w:customStyle="1" w:styleId="201">
    <w:name w:val="jf-string"/>
    <w:basedOn w:val="53"/>
    <w:qFormat/>
    <w:uiPriority w:val="0"/>
  </w:style>
  <w:style w:type="character" w:customStyle="1" w:styleId="202">
    <w:name w:val="jf-comma"/>
    <w:basedOn w:val="53"/>
    <w:qFormat/>
    <w:uiPriority w:val="0"/>
  </w:style>
  <w:style w:type="character" w:customStyle="1" w:styleId="203">
    <w:name w:val="jf-arraybrace"/>
    <w:basedOn w:val="53"/>
    <w:qFormat/>
    <w:uiPriority w:val="0"/>
  </w:style>
  <w:style w:type="character" w:customStyle="1" w:styleId="204">
    <w:name w:val="jf-number"/>
    <w:basedOn w:val="53"/>
    <w:qFormat/>
    <w:uiPriority w:val="0"/>
  </w:style>
  <w:style w:type="character" w:customStyle="1" w:styleId="205">
    <w:name w:val="jf-boolean"/>
    <w:basedOn w:val="53"/>
    <w:qFormat/>
    <w:uiPriority w:val="0"/>
  </w:style>
  <w:style w:type="character" w:customStyle="1" w:styleId="206">
    <w:name w:val="Item List in Table Char"/>
    <w:basedOn w:val="53"/>
    <w:link w:val="192"/>
    <w:qFormat/>
    <w:locked/>
    <w:uiPriority w:val="0"/>
    <w:rPr>
      <w:rFonts w:ascii="Arial" w:hAnsi="Arial" w:cs="Arial" w:eastAsiaTheme="minorEastAsia"/>
      <w:kern w:val="2"/>
      <w:sz w:val="21"/>
      <w:szCs w:val="21"/>
    </w:rPr>
  </w:style>
  <w:style w:type="paragraph" w:customStyle="1" w:styleId="207">
    <w:name w:val="table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customStyle="1" w:styleId="208">
    <w:name w:val="TableGrid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9">
    <w:name w:val="json_null"/>
    <w:basedOn w:val="53"/>
    <w:qFormat/>
    <w:uiPriority w:val="0"/>
  </w:style>
  <w:style w:type="character" w:customStyle="1" w:styleId="210">
    <w:name w:val="fontstyle01"/>
    <w:basedOn w:val="53"/>
    <w:qFormat/>
    <w:uiPriority w:val="0"/>
    <w:rPr>
      <w:rFonts w:hint="eastAsia" w:ascii="黑体" w:hAnsi="黑体" w:eastAsia="黑体"/>
      <w:color w:val="000000"/>
      <w:sz w:val="16"/>
      <w:szCs w:val="16"/>
    </w:rPr>
  </w:style>
  <w:style w:type="character" w:customStyle="1" w:styleId="211">
    <w:name w:val="propname"/>
    <w:basedOn w:val="5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  <customShpInfo spid="_x0000_s307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第一个元素和日期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464932-04B9-43E4-8B48-FD638748F4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5184</Words>
  <Characters>29549</Characters>
  <Lines>246</Lines>
  <Paragraphs>69</Paragraphs>
  <TotalTime>481</TotalTime>
  <ScaleCrop>false</ScaleCrop>
  <LinksUpToDate>false</LinksUpToDate>
  <CharactersWithSpaces>34664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2019-03-06T11:08:00Z</dcterms:created>
  <dc:creator>user</dc:creator>
  <cp:lastModifiedBy>开洲</cp:lastModifiedBy>
  <dcterms:modified xsi:type="dcterms:W3CDTF">2021-08-10T01:18:16Z</dcterms:modified>
  <cp:revision>391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70E085F969EB43C68AB12469B2DBBECD</vt:lpwstr>
  </property>
</Properties>
</file>